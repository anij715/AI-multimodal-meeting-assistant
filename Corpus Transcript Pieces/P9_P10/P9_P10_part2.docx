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w:t>
      </w:r>
      <w:r>
        <w:rPr/>
        <w:t>Moderator</w:t>
      </w:r>
      <w:r>
        <w:rPr/>
        <w:t>] 19:38:48</w:t>
      </w:r>
    </w:p>
    <w:p>
      <w:r>
        <w:rPr/>
        <w:t>So you guys can start from here.</w:t>
      </w:r>
    </w:p>
    <w:p>
      <w:r>
        <w:rPr/>
      </w:r>
    </w:p>
    <w:p>
      <w:r>
        <w:rPr/>
        <w:t>[</w:t>
      </w:r>
      <w:r>
        <w:rPr/>
        <w:t>P9</w:t>
      </w:r>
      <w:r>
        <w:rPr/>
        <w:t>] 19:39:28</w:t>
      </w:r>
    </w:p>
    <w:p>
      <w:r>
        <w:rPr/>
        <w:t>Can you hear me?</w:t>
      </w:r>
    </w:p>
    <w:p/>
    <w:p>
      <w:r>
        <w:rPr/>
        <w:t>[</w:t>
      </w:r>
      <w:r>
        <w:rPr/>
        <w:t>Moderator</w:t>
      </w:r>
      <w:r>
        <w:rPr/>
        <w:t>] 19:39:30</w:t>
      </w:r>
    </w:p>
    <w:p>
      <w:r>
        <w:rPr/>
        <w:t>Yes, I can hear you now.</w:t>
      </w:r>
    </w:p>
    <w:p/>
    <w:p>
      <w:r>
        <w:rPr/>
        <w:t>[</w:t>
      </w:r>
      <w:r>
        <w:rPr/>
        <w:t>P9</w:t>
      </w:r>
      <w:r>
        <w:rPr/>
        <w:t>] 19:39:33</w:t>
      </w:r>
    </w:p>
    <w:p>
      <w:r>
        <w:rPr/>
        <w:t>I cannot hear Lucia. Okay. Yeah, I can hear you now.</w:t>
      </w:r>
    </w:p>
    <w:p/>
    <w:p>
      <w:r>
        <w:rPr/>
        <w:t>[</w:t>
      </w:r>
      <w:r>
        <w:rPr/>
        <w:t>P10</w:t>
      </w:r>
      <w:r>
        <w:rPr/>
        <w:t>] 19:39:37</w:t>
      </w:r>
    </w:p>
    <w:p>
      <w:r>
        <w:rPr/>
        <w:t>Hi, can you hear me?</w:t>
      </w:r>
    </w:p>
    <w:p/>
    <w:p>
      <w:r>
        <w:rPr/>
        <w:t>[</w:t>
      </w:r>
      <w:r>
        <w:rPr/>
        <w:t>Moderator</w:t>
      </w:r>
      <w:r>
        <w:rPr/>
        <w:t>] 19:39:39</w:t>
      </w:r>
    </w:p>
    <w:p>
      <w:r>
        <w:rPr/>
        <w:t>Okay, I guess there was some problem. Yep.</w:t>
      </w:r>
    </w:p>
    <w:p/>
    <w:p>
      <w:r>
        <w:rPr/>
        <w:t>[</w:t>
      </w:r>
      <w:r>
        <w:rPr/>
        <w:t>P9</w:t>
      </w:r>
      <w:r>
        <w:rPr/>
        <w:t>] 19:39:43</w:t>
      </w:r>
    </w:p>
    <w:p>
      <w:r>
        <w:rPr/>
        <w:t>But I guess it's resolved Hi, Lucia.</w:t>
      </w:r>
    </w:p>
    <w:p/>
    <w:p>
      <w:r>
        <w:rPr/>
        <w:t>[</w:t>
      </w:r>
      <w:r>
        <w:rPr/>
        <w:t>P9</w:t>
      </w:r>
      <w:r>
        <w:rPr/>
        <w:t>] 19:39:49</w:t>
      </w:r>
    </w:p>
    <w:p>
      <w:r>
        <w:rPr/>
        <w:t>We just have to do a discussion on the slide which is being presented.</w:t>
      </w:r>
    </w:p>
    <w:p/>
    <w:p>
      <w:r>
        <w:rPr/>
        <w:t>[</w:t>
      </w:r>
      <w:r>
        <w:rPr/>
        <w:t>P10</w:t>
      </w:r>
      <w:r>
        <w:rPr/>
        <w:t>] 19:39:55</w:t>
      </w:r>
    </w:p>
    <w:p>
      <w:r>
        <w:rPr/>
        <w:t>Nice to meet you.</w:t>
      </w:r>
    </w:p>
    <w:p/>
    <w:p>
      <w:r>
        <w:rPr/>
        <w:t>[</w:t>
      </w:r>
      <w:r>
        <w:rPr/>
        <w:t>P9</w:t>
      </w:r>
      <w:r>
        <w:rPr/>
        <w:t>] 19:39:56</w:t>
      </w:r>
    </w:p>
    <w:p>
      <w:r>
        <w:rPr/>
        <w:t>Nice to meet you too.</w:t>
      </w:r>
    </w:p>
    <w:p/>
    <w:p>
      <w:r>
        <w:rPr/>
        <w:t>[</w:t>
      </w:r>
      <w:r>
        <w:rPr/>
        <w:t>P9</w:t>
      </w:r>
      <w:r>
        <w:rPr/>
        <w:t>] 19:40:01</w:t>
      </w:r>
    </w:p>
    <w:p>
      <w:r>
        <w:rPr/>
        <w:t>Top 50 movies. Top 50 highest crossing movies.</w:t>
      </w:r>
    </w:p>
    <w:p/>
    <w:p>
      <w:r>
        <w:rPr/>
        <w:t>[</w:t>
      </w:r>
      <w:r>
        <w:rPr/>
        <w:t>P10</w:t>
      </w:r>
      <w:r>
        <w:rPr/>
        <w:t>] 19:40:01</w:t>
      </w:r>
    </w:p>
    <w:p>
      <w:r>
        <w:rPr/>
        <w:t>So…</w:t>
      </w:r>
    </w:p>
    <w:p/>
    <w:p>
      <w:r>
        <w:rPr/>
        <w:t>[</w:t>
      </w:r>
      <w:r>
        <w:rPr/>
        <w:t>P9</w:t>
      </w:r>
      <w:r>
        <w:rPr/>
        <w:t>] 19:40:07</w:t>
      </w:r>
    </w:p>
    <w:p>
      <w:r>
        <w:rPr/>
        <w:t>That means that that means that it can be a statistical analysis just in US or all over the world. I don't really know, but it seems like they are all movies based on fiction</w:t>
      </w:r>
    </w:p>
    <w:p/>
    <w:p>
      <w:r>
        <w:rPr/>
        <w:t>[</w:t>
      </w:r>
      <w:r>
        <w:rPr/>
        <w:t>P9</w:t>
      </w:r>
      <w:r>
        <w:rPr/>
        <w:t>] 19:40:25</w:t>
      </w:r>
    </w:p>
    <w:p>
      <w:r>
        <w:rPr/>
        <w:t>And the one which has generated the highest revenue is Avatar.</w:t>
      </w:r>
    </w:p>
    <w:p/>
    <w:p>
      <w:r>
        <w:rPr/>
        <w:t>[</w:t>
      </w:r>
      <w:r>
        <w:rPr/>
        <w:t>P10</w:t>
      </w:r>
      <w:r>
        <w:rPr/>
        <w:t>] 19:40:25</w:t>
      </w:r>
    </w:p>
    <w:p>
      <w:r>
        <w:rPr/>
        <w:t>Awesome.</w:t>
      </w:r>
    </w:p>
    <w:p/>
    <w:p>
      <w:r>
        <w:rPr/>
        <w:t>[</w:t>
      </w:r>
      <w:r>
        <w:rPr/>
        <w:t>P10</w:t>
      </w:r>
      <w:r>
        <w:rPr/>
        <w:t>] 19:40:30</w:t>
      </w:r>
    </w:p>
    <w:p>
      <w:r>
        <w:rPr/>
        <w:t>It's surprising that Avatar is twice or three times at least.</w:t>
      </w:r>
    </w:p>
    <w:p/>
    <w:p>
      <w:r>
        <w:rPr/>
        <w:t>[</w:t>
      </w:r>
      <w:r>
        <w:rPr/>
        <w:t>P10</w:t>
      </w:r>
      <w:r>
        <w:rPr/>
        <w:t>] 19:40:38</w:t>
      </w:r>
    </w:p>
    <w:p>
      <w:r>
        <w:rPr/>
        <w:t>That was all the rest of the movies. Honestly, I didn't know like Avatar was such a famous movie.</w:t>
      </w:r>
    </w:p>
    <w:p/>
    <w:p>
      <w:r>
        <w:rPr/>
        <w:t>[</w:t>
      </w:r>
      <w:r>
        <w:rPr/>
        <w:t>P10</w:t>
      </w:r>
      <w:r>
        <w:rPr/>
        <w:t>] 19:40:45</w:t>
      </w:r>
    </w:p>
    <w:p>
      <w:r>
        <w:rPr/>
        <w:t>That made that much revenue.</w:t>
      </w:r>
    </w:p>
    <w:p/>
    <w:p>
      <w:r>
        <w:rPr/>
        <w:t>[</w:t>
      </w:r>
      <w:r>
        <w:rPr/>
        <w:t>P9</w:t>
      </w:r>
      <w:r>
        <w:rPr/>
        <w:t>] 19:40:48</w:t>
      </w:r>
    </w:p>
    <w:p>
      <w:r>
        <w:rPr/>
        <w:t>I kind of expected it because I have seen all of these movies And people are crazy about it. And maybe just because it's getting released in a generation where Gen Z is more interested in such topics.</w:t>
      </w:r>
    </w:p>
    <w:p/>
    <w:p>
      <w:r>
        <w:rPr/>
        <w:t>[</w:t>
      </w:r>
      <w:r>
        <w:rPr/>
        <w:t>P9</w:t>
      </w:r>
      <w:r>
        <w:rPr/>
        <w:t>] 19:41:03</w:t>
      </w:r>
    </w:p>
    <w:p>
      <w:r>
        <w:rPr/>
        <w:t>That's why it might have… been the case that it generated so much revenue.</w:t>
      </w:r>
    </w:p>
    <w:p/>
    <w:p>
      <w:r>
        <w:rPr/>
        <w:t>[</w:t>
      </w:r>
      <w:r>
        <w:rPr/>
        <w:t>P10</w:t>
      </w:r>
      <w:r>
        <w:rPr/>
        <w:t>] 19:41:11</w:t>
      </w:r>
    </w:p>
    <w:p>
      <w:r>
        <w:rPr/>
        <w:t>Personally, do you like avatar or which one is your favorite movie</w:t>
      </w:r>
    </w:p>
    <w:p/>
    <w:p>
      <w:r>
        <w:rPr/>
        <w:t>[</w:t>
      </w:r>
      <w:r>
        <w:rPr/>
        <w:t>P9</w:t>
      </w:r>
      <w:r>
        <w:rPr/>
        <w:t>] 19:41:14</w:t>
      </w:r>
    </w:p>
    <w:p>
      <w:r>
        <w:rPr/>
        <w:t>I do. I do like Avatar, but the one that I have on this list Which I would bet on either Harry Potter or The Lord of the Rings like in comparison to all which there are. I mean, yes, I am a huge fan of Marvel and I can see</w:t>
      </w:r>
    </w:p>
    <w:p/>
    <w:p>
      <w:r>
        <w:rPr/>
        <w:t>[</w:t>
      </w:r>
      <w:r>
        <w:rPr/>
        <w:t>P10</w:t>
      </w:r>
      <w:r>
        <w:rPr/>
        <w:t>] 19:41:28</w:t>
      </w:r>
    </w:p>
    <w:p>
      <w:r>
        <w:rPr/>
        <w:t>Mm-hmm.</w:t>
      </w:r>
    </w:p>
    <w:p/>
    <w:p>
      <w:r>
        <w:rPr/>
        <w:t>[</w:t>
      </w:r>
      <w:r>
        <w:rPr/>
        <w:t>P9</w:t>
      </w:r>
      <w:r>
        <w:rPr/>
        <w:t>] 19:41:35</w:t>
      </w:r>
    </w:p>
    <w:p>
      <w:r>
        <w:rPr/>
        <w:t>A few movies which are from Marvel series but still my i'm very much close to a Harry Potter because of my childhood And Lord of the Rings for the same reasons.</w:t>
      </w:r>
    </w:p>
    <w:p/>
    <w:p>
      <w:r>
        <w:rPr/>
        <w:t>[</w:t>
      </w:r>
      <w:r>
        <w:rPr/>
        <w:t>P9</w:t>
      </w:r>
      <w:r>
        <w:rPr/>
        <w:t>] 19:41:45</w:t>
      </w:r>
    </w:p>
    <w:p>
      <w:r>
        <w:rPr/>
        <w:t>I do like the books better than the movies, but yeah those would be my favorites.</w:t>
      </w:r>
    </w:p>
    <w:p/>
    <w:p>
      <w:r>
        <w:rPr/>
        <w:t>[</w:t>
      </w:r>
      <w:r>
        <w:rPr/>
        <w:t>P9</w:t>
      </w:r>
      <w:r>
        <w:rPr/>
        <w:t>] 19:41:50</w:t>
      </w:r>
    </w:p>
    <w:p>
      <w:r>
        <w:rPr/>
        <w:t>How about you?</w:t>
      </w:r>
    </w:p>
    <w:p/>
    <w:p>
      <w:r>
        <w:rPr/>
        <w:t>[</w:t>
      </w:r>
      <w:r>
        <w:rPr/>
        <w:t>P10</w:t>
      </w:r>
      <w:r>
        <w:rPr/>
        <w:t>] 19:41:51</w:t>
      </w:r>
    </w:p>
    <w:p>
      <w:r>
        <w:rPr/>
        <w:t>Yeah, I tried to watch Avatar a couple of times, but I fell asleep after 20 minutes like it's not my i don' I was never able to watch the whole movie out of these ones Yeah, it happens also to me that so i don't really enjoy that much the movies because</w:t>
      </w:r>
    </w:p>
    <w:p/>
    <w:p>
      <w:r>
        <w:rPr/>
        <w:t>[</w:t>
      </w:r>
      <w:r>
        <w:rPr/>
        <w:t>P10</w:t>
      </w:r>
      <w:r>
        <w:rPr/>
        <w:t>] 19:42:14</w:t>
      </w:r>
    </w:p>
    <w:p>
      <w:r>
        <w:rPr/>
        <w:t>Before the movies, I read the books and then the movies are like worse So it happened.</w:t>
      </w:r>
    </w:p>
    <w:p/>
    <w:p>
      <w:r>
        <w:rPr/>
        <w:t>[</w:t>
      </w:r>
      <w:r>
        <w:rPr/>
        <w:t>P9</w:t>
      </w:r>
      <w:r>
        <w:rPr/>
        <w:t>] 19:42:21</w:t>
      </w:r>
    </w:p>
    <w:p>
      <w:r>
        <w:rPr/>
        <w:t>It's the same for me and that's why I said that I do like the books better than the movies.</w:t>
      </w:r>
    </w:p>
    <w:p/>
    <w:p>
      <w:r>
        <w:rPr/>
        <w:t>[</w:t>
      </w:r>
      <w:r>
        <w:rPr/>
        <w:t>P9</w:t>
      </w:r>
      <w:r>
        <w:rPr/>
        <w:t>] 19:42:27</w:t>
      </w:r>
    </w:p>
    <w:p>
      <w:r>
        <w:rPr/>
        <w:t>And it's the same for Harry Potter and the Lord of the Rings.</w:t>
      </w:r>
    </w:p>
    <w:p/>
    <w:p>
      <w:r>
        <w:rPr/>
        <w:t>[</w:t>
      </w:r>
      <w:r>
        <w:rPr/>
        <w:t>P10</w:t>
      </w:r>
      <w:r>
        <w:rPr/>
        <w:t>] 19:42:31</w:t>
      </w:r>
    </w:p>
    <w:p>
      <w:r>
        <w:rPr/>
        <w:t>Yeah. I read Harry Potter when I was seven years old like before every before everyone suddenly started with the harry potter trend And out of these movies, it got my attention that there's only like one drama movie like i watched dynik. I like that movie</w:t>
      </w:r>
    </w:p>
    <w:p/>
    <w:p>
      <w:r>
        <w:rPr/>
        <w:t>[</w:t>
      </w:r>
      <w:r>
        <w:rPr/>
        <w:t>P9</w:t>
      </w:r>
      <w:r>
        <w:rPr/>
        <w:t>] 19:42:35</w:t>
      </w:r>
    </w:p>
    <w:p>
      <w:r>
        <w:rPr/>
        <w:t>Yeah.</w:t>
      </w:r>
    </w:p>
    <w:p/>
    <w:p>
      <w:r>
        <w:rPr/>
        <w:t>[</w:t>
      </w:r>
      <w:r>
        <w:rPr/>
        <w:t>P9</w:t>
      </w:r>
      <w:r>
        <w:rPr/>
        <w:t>] 19:42:54</w:t>
      </w:r>
    </w:p>
    <w:p>
      <w:r>
        <w:rPr/>
        <w:t>Yeah, that's true. Titanic is like all-time favorite for most of all the generations, I would say.</w:t>
      </w:r>
    </w:p>
    <w:p/>
    <w:p>
      <w:r>
        <w:rPr/>
        <w:t>[</w:t>
      </w:r>
      <w:r>
        <w:rPr/>
        <w:t>P10</w:t>
      </w:r>
      <w:r>
        <w:rPr/>
        <w:t>] 19:42:55</w:t>
      </w:r>
    </w:p>
    <w:p>
      <w:r>
        <w:rPr/>
        <w:t>A nursing home?</w:t>
      </w:r>
    </w:p>
    <w:p/>
    <w:p>
      <w:r>
        <w:rPr/>
        <w:t>[</w:t>
      </w:r>
      <w:r>
        <w:rPr/>
        <w:t>P10</w:t>
      </w:r>
      <w:r>
        <w:rPr/>
        <w:t>] 19:43:01</w:t>
      </w:r>
    </w:p>
    <w:p>
      <w:r>
        <w:rPr/>
        <w:t>And the fate of the forest i like it. And also, Toya's story i think it was one of like not my not really myself but many people In my generation watch Toy Story movies I'm surprised that it didn't make that much revenue.</w:t>
      </w:r>
    </w:p>
    <w:p/>
    <w:p>
      <w:r>
        <w:rPr/>
        <w:t>[</w:t>
      </w:r>
      <w:r>
        <w:rPr/>
        <w:t>P10</w:t>
      </w:r>
      <w:r>
        <w:rPr/>
        <w:t>] 19:43:19</w:t>
      </w:r>
    </w:p>
    <w:p>
      <w:r>
        <w:rPr/>
        <w:t>Toya Story 3 actually</w:t>
      </w:r>
    </w:p>
    <w:p/>
    <w:p>
      <w:r>
        <w:rPr/>
        <w:t>[</w:t>
      </w:r>
      <w:r>
        <w:rPr/>
        <w:t>P9</w:t>
      </w:r>
      <w:r>
        <w:rPr/>
        <w:t>] 19:43:21</w:t>
      </w:r>
    </w:p>
    <w:p>
      <w:r>
        <w:rPr/>
        <w:t>Yeah, I don't know if I would go to the theater to watch Toy Story, but… Yeah, my younger brother's favorite movie when he was a kid But Pirates of Caribbean, it should have generated more revenue, but it's almost tied up with Toy Story 3, which is surprising.</w:t>
      </w:r>
    </w:p>
    <w:p/>
    <w:p>
      <w:r>
        <w:rPr/>
        <w:t>[</w:t>
      </w:r>
      <w:r>
        <w:rPr/>
        <w:t>P10</w:t>
      </w:r>
      <w:r>
        <w:rPr/>
        <w:t>] 19:43:42</w:t>
      </w:r>
    </w:p>
    <w:p>
      <w:r>
        <w:rPr/>
        <w:t>And also frozen i think it was like The movie that most revenue for more the animation movie the most revenue</w:t>
      </w:r>
    </w:p>
    <w:p/>
    <w:p>
      <w:r>
        <w:rPr/>
        <w:t>[</w:t>
      </w:r>
      <w:r>
        <w:rPr/>
        <w:t>P9</w:t>
      </w:r>
      <w:r>
        <w:rPr/>
        <w:t>] 19:43:46</w:t>
      </w:r>
    </w:p>
    <w:p>
      <w:r>
        <w:rPr/>
        <w:t>Oh.</w:t>
      </w:r>
    </w:p>
    <w:p/>
    <w:p>
      <w:r>
        <w:rPr/>
        <w:t>[</w:t>
      </w:r>
      <w:r>
        <w:rPr/>
        <w:t>P9</w:t>
      </w:r>
      <w:r>
        <w:rPr/>
        <w:t>] 19:43:55</w:t>
      </w:r>
    </w:p>
    <w:p>
      <w:r>
        <w:rPr/>
        <w:t>Well, girls do like Frozen. It's from the Barbie world</w:t>
      </w:r>
    </w:p>
    <w:p/>
    <w:p>
      <w:r>
        <w:rPr/>
        <w:t>[</w:t>
      </w:r>
      <w:r>
        <w:rPr/>
        <w:t>P10</w:t>
      </w:r>
      <w:r>
        <w:rPr/>
        <w:t>] 19:44:00</w:t>
      </w:r>
    </w:p>
    <w:p>
      <w:r>
        <w:rPr/>
        <w:t>Yeah, I didn't really, when I was growing up I didn't watch that many listening movies.</w:t>
      </w:r>
    </w:p>
    <w:p/>
    <w:p>
      <w:r>
        <w:rPr/>
        <w:t>[</w:t>
      </w:r>
      <w:r>
        <w:rPr/>
        <w:t>P10</w:t>
      </w:r>
      <w:r>
        <w:rPr/>
        <w:t>] 19:44:08</w:t>
      </w:r>
    </w:p>
    <w:p>
      <w:r>
        <w:rPr/>
        <w:t>So… Yeah, I like more I am more Harry Potter.</w:t>
      </w:r>
    </w:p>
    <w:p/>
    <w:p>
      <w:r>
        <w:rPr/>
        <w:t>[</w:t>
      </w:r>
      <w:r>
        <w:rPr/>
        <w:t>P9</w:t>
      </w:r>
      <w:r>
        <w:rPr/>
        <w:t>] 19:44:09</w:t>
      </w:r>
    </w:p>
    <w:p>
      <w:r>
        <w:rPr/>
        <w:t>Okay.</w:t>
      </w:r>
    </w:p>
    <w:p/>
    <w:p>
      <w:r>
        <w:rPr/>
        <w:t>[</w:t>
      </w:r>
      <w:r>
        <w:rPr/>
        <w:t>P10</w:t>
      </w:r>
      <w:r>
        <w:rPr/>
        <w:t>] 19:44:15</w:t>
      </w:r>
    </w:p>
    <w:p>
      <w:r>
        <w:rPr/>
        <w:t>For example, too.</w:t>
      </w:r>
    </w:p>
    <w:p/>
    <w:p>
      <w:r>
        <w:rPr/>
        <w:t>[</w:t>
      </w:r>
      <w:r>
        <w:rPr/>
        <w:t>P9</w:t>
      </w:r>
      <w:r>
        <w:rPr/>
        <w:t>] 19:44:16</w:t>
      </w:r>
    </w:p>
    <w:p>
      <w:r>
        <w:rPr/>
        <w:t>Yeah. Me too.</w:t>
      </w:r>
    </w:p>
    <w:p/>
    <w:p>
      <w:r>
        <w:rPr/>
        <w:t>[</w:t>
      </w:r>
      <w:r>
        <w:rPr/>
        <w:t>P9</w:t>
      </w:r>
      <w:r>
        <w:rPr/>
        <w:t>] 19:44:21</w:t>
      </w:r>
    </w:p>
    <w:p>
      <w:r>
        <w:rPr/>
        <w:t>I guess we can move to the next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