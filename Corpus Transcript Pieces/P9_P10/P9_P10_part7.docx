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20:10:52</w:t>
      </w:r>
    </w:p>
    <w:p>
      <w:r>
        <w:rPr/>
        <w:t>All right. This is the next slide. It's about distribution of movie ratings.</w:t>
      </w:r>
    </w:p>
    <w:p>
      <w:r>
        <w:rPr/>
      </w:r>
      <w:r>
        <w:rPr/>
      </w:r>
    </w:p>
    <w:p>
      <w:r>
        <w:rPr/>
        <w:t>[</w:t>
      </w:r>
      <w:r>
        <w:rPr/>
        <w:t>P9</w:t>
      </w:r>
      <w:r>
        <w:rPr/>
        <w:t>] 20:10:58</w:t>
      </w:r>
    </w:p>
    <w:p>
      <w:r>
        <w:rPr/>
        <w:t>These are the histograms and the probability density curve.</w:t>
      </w:r>
    </w:p>
    <w:p/>
    <w:p>
      <w:r>
        <w:rPr/>
        <w:t>[</w:t>
      </w:r>
      <w:r>
        <w:rPr/>
        <w:t>P9</w:t>
      </w:r>
      <w:r>
        <w:rPr/>
        <w:t>] 20:11:04</w:t>
      </w:r>
    </w:p>
    <w:p>
      <w:r>
        <w:rPr/>
        <w:t>Let's say this is giving us the frequency at which the number of movies distribution of movie ratings okay</w:t>
      </w:r>
    </w:p>
    <w:p/>
    <w:p>
      <w:r>
        <w:rPr/>
        <w:t>[</w:t>
      </w:r>
      <w:r>
        <w:rPr/>
        <w:t>P9</w:t>
      </w:r>
      <w:r>
        <w:rPr/>
        <w:t>] 20:11:15</w:t>
      </w:r>
    </w:p>
    <w:p>
      <w:r>
        <w:rPr/>
        <w:t>Action drama, comedy, and science fiction. So I think the major graph or the mean graph on the left hand side gives us the distribution of movie ratings over all type of genres and So average vote.</w:t>
      </w:r>
    </w:p>
    <w:p/>
    <w:p>
      <w:r>
        <w:rPr/>
        <w:t>[</w:t>
      </w:r>
      <w:r>
        <w:rPr/>
        <w:t>P9</w:t>
      </w:r>
      <w:r>
        <w:rPr/>
        <w:t>] 20:11:34</w:t>
      </w:r>
    </w:p>
    <w:p>
      <w:r>
        <w:rPr/>
        <w:t>And the frequency of the number of movies that were being voted for you can't really pick out anything from that because you don't know which genre they're getting the rating on. I think it's just overall Which doesn't really make sense.</w:t>
      </w:r>
    </w:p>
    <w:p/>
    <w:p>
      <w:r>
        <w:rPr/>
        <w:t>[</w:t>
      </w:r>
      <w:r>
        <w:rPr/>
        <w:t>P10</w:t>
      </w:r>
      <w:r>
        <w:rPr/>
        <w:t>] 20:11:50</w:t>
      </w:r>
    </w:p>
    <w:p>
      <w:r>
        <w:rPr/>
        <w:t>Yeah, but also for example for drama the count and versus rating it goes up to 4,000.</w:t>
      </w:r>
    </w:p>
    <w:p/>
    <w:p>
      <w:r>
        <w:rPr/>
        <w:t>[</w:t>
      </w:r>
      <w:r>
        <w:rPr/>
        <w:t>P10</w:t>
      </w:r>
      <w:r>
        <w:rPr/>
        <w:t>] 20:11:58</w:t>
      </w:r>
    </w:p>
    <w:p>
      <w:r>
        <w:rPr/>
        <w:t>And for science fiction the count goes from zero to 500.</w:t>
      </w:r>
    </w:p>
    <w:p/>
    <w:p>
      <w:r>
        <w:rPr/>
        <w:t>[</w:t>
      </w:r>
      <w:r>
        <w:rPr/>
        <w:t>P9</w:t>
      </w:r>
      <w:r>
        <w:rPr/>
        <w:t>] 20:12:03</w:t>
      </w:r>
    </w:p>
    <w:p>
      <w:r>
        <w:rPr/>
        <w:t>Yes, it might be various groups that they have taken the data set of so for example the action movies when they collected the data of how many people were voting they only collected it for around 1200 or 1500 people. So that's why we have like</w:t>
      </w:r>
    </w:p>
    <w:p/>
    <w:p>
      <w:r>
        <w:rPr/>
        <w:t>[</w:t>
      </w:r>
      <w:r>
        <w:rPr/>
        <w:t>P10</w:t>
      </w:r>
      <w:r>
        <w:rPr/>
        <w:t>] 20:12:09</w:t>
      </w:r>
    </w:p>
    <w:p>
      <w:r>
        <w:rPr/>
        <w:t>Yeah.</w:t>
      </w:r>
    </w:p>
    <w:p/>
    <w:p>
      <w:r>
        <w:rPr/>
        <w:t>[</w:t>
      </w:r>
      <w:r>
        <w:rPr/>
        <w:t>P9</w:t>
      </w:r>
      <w:r>
        <w:rPr/>
        <w:t>] 20:12:22</w:t>
      </w:r>
    </w:p>
    <w:p>
      <w:r>
        <w:rPr/>
        <w:t>1200 as the maximum. So it might be a cumulative data. So it's not just that only 1200 people voted, it's cumulative. So if you add everyone each of the count from all the histogram, all the bars together that many people have voted.</w:t>
      </w:r>
    </w:p>
    <w:p/>
    <w:p>
      <w:r>
        <w:rPr/>
        <w:t>[</w:t>
      </w:r>
      <w:r>
        <w:rPr/>
        <w:t>P9</w:t>
      </w:r>
      <w:r>
        <w:rPr/>
        <w:t>] 20:12:38</w:t>
      </w:r>
    </w:p>
    <w:p>
      <w:r>
        <w:rPr/>
        <w:t>That many ratings they got the movies got But the maximum was 1200 for 1200 count for a rating between six to 6.5.</w:t>
      </w:r>
    </w:p>
    <w:p/>
    <w:p>
      <w:r>
        <w:rPr/>
        <w:t>[</w:t>
      </w:r>
      <w:r>
        <w:rPr/>
        <w:t>P10</w:t>
      </w:r>
      <w:r>
        <w:rPr/>
        <w:t>] 20:12:52</w:t>
      </w:r>
    </w:p>
    <w:p>
      <w:r>
        <w:rPr/>
        <w:t>This reminds me of Gaussville. A Gaussian build.</w:t>
      </w:r>
    </w:p>
    <w:p/>
    <w:p>
      <w:r>
        <w:rPr/>
        <w:t>[</w:t>
      </w:r>
      <w:r>
        <w:rPr/>
        <w:t>P9</w:t>
      </w:r>
      <w:r>
        <w:rPr/>
        <w:t>] 20:12:57</w:t>
      </w:r>
    </w:p>
    <w:p>
      <w:r>
        <w:rPr/>
        <w:t>This reminds you what? Oh yeah, Gazian Bell. It's the normal curve distribution that's That's what the curve is.</w:t>
      </w:r>
    </w:p>
    <w:p/>
    <w:p>
      <w:r>
        <w:rPr/>
        <w:t>[</w:t>
      </w:r>
      <w:r>
        <w:rPr/>
        <w:t>P10</w:t>
      </w:r>
      <w:r>
        <w:rPr/>
        <w:t>] 20:12:59</w:t>
      </w:r>
    </w:p>
    <w:p>
      <w:r>
        <w:rPr/>
        <w:t>Gaussianville, I think it's the name.</w:t>
      </w:r>
    </w:p>
    <w:p/>
    <w:p>
      <w:r>
        <w:rPr/>
        <w:t>[</w:t>
      </w:r>
      <w:r>
        <w:rPr/>
        <w:t>P9</w:t>
      </w:r>
      <w:r>
        <w:rPr/>
        <w:t>] 20:13:07</w:t>
      </w:r>
    </w:p>
    <w:p>
      <w:r>
        <w:rPr/>
        <w:t>The frequency distribution gives you the histogram the bar the bars and the probability distribution curves gives you the Gaussian curve.</w:t>
      </w:r>
    </w:p>
    <w:p/>
    <w:p>
      <w:r>
        <w:rPr/>
        <w:t>[</w:t>
      </w:r>
      <w:r>
        <w:rPr/>
        <w:t>P9</w:t>
      </w:r>
      <w:r>
        <w:rPr/>
        <w:t>] 20:13:16</w:t>
      </w:r>
    </w:p>
    <w:p>
      <w:r>
        <w:rPr/>
        <w:t>The it connects the center. It should, but it should we can see in some cases it's not because it goes to a maximum value and then comes down.</w:t>
      </w:r>
    </w:p>
    <w:p/>
    <w:p>
      <w:r>
        <w:rPr/>
        <w:t>[</w:t>
      </w:r>
      <w:r>
        <w:rPr/>
        <w:t>P9</w:t>
      </w:r>
      <w:r>
        <w:rPr/>
        <w:t>] 20:13:26</w:t>
      </w:r>
    </w:p>
    <w:p>
      <w:r>
        <w:rPr/>
        <w:t>But it usually passes through the midpoint of each bar It should, which is which here is not.</w:t>
      </w:r>
    </w:p>
    <w:p/>
    <w:p>
      <w:r>
        <w:rPr/>
        <w:t>[</w:t>
      </w:r>
      <w:r>
        <w:rPr/>
        <w:t>P9</w:t>
      </w:r>
      <w:r>
        <w:rPr/>
        <w:t>] 20:13:34</w:t>
      </w:r>
    </w:p>
    <w:p>
      <w:r>
        <w:rPr/>
        <w:t>Might be a different plot. So for the science fiction, the population size was really low because on the the maximum voting rating that the science fiction got was around 5.5, 5.8, which was close to 500 people.</w:t>
      </w:r>
    </w:p>
    <w:p/>
    <w:p>
      <w:r>
        <w:rPr/>
        <w:t>[</w:t>
      </w:r>
      <w:r>
        <w:rPr/>
        <w:t>P10</w:t>
      </w:r>
      <w:r>
        <w:rPr/>
        <w:t>] 20:13:37</w:t>
      </w:r>
    </w:p>
    <w:p>
      <w:r>
        <w:rPr/>
        <w:t>Thank you.</w:t>
      </w:r>
    </w:p>
    <w:p/>
    <w:p>
      <w:r>
        <w:rPr/>
        <w:t>[</w:t>
      </w:r>
      <w:r>
        <w:rPr/>
        <w:t>P9</w:t>
      </w:r>
      <w:r>
        <w:rPr/>
        <w:t>] 20:13:54</w:t>
      </w:r>
    </w:p>
    <w:p>
      <w:r>
        <w:rPr/>
        <w:t>Her assets maximum for drama. So that means more people are watching drama.</w:t>
      </w:r>
    </w:p>
    <w:p/>
    <w:p>
      <w:r>
        <w:rPr/>
        <w:t>[</w:t>
      </w:r>
      <w:r>
        <w:rPr/>
        <w:t>P10</w:t>
      </w:r>
      <w:r>
        <w:rPr/>
        <w:t>] 20:14:02</w:t>
      </w:r>
    </w:p>
    <w:p>
      <w:r>
        <w:rPr/>
        <w:t>Personally, science fiction. Knows me doing that vote.</w:t>
      </w:r>
    </w:p>
    <w:p/>
    <w:p>
      <w:r>
        <w:rPr/>
        <w:t>[</w:t>
      </w:r>
      <w:r>
        <w:rPr/>
        <w:t>P10</w:t>
      </w:r>
      <w:r>
        <w:rPr/>
        <w:t>] 20:14:11</w:t>
      </w:r>
    </w:p>
    <w:p>
      <w:r>
        <w:rPr/>
        <w:t>But the…</w:t>
      </w:r>
    </w:p>
    <w:p/>
    <w:p>
      <w:r>
        <w:rPr/>
        <w:t>[</w:t>
      </w:r>
      <w:r>
        <w:rPr/>
        <w:t>P9</w:t>
      </w:r>
      <w:r>
        <w:rPr/>
        <w:t>] 20:14:11</w:t>
      </w:r>
    </w:p>
    <w:p>
      <w:r>
        <w:rPr/>
        <w:t>Yeah. Comedies also had good amount of people.</w:t>
      </w:r>
    </w:p>
    <w:p/>
    <w:p>
      <w:r>
        <w:rPr/>
        <w:t>[</w:t>
      </w:r>
      <w:r>
        <w:rPr/>
        <w:t>P10</w:t>
      </w:r>
      <w:r>
        <w:rPr/>
        <w:t>] 20:14:17</w:t>
      </w:r>
    </w:p>
    <w:p>
      <w:r>
        <w:rPr/>
        <w:t>An action as well.</w:t>
      </w:r>
    </w:p>
    <w:p/>
    <w:p>
      <w:r>
        <w:rPr/>
        <w:t>[</w:t>
      </w:r>
      <w:r>
        <w:rPr/>
        <w:t>P9</w:t>
      </w:r>
      <w:r>
        <w:rPr/>
        <w:t>] 20:14:19</w:t>
      </w:r>
    </w:p>
    <w:p>
      <w:r>
        <w:rPr/>
        <w:t>Yeah, action as well.</w:t>
      </w:r>
    </w:p>
    <w:p/>
    <w:p>
      <w:r>
        <w:rPr/>
        <w:t>[</w:t>
      </w:r>
      <w:r>
        <w:rPr/>
        <w:t>P10</w:t>
      </w:r>
      <w:r>
        <w:rPr/>
        <w:t>] 20:14:23</w:t>
      </w:r>
    </w:p>
    <w:p>
      <w:r>
        <w:rPr/>
        <w:t>Which is your favorite action movie?</w:t>
      </w:r>
    </w:p>
    <w:p/>
    <w:p>
      <w:r>
        <w:rPr/>
        <w:t>[</w:t>
      </w:r>
      <w:r>
        <w:rPr/>
        <w:t>P9</w:t>
      </w:r>
      <w:r>
        <w:rPr/>
        <w:t>] 20:14:27</w:t>
      </w:r>
    </w:p>
    <w:p>
      <w:r>
        <w:rPr/>
        <w:t>Which is my favorite action movie. Good question.</w:t>
      </w:r>
    </w:p>
    <w:p/>
    <w:p>
      <w:r>
        <w:rPr/>
        <w:t>[</w:t>
      </w:r>
      <w:r>
        <w:rPr/>
        <w:t>P10</w:t>
      </w:r>
      <w:r>
        <w:rPr/>
        <w:t>] 20:14:32</w:t>
      </w:r>
    </w:p>
    <w:p>
      <w:r>
        <w:rPr/>
        <w:t>Or one that you like.</w:t>
      </w:r>
    </w:p>
    <w:p/>
    <w:p>
      <w:r>
        <w:rPr/>
        <w:t>[</w:t>
      </w:r>
      <w:r>
        <w:rPr/>
        <w:t>P9</w:t>
      </w:r>
      <w:r>
        <w:rPr/>
        <w:t>] 20:14:37</w:t>
      </w:r>
    </w:p>
    <w:p>
      <w:r>
        <w:rPr/>
        <w:t>Oh.</w:t>
      </w:r>
    </w:p>
    <w:p/>
    <w:p>
      <w:r>
        <w:rPr/>
        <w:t>[</w:t>
      </w:r>
      <w:r>
        <w:rPr/>
        <w:t>P9</w:t>
      </w:r>
      <w:r>
        <w:rPr/>
        <w:t>] 20:14:41</w:t>
      </w:r>
    </w:p>
    <w:p>
      <w:r>
        <w:rPr/>
        <w:t>There are a lot of them. I would personally go for avengers I would go for the Avengers series those are Those are my favorite in action.</w:t>
      </w:r>
    </w:p>
    <w:p/>
    <w:p>
      <w:r>
        <w:rPr/>
        <w:t>[</w:t>
      </w:r>
      <w:r>
        <w:rPr/>
        <w:t>P10</w:t>
      </w:r>
      <w:r>
        <w:rPr/>
        <w:t>] 20:14:48</w:t>
      </w:r>
    </w:p>
    <w:p>
      <w:r>
        <w:rPr/>
        <w:t>Fair.</w:t>
      </w:r>
    </w:p>
    <w:p/>
    <w:p>
      <w:r>
        <w:rPr/>
        <w:t>[</w:t>
      </w:r>
      <w:r>
        <w:rPr/>
        <w:t>P9</w:t>
      </w:r>
      <w:r>
        <w:rPr/>
        <w:t>] 20:14:56</w:t>
      </w:r>
    </w:p>
    <w:p>
      <w:r>
        <w:rPr/>
        <w:t>How about you?</w:t>
      </w:r>
    </w:p>
    <w:p/>
    <w:p>
      <w:r>
        <w:rPr/>
        <w:t>[</w:t>
      </w:r>
      <w:r>
        <w:rPr/>
        <w:t>P10</w:t>
      </w:r>
      <w:r>
        <w:rPr/>
        <w:t>] 20:14:57</w:t>
      </w:r>
    </w:p>
    <w:p>
      <w:r>
        <w:rPr/>
        <w:t>Inaction, probably I would go for fast tan furious.</w:t>
      </w:r>
    </w:p>
    <w:p/>
    <w:p>
      <w:r>
        <w:rPr/>
        <w:t>[</w:t>
      </w:r>
      <w:r>
        <w:rPr/>
        <w:t>P9</w:t>
      </w:r>
      <w:r>
        <w:rPr/>
        <w:t>] 20:15:01</w:t>
      </w:r>
    </w:p>
    <w:p>
      <w:r>
        <w:rPr/>
        <w:t>Oh, yes. That's a good one.</w:t>
      </w:r>
    </w:p>
    <w:p/>
    <w:p>
      <w:r>
        <w:rPr/>
        <w:t>[</w:t>
      </w:r>
      <w:r>
        <w:rPr/>
        <w:t>P10</w:t>
      </w:r>
      <w:r>
        <w:rPr/>
        <w:t>] 20:15:04</w:t>
      </w:r>
    </w:p>
    <w:p>
      <w:r>
        <w:rPr/>
        <w:t>And also… Charlie Angels.</w:t>
      </w:r>
    </w:p>
    <w:p/>
    <w:p>
      <w:r>
        <w:rPr/>
        <w:t>[</w:t>
      </w:r>
      <w:r>
        <w:rPr/>
        <w:t>P10</w:t>
      </w:r>
      <w:r>
        <w:rPr/>
        <w:t>] 20:15:09</w:t>
      </w:r>
    </w:p>
    <w:p>
      <w:r>
        <w:rPr/>
        <w:t>The three girls who were like spies Poor solution.</w:t>
      </w:r>
    </w:p>
    <w:p/>
    <w:p>
      <w:r>
        <w:rPr/>
        <w:t>[</w:t>
      </w:r>
      <w:r>
        <w:rPr/>
        <w:t>P9</w:t>
      </w:r>
      <w:r>
        <w:rPr/>
        <w:t>] 20:15:13</w:t>
      </w:r>
    </w:p>
    <w:p>
      <w:r>
        <w:rPr/>
        <w:t>I don't think I've watched it.</w:t>
      </w:r>
    </w:p>
    <w:p/>
    <w:p>
      <w:r>
        <w:rPr/>
        <w:t>[</w:t>
      </w:r>
      <w:r>
        <w:rPr/>
        <w:t>P9</w:t>
      </w:r>
      <w:r>
        <w:rPr/>
        <w:t>] 20:15:20</w:t>
      </w:r>
    </w:p>
    <w:p>
      <w:r>
        <w:rPr/>
        <w:t>Yeah, I don't think I've watched that.</w:t>
      </w:r>
    </w:p>
    <w:p/>
    <w:p>
      <w:r>
        <w:rPr/>
        <w:t>[</w:t>
      </w:r>
      <w:r>
        <w:rPr/>
        <w:t>P10</w:t>
      </w:r>
      <w:r>
        <w:rPr/>
        <w:t>] 20:15:21</w:t>
      </w:r>
    </w:p>
    <w:p>
      <w:r>
        <w:rPr/>
        <w:t>Taking smart? The golden ring or the golden circle</w:t>
      </w:r>
    </w:p>
    <w:p/>
    <w:p>
      <w:r>
        <w:rPr/>
        <w:t>[</w:t>
      </w:r>
      <w:r>
        <w:rPr/>
        <w:t>P9</w:t>
      </w:r>
      <w:r>
        <w:rPr/>
        <w:t>] 20:15:27</w:t>
      </w:r>
    </w:p>
    <w:p>
      <w:r>
        <w:rPr/>
        <w:t>Oh, I think I have one stop. Have you watched Kingsman?</w:t>
      </w:r>
    </w:p>
    <w:p/>
    <w:p>
      <w:r>
        <w:rPr/>
        <w:t>[</w:t>
      </w:r>
      <w:r>
        <w:rPr/>
        <w:t>P10</w:t>
      </w:r>
      <w:r>
        <w:rPr/>
        <w:t>] 20:15:30</w:t>
      </w:r>
    </w:p>
    <w:p>
      <w:r>
        <w:rPr/>
        <w:t>Mm-hmm. Yeah, I think the first one I have seen it.</w:t>
      </w:r>
    </w:p>
    <w:p/>
    <w:p>
      <w:r>
        <w:rPr/>
        <w:t>[</w:t>
      </w:r>
      <w:r>
        <w:rPr/>
        <w:t>P10</w:t>
      </w:r>
      <w:r>
        <w:rPr/>
        <w:t>] 20:15:36</w:t>
      </w:r>
    </w:p>
    <w:p>
      <w:r>
        <w:rPr/>
        <w:t>Maybe the second one but it's a little it is a little bit faded away in my memory So.</w:t>
      </w:r>
    </w:p>
    <w:p/>
    <w:p>
      <w:r>
        <w:rPr/>
        <w:t>[</w:t>
      </w:r>
      <w:r>
        <w:rPr/>
        <w:t>P9</w:t>
      </w:r>
      <w:r>
        <w:rPr/>
        <w:t>] 20:15:43</w:t>
      </w:r>
    </w:p>
    <w:p>
      <w:r>
        <w:rPr/>
        <w:t>Yeah, there are three parts, I guess, and I like the first and the first third one better than the second one.</w:t>
      </w:r>
    </w:p>
    <w:p/>
    <w:p>
      <w:r>
        <w:rPr/>
        <w:t>[</w:t>
      </w:r>
      <w:r>
        <w:rPr/>
        <w:t>P9</w:t>
      </w:r>
      <w:r>
        <w:rPr/>
        <w:t>] 20:15:49</w:t>
      </w:r>
    </w:p>
    <w:p>
      <w:r>
        <w:rPr/>
        <w:t>I'm not a huge fan of the second one.</w:t>
      </w:r>
    </w:p>
    <w:p/>
    <w:p>
      <w:r>
        <w:rPr/>
        <w:t>[</w:t>
      </w:r>
      <w:r>
        <w:rPr/>
        <w:t>P10</w:t>
      </w:r>
      <w:r>
        <w:rPr/>
        <w:t>] 20:15:51</w:t>
      </w:r>
    </w:p>
    <w:p>
      <w:r>
        <w:rPr/>
        <w:t>There are many people who say like, for example, out of three movies they didn't like the second one.</w:t>
      </w:r>
    </w:p>
    <w:p/>
    <w:p>
      <w:r>
        <w:rPr/>
        <w:t>[</w:t>
      </w:r>
      <w:r>
        <w:rPr/>
        <w:t>P9</w:t>
      </w:r>
      <w:r>
        <w:rPr/>
        <w:t>] 20:15:58</w:t>
      </w:r>
    </w:p>
    <w:p>
      <w:r>
        <w:rPr/>
        <w:t>Yes, that's the golden circle. Kingsman, the golden circle. I didn't enjoy that one either.</w:t>
      </w:r>
    </w:p>
    <w:p/>
    <w:p>
      <w:r>
        <w:rPr/>
        <w:t>[</w:t>
      </w:r>
      <w:r>
        <w:rPr/>
        <w:t>P9</w:t>
      </w:r>
      <w:r>
        <w:rPr/>
        <w:t>] 20:16:03</w:t>
      </w:r>
    </w:p>
    <w:p>
      <w:r>
        <w:rPr/>
        <w:t>The first was really good the second they just made it on the wing.</w:t>
      </w:r>
    </w:p>
    <w:p/>
    <w:p>
      <w:r>
        <w:rPr/>
        <w:t>[</w:t>
      </w:r>
      <w:r>
        <w:rPr/>
        <w:t>P9</w:t>
      </w:r>
      <w:r>
        <w:rPr/>
        <w:t>] 20:16:12</w:t>
      </w:r>
    </w:p>
    <w:p>
      <w:r>
        <w:rPr/>
        <w:t>The third is also slightly better.</w:t>
      </w:r>
    </w:p>
    <w:p/>
    <w:p>
      <w:r>
        <w:rPr/>
        <w:t>[</w:t>
      </w:r>
      <w:r>
        <w:rPr/>
        <w:t>P10</w:t>
      </w:r>
      <w:r>
        <w:rPr/>
        <w:t>] 20:16:19</w:t>
      </w:r>
    </w:p>
    <w:p>
      <w:r>
        <w:rPr/>
        <w:t>Maybe I can't remember really which one of the kingsman I know I saw the first one for sure.</w:t>
      </w:r>
    </w:p>
    <w:p/>
    <w:p>
      <w:r>
        <w:rPr/>
        <w:t>[</w:t>
      </w:r>
      <w:r>
        <w:rPr/>
        <w:t>P10</w:t>
      </w:r>
      <w:r>
        <w:rPr/>
        <w:t>] 20:16:27</w:t>
      </w:r>
    </w:p>
    <w:p>
      <w:r>
        <w:rPr/>
        <w:t>I think it was some years ago.</w:t>
      </w:r>
    </w:p>
    <w:p/>
    <w:p>
      <w:r>
        <w:rPr/>
        <w:t>[</w:t>
      </w:r>
      <w:r>
        <w:rPr/>
        <w:t>P9</w:t>
      </w:r>
      <w:r>
        <w:rPr/>
        <w:t>] 20:16:30</w:t>
      </w:r>
    </w:p>
    <w:p>
      <w:r>
        <w:rPr/>
        <w:t>Yeah, it was, I guess, 20… 2017 was the second movie and 2021 was the First.</w:t>
      </w:r>
    </w:p>
    <w:p/>
    <w:p>
      <w:r>
        <w:rPr/>
        <w:t>[</w:t>
      </w:r>
      <w:r>
        <w:rPr/>
        <w:t>P9</w:t>
      </w:r>
      <w:r>
        <w:rPr/>
        <w:t>] 20:16:41</w:t>
      </w:r>
    </w:p>
    <w:p>
      <w:r>
        <w:rPr/>
        <w:t>2021 was the third. The first one might have been 2014.</w:t>
      </w:r>
    </w:p>
    <w:p/>
    <w:p>
      <w:r>
        <w:rPr/>
        <w:t>[</w:t>
      </w:r>
      <w:r>
        <w:rPr/>
        <w:t>P10</w:t>
      </w:r>
      <w:r>
        <w:rPr/>
        <w:t>] 20:16:41</w:t>
      </w:r>
    </w:p>
    <w:p>
      <w:r>
        <w:rPr/>
        <w:t>It's real.</w:t>
      </w:r>
    </w:p>
    <w:p/>
    <w:p>
      <w:r>
        <w:rPr/>
        <w:t>[</w:t>
      </w:r>
      <w:r>
        <w:rPr/>
        <w:t>P10</w:t>
      </w:r>
      <w:r>
        <w:rPr/>
        <w:t>] 20:16:47</w:t>
      </w:r>
    </w:p>
    <w:p>
      <w:r>
        <w:rPr/>
        <w:t>Yeah, true. Maybe when I was… Yeah, 1415.</w:t>
      </w:r>
    </w:p>
    <w:p/>
    <w:p>
      <w:r>
        <w:rPr/>
        <w:t>[</w:t>
      </w:r>
      <w:r>
        <w:rPr/>
        <w:t>P10</w:t>
      </w:r>
      <w:r>
        <w:rPr/>
        <w:t>] 20:16:54</w:t>
      </w:r>
    </w:p>
    <w:p>
      <w:r>
        <w:rPr/>
        <w:t>It's been a while.</w:t>
      </w:r>
    </w:p>
    <w:p/>
    <w:p>
      <w:r>
        <w:rPr/>
        <w:t>[</w:t>
      </w:r>
      <w:r>
        <w:rPr/>
        <w:t>P9</w:t>
      </w:r>
      <w:r>
        <w:rPr/>
        <w:t>] 20:16:59</w:t>
      </w:r>
    </w:p>
    <w:p>
      <w:r>
        <w:rPr/>
        <w:t>Do you have any favorite comedy movie?</w:t>
      </w:r>
    </w:p>
    <w:p/>
    <w:p>
      <w:r>
        <w:rPr/>
        <w:t>[</w:t>
      </w:r>
      <w:r>
        <w:rPr/>
        <w:t>P10</w:t>
      </w:r>
      <w:r>
        <w:rPr/>
        <w:t>] 20:17:01</w:t>
      </w:r>
    </w:p>
    <w:p>
      <w:r>
        <w:rPr/>
        <w:t>I mean, I like the movies who has these kind of these actors. Ben Stiller, Adam Sandler.</w:t>
      </w:r>
    </w:p>
    <w:p/>
    <w:p>
      <w:r>
        <w:rPr/>
        <w:t>[</w:t>
      </w:r>
      <w:r>
        <w:rPr/>
        <w:t>P10</w:t>
      </w:r>
      <w:r>
        <w:rPr/>
        <w:t>] 20:17:12</w:t>
      </w:r>
    </w:p>
    <w:p>
      <w:r>
        <w:rPr/>
        <w:t>Um… those two are the ones that I got.</w:t>
      </w:r>
    </w:p>
    <w:p/>
    <w:p>
      <w:r>
        <w:rPr/>
        <w:t>[</w:t>
      </w:r>
      <w:r>
        <w:rPr/>
        <w:t>P9</w:t>
      </w:r>
      <w:r>
        <w:rPr/>
        <w:t>] 20:17:19</w:t>
      </w:r>
    </w:p>
    <w:p>
      <w:r>
        <w:rPr/>
        <w:t>Have you watched The Night in the museum?</w:t>
      </w:r>
    </w:p>
    <w:p/>
    <w:p>
      <w:r>
        <w:rPr/>
        <w:t>[</w:t>
      </w:r>
      <w:r>
        <w:rPr/>
        <w:t>P10</w:t>
      </w:r>
      <w:r>
        <w:rPr/>
        <w:t>] 20:17:19</w:t>
      </w:r>
    </w:p>
    <w:p>
      <w:r>
        <w:rPr/>
        <w:t>Yeah. I think I have it. Is it comedy actually</w:t>
      </w:r>
    </w:p>
    <w:p/>
    <w:p>
      <w:r>
        <w:rPr/>
        <w:t>[</w:t>
      </w:r>
      <w:r>
        <w:rPr/>
        <w:t>P9</w:t>
      </w:r>
      <w:r>
        <w:rPr/>
        <w:t>] 20:17:26</w:t>
      </w:r>
    </w:p>
    <w:p>
      <w:r>
        <w:rPr/>
        <w:t>I think it's not specifically comedy, but I think it comes under comedy genre as well.</w:t>
      </w:r>
    </w:p>
    <w:p/>
    <w:p>
      <w:r>
        <w:rPr/>
        <w:t>[</w:t>
      </w:r>
      <w:r>
        <w:rPr/>
        <w:t>P9</w:t>
      </w:r>
      <w:r>
        <w:rPr/>
        <w:t>] 20:17:33</w:t>
      </w:r>
    </w:p>
    <w:p>
      <w:r>
        <w:rPr/>
        <w:t>But my favorite series would be The Hangover.</w:t>
      </w:r>
    </w:p>
    <w:p/>
    <w:p>
      <w:r>
        <w:rPr/>
        <w:t>[</w:t>
      </w:r>
      <w:r>
        <w:rPr/>
        <w:t>P10</w:t>
      </w:r>
      <w:r>
        <w:rPr/>
        <w:t>] 20:17:37</w:t>
      </w:r>
    </w:p>
    <w:p>
      <w:r>
        <w:rPr/>
        <w:t>It's when the hangover.</w:t>
      </w:r>
    </w:p>
    <w:p/>
    <w:p>
      <w:r>
        <w:rPr/>
        <w:t>[</w:t>
      </w:r>
      <w:r>
        <w:rPr/>
        <w:t>P9</w:t>
      </w:r>
      <w:r>
        <w:rPr/>
        <w:t>] 20:17:39</w:t>
      </w:r>
    </w:p>
    <w:p>
      <w:r>
        <w:rPr/>
        <w:t>Yeah, the hangover the movie there are like three or four parts with Bradley cooper.</w:t>
      </w:r>
    </w:p>
    <w:p/>
    <w:p>
      <w:r>
        <w:rPr/>
        <w:t>[</w:t>
      </w:r>
      <w:r>
        <w:rPr/>
        <w:t>P9</w:t>
      </w:r>
      <w:r>
        <w:rPr/>
        <w:t>] 20:17:48</w:t>
      </w:r>
    </w:p>
    <w:p>
      <w:r>
        <w:rPr/>
        <w:t>Adhild's Todd Phillips and those. If you haven't, I would really recommend you to watch it. It's really good.</w:t>
      </w:r>
    </w:p>
    <w:p/>
    <w:p>
      <w:r>
        <w:rPr/>
        <w:t>[</w:t>
      </w:r>
      <w:r>
        <w:rPr/>
        <w:t>P9</w:t>
      </w:r>
      <w:r>
        <w:rPr/>
        <w:t>] 20:17:57</w:t>
      </w:r>
    </w:p>
    <w:p>
      <w:r>
        <w:rPr/>
        <w:t>De-stressing movie you can you would you would cry laughing.</w:t>
      </w:r>
    </w:p>
    <w:p/>
    <w:p>
      <w:r>
        <w:rPr/>
        <w:t>[</w:t>
      </w:r>
      <w:r>
        <w:rPr/>
        <w:t>P10</w:t>
      </w:r>
      <w:r>
        <w:rPr/>
        <w:t>] 20:18:05</w:t>
      </w:r>
    </w:p>
    <w:p>
      <w:r>
        <w:rPr/>
        <w:t>I have just written down the name. Oh, have you ever cried with any movie?</w:t>
      </w:r>
    </w:p>
    <w:p/>
    <w:p>
      <w:r>
        <w:rPr/>
        <w:t>[</w:t>
      </w:r>
      <w:r>
        <w:rPr/>
        <w:t>P9</w:t>
      </w:r>
      <w:r>
        <w:rPr/>
        <w:t>] 20:18:12</w:t>
      </w:r>
    </w:p>
    <w:p>
      <w:r>
        <w:rPr/>
        <w:t>Not recently.</w:t>
      </w:r>
    </w:p>
    <w:p/>
    <w:p>
      <w:r>
        <w:rPr/>
        <w:t>[</w:t>
      </w:r>
      <w:r>
        <w:rPr/>
        <w:t>P10</w:t>
      </w:r>
      <w:r>
        <w:rPr/>
        <w:t>] 20:18:16</w:t>
      </w:r>
    </w:p>
    <w:p>
      <w:r>
        <w:rPr/>
        <w:t>It's like for example there's one movie based on a true story about one dog.</w:t>
      </w:r>
    </w:p>
    <w:p/>
    <w:p>
      <w:r>
        <w:rPr/>
        <w:t>[</w:t>
      </w:r>
      <w:r>
        <w:rPr/>
        <w:t>P10</w:t>
      </w:r>
      <w:r>
        <w:rPr/>
        <w:t>] 20:18:25</w:t>
      </w:r>
    </w:p>
    <w:p>
      <w:r>
        <w:rPr/>
        <w:t>I don't know. Juano.</w:t>
      </w:r>
    </w:p>
    <w:p/>
    <w:p>
      <w:r>
        <w:rPr/>
        <w:t>[</w:t>
      </w:r>
      <w:r>
        <w:rPr/>
        <w:t>P9</w:t>
      </w:r>
      <w:r>
        <w:rPr/>
        <w:t>] 20:18:25</w:t>
      </w:r>
    </w:p>
    <w:p>
      <w:r>
        <w:rPr/>
        <w:t>About whom?</w:t>
      </w:r>
    </w:p>
    <w:p/>
    <w:p>
      <w:r>
        <w:rPr/>
        <w:t>[</w:t>
      </w:r>
      <w:r>
        <w:rPr/>
        <w:t>P10</w:t>
      </w:r>
      <w:r>
        <w:rPr/>
        <w:t>] 20:18:30</w:t>
      </w:r>
    </w:p>
    <w:p>
      <w:r>
        <w:rPr/>
        <w:t>The owner passed away and the dog was every day for 13, 16 years going to the train station to watch his owner gone back.</w:t>
      </w:r>
    </w:p>
    <w:p/>
    <w:p>
      <w:r>
        <w:rPr/>
        <w:t>[</w:t>
      </w:r>
      <w:r>
        <w:rPr/>
        <w:t>P10</w:t>
      </w:r>
      <w:r>
        <w:rPr/>
        <w:t>] 20:18:44</w:t>
      </w:r>
    </w:p>
    <w:p>
      <w:r>
        <w:rPr/>
        <w:t>From work.</w:t>
      </w:r>
    </w:p>
    <w:p/>
    <w:p>
      <w:r>
        <w:rPr/>
        <w:t>[</w:t>
      </w:r>
      <w:r>
        <w:rPr/>
        <w:t>P9</w:t>
      </w:r>
      <w:r>
        <w:rPr/>
        <w:t>] 20:18:46</w:t>
      </w:r>
    </w:p>
    <w:p>
      <w:r>
        <w:rPr/>
        <w:t>Oh. Yeah, you would cry for such a time.</w:t>
      </w:r>
    </w:p>
    <w:p/>
    <w:p>
      <w:r>
        <w:rPr/>
        <w:t>[</w:t>
      </w:r>
      <w:r>
        <w:rPr/>
        <w:t>P10</w:t>
      </w:r>
      <w:r>
        <w:rPr/>
        <w:t>] 20:18:48</w:t>
      </w:r>
    </w:p>
    <w:p>
      <w:r>
        <w:rPr/>
        <w:t>Yeah, I mean… If you want to cry, what's that movie?</w:t>
      </w:r>
    </w:p>
    <w:p/>
    <w:p>
      <w:r>
        <w:rPr/>
        <w:t>[</w:t>
      </w:r>
      <w:r>
        <w:rPr/>
        <w:t>P9</w:t>
      </w:r>
      <w:r>
        <w:rPr/>
        <w:t>] 20:18:53</w:t>
      </w:r>
    </w:p>
    <w:p>
      <w:r>
        <w:rPr/>
        <w:t>Yes, definitely people would cry watching that movie.</w:t>
      </w:r>
    </w:p>
    <w:p/>
    <w:p>
      <w:r>
        <w:rPr/>
        <w:t>[</w:t>
      </w:r>
      <w:r>
        <w:rPr/>
        <w:t>P10</w:t>
      </w:r>
      <w:r>
        <w:rPr/>
        <w:t>] 20:18:58</w:t>
      </w:r>
    </w:p>
    <w:p>
      <w:r>
        <w:rPr/>
        <w:t>Yeah. I think that no one was… We… Huh?</w:t>
      </w:r>
    </w:p>
    <w:p/>
    <w:p>
      <w:r>
        <w:rPr/>
        <w:t>[</w:t>
      </w:r>
      <w:r>
        <w:rPr/>
        <w:t>P9</w:t>
      </w:r>
      <w:r>
        <w:rPr/>
        <w:t>] 20:19:02</w:t>
      </w:r>
    </w:p>
    <w:p>
      <w:r>
        <w:rPr/>
        <w:t>That might come under drama, so… I guess now you know that might come under drama so now you know that why the highest count</w:t>
      </w:r>
    </w:p>
    <w:p/>
    <w:p>
      <w:r>
        <w:rPr/>
        <w:t>[</w:t>
      </w:r>
      <w:r>
        <w:rPr/>
        <w:t>P10</w:t>
      </w:r>
      <w:r>
        <w:rPr/>
        <w:t>] 20:19:11</w:t>
      </w:r>
    </w:p>
    <w:p>
      <w:r>
        <w:rPr/>
        <w:t>No, I mean, this one is a true story guy so</w:t>
      </w:r>
    </w:p>
    <w:p/>
    <w:p>
      <w:r>
        <w:rPr/>
        <w:t>[</w:t>
      </w:r>
      <w:r>
        <w:rPr/>
        <w:t>P9</w:t>
      </w:r>
      <w:r>
        <w:rPr/>
        <w:t>] 20:19:16</w:t>
      </w:r>
    </w:p>
    <w:p>
      <w:r>
        <w:rPr/>
        <w:t>Okay.</w:t>
      </w:r>
    </w:p>
    <w:p/>
    <w:p>
      <w:r>
        <w:rPr/>
        <w:t>[</w:t>
      </w:r>
      <w:r>
        <w:rPr/>
        <w:t>P10</w:t>
      </w:r>
      <w:r>
        <w:rPr/>
        <w:t>] 20:19:18</w:t>
      </w:r>
    </w:p>
    <w:p>
      <w:r>
        <w:rPr/>
        <w:t>I mean, it does not come from Abu that for example I have the feeling that some of the more recent movies they are they are come from books.</w:t>
      </w:r>
    </w:p>
    <w:p/>
    <w:p>
      <w:r>
        <w:rPr/>
        <w:t>[</w:t>
      </w:r>
      <w:r>
        <w:rPr/>
        <w:t>P10</w:t>
      </w:r>
      <w:r>
        <w:rPr/>
        <w:t>] 20:19:33</w:t>
      </w:r>
    </w:p>
    <w:p>
      <w:r>
        <w:rPr/>
        <w:t>Especially think movies. The movies that are becoming famous Based on wood? Yep.</w:t>
      </w:r>
    </w:p>
    <w:p/>
    <w:p>
      <w:r>
        <w:rPr/>
        <w:t>[</w:t>
      </w:r>
      <w:r>
        <w:rPr/>
        <w:t>P9</w:t>
      </w:r>
      <w:r>
        <w:rPr/>
        <w:t>] 20:19:36</w:t>
      </w:r>
    </w:p>
    <w:p>
      <w:r>
        <w:rPr/>
        <w:t>Yeah.</w:t>
      </w:r>
    </w:p>
    <w:p/>
    <w:p>
      <w:r>
        <w:rPr/>
        <w:t>[</w:t>
      </w:r>
      <w:r>
        <w:rPr/>
        <w:t>P10</w:t>
      </w:r>
      <w:r>
        <w:rPr/>
        <w:t>] 20:19:48</w:t>
      </w:r>
    </w:p>
    <w:p>
      <w:r>
        <w:rPr/>
        <w:t>They are more like thin.</w:t>
      </w:r>
    </w:p>
    <w:p/>
    <w:p>
      <w:r>
        <w:rPr/>
        <w:t>[</w:t>
      </w:r>
      <w:r>
        <w:rPr/>
        <w:t>P9</w:t>
      </w:r>
      <w:r>
        <w:rPr/>
        <w:t>] 20:19:51</w:t>
      </w:r>
    </w:p>
    <w:p>
      <w:r>
        <w:rPr/>
        <w:t>Mm-hmm. I think we can go to the next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