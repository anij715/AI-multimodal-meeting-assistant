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w:t>
      </w:r>
      <w:r>
        <w:rPr/>
        <w:t>Moderator</w:t>
      </w:r>
      <w:r>
        <w:rPr/>
        <w:t>] 19:49:12</w:t>
      </w:r>
    </w:p>
    <w:p>
      <w:r>
        <w:rPr/>
        <w:t>Okay, so this is the next slide. It's about number of movies per genre. You guys can go ahead.</w:t>
      </w:r>
    </w:p>
    <w:p>
      <w:r>
        <w:rPr/>
      </w:r>
    </w:p>
    <w:p>
      <w:r>
        <w:rPr/>
        <w:t>[</w:t>
      </w:r>
      <w:r>
        <w:rPr/>
        <w:t>P9</w:t>
      </w:r>
      <w:r>
        <w:rPr/>
        <w:t>] 19:49:19</w:t>
      </w:r>
    </w:p>
    <w:p>
      <w:r>
        <w:rPr/>
        <w:t>I am not surprised looking at the chart that the drama has the maximum number of movies Though I personally don't prefer drama, I'm more interested in horror comedy adventure maybe fiction.</w:t>
      </w:r>
    </w:p>
    <w:p/>
    <w:p>
      <w:r>
        <w:rPr/>
        <w:t>[</w:t>
      </w:r>
      <w:r>
        <w:rPr/>
        <w:t>P10</w:t>
      </w:r>
      <w:r>
        <w:rPr/>
        <w:t>] 19:49:36</w:t>
      </w:r>
    </w:p>
    <w:p>
      <w:r>
        <w:rPr/>
        <w:t>But also this one contracts the first visualization when they when there was in the top 50 movies that produce revenue there was only one about drama I mean, there are many drama Movies, but they don't make that much revenue</w:t>
      </w:r>
    </w:p>
    <w:p/>
    <w:p>
      <w:r>
        <w:rPr/>
        <w:t>[</w:t>
      </w:r>
      <w:r>
        <w:rPr/>
        <w:t>P9</w:t>
      </w:r>
      <w:r>
        <w:rPr/>
        <w:t>] 19:49:57</w:t>
      </w:r>
    </w:p>
    <w:p>
      <w:r>
        <w:rPr/>
        <w:t>Yeah, but I think that graph was solely based on the revenue that the movies generated but Here, I think this is more based on the number of movies being generated every year.</w:t>
      </w:r>
    </w:p>
    <w:p/>
    <w:p>
      <w:r>
        <w:rPr/>
        <w:t>[</w:t>
      </w:r>
      <w:r>
        <w:rPr/>
        <w:t>P9</w:t>
      </w:r>
      <w:r>
        <w:rPr/>
        <w:t>] 19:50:09</w:t>
      </w:r>
    </w:p>
    <w:p>
      <w:r>
        <w:rPr/>
        <w:t>I don't think it contradicts but it also gives you an impression that even though drama movies are the ones which are being made more often than the other genre But they are not generating enough revenue as the other ones.</w:t>
      </w:r>
    </w:p>
    <w:p/>
    <w:p>
      <w:r>
        <w:rPr/>
        <w:t>[</w:t>
      </w:r>
      <w:r>
        <w:rPr/>
        <w:t>P9</w:t>
      </w:r>
      <w:r>
        <w:rPr/>
        <w:t>] 19:50:27</w:t>
      </w:r>
    </w:p>
    <w:p>
      <w:r>
        <w:rPr/>
        <w:t>Then you can see science fiction is almost like close to like close 3,000 or 4,000 movies And it's still generating the maximum amount of revenue as we have referred to the first graph.</w:t>
      </w:r>
    </w:p>
    <w:p/>
    <w:p>
      <w:r>
        <w:rPr/>
        <w:t>[</w:t>
      </w:r>
      <w:r>
        <w:rPr/>
        <w:t>P10</w:t>
      </w:r>
      <w:r>
        <w:rPr/>
        <w:t>] 19:50:37</w:t>
      </w:r>
    </w:p>
    <w:p>
      <w:r>
        <w:rPr/>
        <w:t>Yep.</w:t>
      </w:r>
    </w:p>
    <w:p/>
    <w:p>
      <w:r>
        <w:rPr/>
        <w:t>[</w:t>
      </w:r>
      <w:r>
        <w:rPr/>
        <w:t>P10</w:t>
      </w:r>
      <w:r>
        <w:rPr/>
        <w:t>] 19:50:45</w:t>
      </w:r>
    </w:p>
    <w:p>
      <w:r>
        <w:rPr/>
        <w:t>Honestly, that's not the genre that I like the most. I mean, it's always boca leaves, please.</w:t>
      </w:r>
    </w:p>
    <w:p/>
    <w:p>
      <w:r>
        <w:rPr/>
        <w:t>[</w:t>
      </w:r>
      <w:r>
        <w:rPr/>
        <w:t>P10</w:t>
      </w:r>
      <w:r>
        <w:rPr/>
        <w:t>] 19:50:55</w:t>
      </w:r>
    </w:p>
    <w:p>
      <w:r>
        <w:rPr/>
        <w:t>I don't know, science fiction show For example, I love a space Also, but there are some movies that are science fiction about the space that i'm like I am unable to watch them.</w:t>
      </w:r>
    </w:p>
    <w:p/>
    <w:p>
      <w:r>
        <w:rPr/>
        <w:t>[</w:t>
      </w:r>
      <w:r>
        <w:rPr/>
        <w:t>P10</w:t>
      </w:r>
      <w:r>
        <w:rPr/>
        <w:t>] 19:51:11</w:t>
      </w:r>
    </w:p>
    <w:p>
      <w:r>
        <w:rPr/>
        <w:t>Like…</w:t>
      </w:r>
    </w:p>
    <w:p/>
    <w:p>
      <w:r>
        <w:rPr/>
        <w:t>[</w:t>
      </w:r>
      <w:r>
        <w:rPr/>
        <w:t>P9</w:t>
      </w:r>
      <w:r>
        <w:rPr/>
        <w:t>] 19:51:11</w:t>
      </w:r>
    </w:p>
    <w:p>
      <w:r>
        <w:rPr/>
        <w:t>Yeah, it totally depends on my mood and what vibe I am. If I'm watching a movie sometimes i I really, really hate watching drama because it's too boring and more Drama is still okay. I would not go for romance at all.</w:t>
      </w:r>
    </w:p>
    <w:p/>
    <w:p>
      <w:r>
        <w:rPr/>
        <w:t>[</w:t>
      </w:r>
      <w:r>
        <w:rPr/>
        <w:t>P9</w:t>
      </w:r>
      <w:r>
        <w:rPr/>
        <w:t>] 19:51:29</w:t>
      </w:r>
    </w:p>
    <w:p>
      <w:r>
        <w:rPr/>
        <w:t>Sometimes it's just cliche.</w:t>
      </w:r>
    </w:p>
    <w:p/>
    <w:p>
      <w:r>
        <w:rPr/>
        <w:t>[</w:t>
      </w:r>
      <w:r>
        <w:rPr/>
        <w:t>P10</w:t>
      </w:r>
      <w:r>
        <w:rPr/>
        <w:t>] 19:51:33</w:t>
      </w:r>
    </w:p>
    <w:p>
      <w:r>
        <w:rPr/>
        <w:t>Yeah, and when you go, for example, with friends Which one is the movie that you watch? For example, I have friends who love science fiction i'm not that got into that journey but for example i like horror. Some friends do not</w:t>
      </w:r>
    </w:p>
    <w:p/>
    <w:p>
      <w:r>
        <w:rPr/>
        <w:t>[</w:t>
      </w:r>
      <w:r>
        <w:rPr/>
        <w:t>P10</w:t>
      </w:r>
      <w:r>
        <w:rPr/>
        <w:t>] 19:51:52</w:t>
      </w:r>
    </w:p>
    <w:p>
      <w:r>
        <w:rPr/>
        <w:t>And suddenly one friend say, hey, do you want to come to a movie to watch a movie?</w:t>
      </w:r>
    </w:p>
    <w:p/>
    <w:p>
      <w:r>
        <w:rPr/>
        <w:t>[</w:t>
      </w:r>
      <w:r>
        <w:rPr/>
        <w:t>P10</w:t>
      </w:r>
      <w:r>
        <w:rPr/>
        <w:t>] 19:51:57</w:t>
      </w:r>
    </w:p>
    <w:p>
      <w:r>
        <w:rPr/>
        <w:t>I can't remember nowadays the name of that movie it was about it was like a thriller it was some investigation on crimes The whole group, we were all amazed like wow like best choice of the movie ever So, yeah.</w:t>
      </w:r>
    </w:p>
    <w:p/>
    <w:p>
      <w:r>
        <w:rPr/>
        <w:t>[</w:t>
      </w:r>
      <w:r>
        <w:rPr/>
        <w:t>P9</w:t>
      </w:r>
      <w:r>
        <w:rPr/>
        <w:t>] 19:52:10</w:t>
      </w:r>
    </w:p>
    <w:p>
      <w:r>
        <w:rPr/>
        <w:t>Mm-hmm.</w:t>
      </w:r>
    </w:p>
    <w:p/>
    <w:p>
      <w:r>
        <w:rPr/>
        <w:t>[</w:t>
      </w:r>
      <w:r>
        <w:rPr/>
        <w:t>P9</w:t>
      </w:r>
      <w:r>
        <w:rPr/>
        <w:t>] 19:52:18</w:t>
      </w:r>
    </w:p>
    <w:p>
      <w:r>
        <w:rPr/>
        <w:t>Nice. For me and my friends and my friends We have a mixed group, but the closest ones we do like watching horror movies and mystery movies.</w:t>
      </w:r>
    </w:p>
    <w:p/>
    <w:p>
      <w:r>
        <w:rPr/>
        <w:t>[</w:t>
      </w:r>
      <w:r>
        <w:rPr/>
        <w:t>P9</w:t>
      </w:r>
      <w:r>
        <w:rPr/>
        <w:t>] 19:52:29</w:t>
      </w:r>
    </w:p>
    <w:p>
      <w:r>
        <w:rPr/>
        <w:t>More often than the other genres. So I would go for mystery and horror.</w:t>
      </w:r>
    </w:p>
    <w:p/>
    <w:p>
      <w:r>
        <w:rPr/>
        <w:t>[</w:t>
      </w:r>
      <w:r>
        <w:rPr/>
        <w:t>P9</w:t>
      </w:r>
      <w:r>
        <w:rPr/>
        <w:t>] 19:52:35</w:t>
      </w:r>
    </w:p>
    <w:p>
      <w:r>
        <w:rPr/>
        <w:t>We make sure we watch all the horror movies, even with the friends who don't want to watch it and they get scared of the ghost But we make them watch it with us.</w:t>
      </w:r>
    </w:p>
    <w:p/>
    <w:p>
      <w:r>
        <w:rPr/>
        <w:t>[</w:t>
      </w:r>
      <w:r>
        <w:rPr/>
        <w:t>P9</w:t>
      </w:r>
      <w:r>
        <w:rPr/>
        <w:t>] 19:52:43</w:t>
      </w:r>
    </w:p>
    <w:p>
      <w:r>
        <w:rPr/>
        <w:t>I think with friends it's it's much better. And a good laughing experience than actually getting frightened about the horror.</w:t>
      </w:r>
    </w:p>
    <w:p/>
    <w:p>
      <w:r>
        <w:rPr/>
        <w:t>[</w:t>
      </w:r>
      <w:r>
        <w:rPr/>
        <w:t>P10</w:t>
      </w:r>
      <w:r>
        <w:rPr/>
        <w:t>] 19:52:55</w:t>
      </w:r>
    </w:p>
    <w:p>
      <w:r>
        <w:rPr/>
        <w:t>Also, for example, I watched one drama movie when I was 11 years old And I was so traumatized that I was so sad about the movie that i didn't watch drama anymore drama movie again until I was like 15 or 16.</w:t>
      </w:r>
    </w:p>
    <w:p/>
    <w:p>
      <w:r>
        <w:rPr/>
        <w:t>[</w:t>
      </w:r>
      <w:r>
        <w:rPr/>
        <w:t>P10</w:t>
      </w:r>
      <w:r>
        <w:rPr/>
        <w:t>] 19:53:15</w:t>
      </w:r>
    </w:p>
    <w:p>
      <w:r>
        <w:rPr/>
        <w:t>Like for real.</w:t>
      </w:r>
    </w:p>
    <w:p/>
    <w:p>
      <w:r>
        <w:rPr/>
        <w:t>[</w:t>
      </w:r>
      <w:r>
        <w:rPr/>
        <w:t>P9</w:t>
      </w:r>
      <w:r>
        <w:rPr/>
        <w:t>] 19:53:19</w:t>
      </w:r>
    </w:p>
    <w:p>
      <w:r>
        <w:rPr/>
        <w:t>I think where I come from, we have movies in all genres and I don't really care if For me, the topic needs to be interesting. The movie should have the hold on me.</w:t>
      </w:r>
    </w:p>
    <w:p/>
    <w:p>
      <w:r>
        <w:rPr/>
        <w:t>[</w:t>
      </w:r>
      <w:r>
        <w:rPr/>
        <w:t>P9</w:t>
      </w:r>
      <w:r>
        <w:rPr/>
        <w:t>] 19:53:29</w:t>
      </w:r>
    </w:p>
    <w:p>
      <w:r>
        <w:rPr/>
        <w:t>Otherwise, I just get bored and I sleep even if I go to the theater.</w:t>
      </w:r>
    </w:p>
    <w:p/>
    <w:p>
      <w:r>
        <w:rPr/>
        <w:t>[</w:t>
      </w:r>
      <w:r>
        <w:rPr/>
        <w:t>P10</w:t>
      </w:r>
      <w:r>
        <w:rPr/>
        <w:t>] 19:53:36</w:t>
      </w:r>
    </w:p>
    <w:p>
      <w:r>
        <w:rPr/>
        <w:t>True. Yeah. I don't really go.</w:t>
      </w:r>
    </w:p>
    <w:p/>
    <w:p>
      <w:r>
        <w:rPr/>
        <w:t>[</w:t>
      </w:r>
      <w:r>
        <w:rPr/>
        <w:t>P9</w:t>
      </w:r>
      <w:r>
        <w:rPr/>
        <w:t>] 19:53:37</w:t>
      </w:r>
    </w:p>
    <w:p>
      <w:r>
        <w:rPr/>
        <w:t>Like from the graph? You know, comedy is also another aspect. I do like comedy movies.</w:t>
      </w:r>
    </w:p>
    <w:p/>
    <w:p>
      <w:r>
        <w:rPr/>
        <w:t>[</w:t>
      </w:r>
      <w:r>
        <w:rPr/>
        <w:t>P10</w:t>
      </w:r>
      <w:r>
        <w:rPr/>
        <w:t>] 19:53:41</w:t>
      </w:r>
    </w:p>
    <w:p>
      <w:r>
        <w:rPr/>
        <w:t>Mm-hmm.</w:t>
      </w:r>
    </w:p>
    <w:p/>
    <w:p>
      <w:r>
        <w:rPr/>
        <w:t>[</w:t>
      </w:r>
      <w:r>
        <w:rPr/>
        <w:t>P9</w:t>
      </w:r>
      <w:r>
        <w:rPr/>
        <w:t>] 19:53:45</w:t>
      </w:r>
    </w:p>
    <w:p>
      <w:r>
        <w:rPr/>
        <w:t>Sometimes they're uplifting. They should make more of those.</w:t>
      </w:r>
    </w:p>
    <w:p/>
    <w:p>
      <w:r>
        <w:rPr/>
        <w:t>[</w:t>
      </w:r>
      <w:r>
        <w:rPr/>
        <w:t>P10</w:t>
      </w:r>
      <w:r>
        <w:rPr/>
        <w:t>] 19:53:50</w:t>
      </w:r>
    </w:p>
    <w:p>
      <w:r>
        <w:rPr/>
        <w:t>Yeah, that's like a go-to movie Yeah.</w:t>
      </w:r>
    </w:p>
    <w:p/>
    <w:p>
      <w:r>
        <w:rPr/>
        <w:t>[</w:t>
      </w:r>
      <w:r>
        <w:rPr/>
        <w:t>P9</w:t>
      </w:r>
      <w:r>
        <w:rPr/>
        <w:t>] 19:53:51</w:t>
      </w:r>
    </w:p>
    <w:p>
      <w:r>
        <w:rPr/>
        <w:t>Once. Yeah, but good ones.</w:t>
      </w:r>
    </w:p>
    <w:p/>
    <w:p>
      <w:r>
        <w:rPr/>
        <w:t>[</w:t>
      </w:r>
      <w:r>
        <w:rPr/>
        <w:t>P9</w:t>
      </w:r>
      <w:r>
        <w:rPr/>
        <w:t>] 19:53:58</w:t>
      </w:r>
    </w:p>
    <w:p>
      <w:r>
        <w:rPr/>
        <w:t>Sure. We can move to the next.</w:t>
      </w:r>
    </w:p>
    <w:p/>
    <w:p>
      <w:r>
        <w:rPr/>
        <w:t>[</w:t>
      </w:r>
      <w:r>
        <w:rPr/>
        <w:t>P9</w:t>
      </w:r>
      <w:r>
        <w:rPr/>
        <w:t>] 19:54:04</w:t>
      </w:r>
    </w:p>
    <w:p>
      <w:r>
        <w:rPr/>
        <w:t>Slide.</w:t>
      </w:r>
    </w:p>
    <w:p/>
    <w:p>
      <w:r>
        <w:rPr/>
        <w:t>[</w:t>
      </w:r>
      <w:r>
        <w:rPr/>
        <w:t>P10</w:t>
      </w:r>
      <w:r>
        <w:rPr/>
        <w:t>] 19:54:04</w:t>
      </w:r>
    </w:p>
    <w:p>
      <w:r>
        <w:rPr/>
        <w:t>Yep.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