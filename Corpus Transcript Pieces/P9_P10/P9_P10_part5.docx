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w:t>
      </w:r>
      <w:r>
        <w:rPr/>
        <w:t>Moderator</w:t>
      </w:r>
      <w:r>
        <w:rPr/>
        <w:t>] 19:54:07</w:t>
      </w:r>
    </w:p>
    <w:p>
      <w:r>
        <w:rPr/>
        <w:t>Okay. This is the next slide. That's about top five movie genre trend over the years.</w:t>
      </w:r>
    </w:p>
    <w:p>
      <w:r>
        <w:rPr/>
      </w:r>
    </w:p>
    <w:p>
      <w:r>
        <w:rPr/>
        <w:t>[</w:t>
      </w:r>
      <w:r>
        <w:rPr/>
        <w:t>Moderator</w:t>
      </w:r>
      <w:r>
        <w:rPr/>
        <w:t>] 19:54:13</w:t>
      </w:r>
    </w:p>
    <w:p>
      <w:r>
        <w:rPr/>
        <w:t>You g</w:t>
      </w:r>
      <w:r>
        <w:rPr/>
        <w:t>uys can share your thoughts on it.</w:t>
      </w:r>
    </w:p>
    <w:p/>
    <w:p>
      <w:r>
        <w:rPr/>
        <w:t>[</w:t>
      </w:r>
      <w:r>
        <w:rPr/>
        <w:t>P9</w:t>
      </w:r>
      <w:r>
        <w:rPr/>
        <w:t>] 19:54:17</w:t>
      </w:r>
    </w:p>
    <w:p>
      <w:r>
        <w:rPr/>
        <w:t>I want to meet these people who like Trauma. It has the highest trend amongst all the genres.</w:t>
      </w:r>
    </w:p>
    <w:p/>
    <w:p>
      <w:r>
        <w:rPr/>
        <w:t>[</w:t>
      </w:r>
      <w:r>
        <w:rPr/>
        <w:t>P10</w:t>
      </w:r>
      <w:r>
        <w:rPr/>
        <w:t>] 19:54:29</w:t>
      </w:r>
    </w:p>
    <w:p>
      <w:r>
        <w:rPr/>
        <w:t>But they were like the number of movies there's like a increase from the 80s to the 2000 But there's like a huge there's a huge increase like a blowout between San Anton 2020.</w:t>
      </w:r>
    </w:p>
    <w:p/>
    <w:p>
      <w:r>
        <w:rPr/>
        <w:t>[</w:t>
      </w:r>
      <w:r>
        <w:rPr/>
        <w:t>P9</w:t>
      </w:r>
      <w:r>
        <w:rPr/>
        <w:t>] 19:54:41</w:t>
      </w:r>
    </w:p>
    <w:p>
      <w:r>
        <w:rPr/>
        <w:t>Between 2000 and 2020, the last 20 years. Yeah.</w:t>
      </w:r>
    </w:p>
    <w:p/>
    <w:p>
      <w:r>
        <w:rPr/>
        <w:t>[</w:t>
      </w:r>
      <w:r>
        <w:rPr/>
        <w:t>P10</w:t>
      </w:r>
      <w:r>
        <w:rPr/>
        <w:t>] 19:54:46</w:t>
      </w:r>
    </w:p>
    <w:p>
      <w:r>
        <w:rPr/>
        <w:t>I mean?</w:t>
      </w:r>
    </w:p>
    <w:p/>
    <w:p>
      <w:r>
        <w:rPr/>
        <w:t>[</w:t>
      </w:r>
      <w:r>
        <w:rPr/>
        <w:t>P9</w:t>
      </w:r>
      <w:r>
        <w:rPr/>
        <w:t>] 19:54:46</w:t>
      </w:r>
    </w:p>
    <w:p>
      <w:r>
        <w:rPr/>
        <w:t>I think the constant increases between can be seen in romance.</w:t>
      </w:r>
    </w:p>
    <w:p/>
    <w:p>
      <w:r>
        <w:rPr/>
        <w:t>[</w:t>
      </w:r>
      <w:r>
        <w:rPr/>
        <w:t>P9</w:t>
      </w:r>
      <w:r>
        <w:rPr/>
        <w:t>] 19:54:53</w:t>
      </w:r>
    </w:p>
    <w:p>
      <w:r>
        <w:rPr/>
        <w:t>Which I support. There should not be too much romantic movies Nothing against being romance, but they just make movies which are too cliche for the real world.</w:t>
      </w:r>
    </w:p>
    <w:p/>
    <w:p>
      <w:r>
        <w:rPr/>
        <w:t>[</w:t>
      </w:r>
      <w:r>
        <w:rPr/>
        <w:t>P10</w:t>
      </w:r>
      <w:r>
        <w:rPr/>
        <w:t>] 19:55:06</w:t>
      </w:r>
    </w:p>
    <w:p>
      <w:r>
        <w:rPr/>
        <w:t>Yeah. Is it, for example, romance like romance comedy or romance goes with in some drama movies but romance on its own yeah sometimes can be like boring or yeah</w:t>
      </w:r>
    </w:p>
    <w:p/>
    <w:p>
      <w:r>
        <w:rPr/>
        <w:t>[</w:t>
      </w:r>
      <w:r>
        <w:rPr/>
        <w:t>P9</w:t>
      </w:r>
      <w:r>
        <w:rPr/>
        <w:t>] 19:55:20</w:t>
      </w:r>
    </w:p>
    <w:p>
      <w:r>
        <w:rPr/>
        <w:t>Yes, exactly my point. It should be collaborated with some other aspects of the genres.</w:t>
      </w:r>
    </w:p>
    <w:p/>
    <w:p>
      <w:r>
        <w:rPr/>
        <w:t>[</w:t>
      </w:r>
      <w:r>
        <w:rPr/>
        <w:t>P10</w:t>
      </w:r>
      <w:r>
        <w:rPr/>
        <w:t>] 19:55:25</w:t>
      </w:r>
    </w:p>
    <w:p>
      <w:r>
        <w:rPr/>
        <w:t>Yeah yeah like a combination of a comedy</w:t>
      </w:r>
    </w:p>
    <w:p/>
    <w:p>
      <w:r>
        <w:rPr/>
        <w:t>[</w:t>
      </w:r>
      <w:r>
        <w:rPr/>
        <w:t>P9</w:t>
      </w:r>
      <w:r>
        <w:rPr/>
        <w:t>] 19:55:30</w:t>
      </w:r>
    </w:p>
    <w:p>
      <w:r>
        <w:rPr/>
        <w:t>Rom-com like romance comedy or romance thriller something adventurous Or mystery, maybe.</w:t>
      </w:r>
    </w:p>
    <w:p/>
    <w:p>
      <w:r>
        <w:rPr/>
        <w:t>[</w:t>
      </w:r>
      <w:r>
        <w:rPr/>
        <w:t>P10</w:t>
      </w:r>
      <w:r>
        <w:rPr/>
        <w:t>] 19:55:32</w:t>
      </w:r>
    </w:p>
    <w:p>
      <w:r>
        <w:rPr/>
        <w:t>Exactly, yeah.</w:t>
      </w:r>
    </w:p>
    <w:p/>
    <w:p>
      <w:r>
        <w:rPr/>
        <w:t>[</w:t>
      </w:r>
      <w:r>
        <w:rPr/>
        <w:t>P9</w:t>
      </w:r>
      <w:r>
        <w:rPr/>
        <w:t>] 19:55:41</w:t>
      </w:r>
    </w:p>
    <w:p>
      <w:r>
        <w:rPr/>
        <w:t>I'm surprised that mystery is not here in the top five genres over the years.</w:t>
      </w:r>
    </w:p>
    <w:p/>
    <w:p>
      <w:r>
        <w:rPr/>
        <w:t>[</w:t>
      </w:r>
      <w:r>
        <w:rPr/>
        <w:t>P9</w:t>
      </w:r>
      <w:r>
        <w:rPr/>
        <w:t>] 19:55:47</w:t>
      </w:r>
    </w:p>
    <w:p>
      <w:r>
        <w:rPr/>
        <w:t>Like movies like Sherlock Holmes Which are… I don't know. Thriller isn't it more… Yeah, can be but can be</w:t>
      </w:r>
    </w:p>
    <w:p/>
    <w:p>
      <w:r>
        <w:rPr/>
        <w:t>[</w:t>
      </w:r>
      <w:r>
        <w:rPr/>
        <w:t>P10</w:t>
      </w:r>
      <w:r>
        <w:rPr/>
        <w:t>] 19:55:49</w:t>
      </w:r>
    </w:p>
    <w:p>
      <w:r>
        <w:rPr/>
        <w:t>I think this couldn't be considered thrillers.</w:t>
      </w:r>
    </w:p>
    <w:p/>
    <w:p>
      <w:r>
        <w:rPr/>
        <w:t>[</w:t>
      </w:r>
      <w:r>
        <w:rPr/>
        <w:t>P10</w:t>
      </w:r>
      <w:r>
        <w:rPr/>
        <w:t>] 19:56:03</w:t>
      </w:r>
    </w:p>
    <w:p>
      <w:r>
        <w:rPr/>
        <w:t>Like it was not horror actually but it's like It has got your intention or get you to the plot of the story.</w:t>
      </w:r>
    </w:p>
    <w:p/>
    <w:p>
      <w:r>
        <w:rPr/>
        <w:t>[</w:t>
      </w:r>
      <w:r>
        <w:rPr/>
        <w:t>P10</w:t>
      </w:r>
      <w:r>
        <w:rPr/>
        <w:t>] 19:56:14</w:t>
      </w:r>
    </w:p>
    <w:p>
      <w:r>
        <w:rPr/>
        <w:t>Also, there are some movies that you really need to be like paying attention to the movie and if you skip like one small detail you get lost the whole rest of the movie.</w:t>
      </w:r>
    </w:p>
    <w:p/>
    <w:p>
      <w:r>
        <w:rPr/>
        <w:t>[</w:t>
      </w:r>
      <w:r>
        <w:rPr/>
        <w:t>P9</w:t>
      </w:r>
      <w:r>
        <w:rPr/>
        <w:t>] 19:56:24</w:t>
      </w:r>
    </w:p>
    <w:p>
      <w:r>
        <w:rPr/>
        <w:t>There are quite a few in current like the current movies which are being made. I don't think there is any movie, if you miss five minutes, you won't get what's happening next.</w:t>
      </w:r>
    </w:p>
    <w:p/>
    <w:p>
      <w:r>
        <w:rPr/>
        <w:t>[</w:t>
      </w:r>
      <w:r>
        <w:rPr/>
        <w:t>P10</w:t>
      </w:r>
      <w:r>
        <w:rPr/>
        <w:t>] 19:56:39</w:t>
      </w:r>
    </w:p>
    <w:p>
      <w:r>
        <w:rPr/>
        <w:t>There are some…</w:t>
      </w:r>
    </w:p>
    <w:p/>
    <w:p>
      <w:r>
        <w:rPr/>
        <w:t>[</w:t>
      </w:r>
      <w:r>
        <w:rPr/>
        <w:t>P9</w:t>
      </w:r>
      <w:r>
        <w:rPr/>
        <w:t>] 19:56:39</w:t>
      </w:r>
    </w:p>
    <w:p>
      <w:r>
        <w:rPr/>
        <w:t>You can predict you can pretty much predict what's going to happen and who is especially in drama you can really predict what's going to happen, who's going to be the hero out of it.</w:t>
      </w:r>
    </w:p>
    <w:p/>
    <w:p>
      <w:r>
        <w:rPr/>
        <w:t>[</w:t>
      </w:r>
      <w:r>
        <w:rPr/>
        <w:t>P10</w:t>
      </w:r>
      <w:r>
        <w:rPr/>
        <w:t>] 19:56:47</w:t>
      </w:r>
    </w:p>
    <w:p>
      <w:r>
        <w:rPr/>
        <w:t>Yeah.</w:t>
      </w:r>
    </w:p>
    <w:p/>
    <w:p>
      <w:r>
        <w:rPr/>
        <w:t>[</w:t>
      </w:r>
      <w:r>
        <w:rPr/>
        <w:t>P9</w:t>
      </w:r>
      <w:r>
        <w:rPr/>
        <w:t>] 19:56:59</w:t>
      </w:r>
    </w:p>
    <w:p>
      <w:r>
        <w:rPr/>
        <w:t>Instead of movies, do you prefer movies, watching movies or do you prefer watching TV series?</w:t>
      </w:r>
    </w:p>
    <w:p/>
    <w:p>
      <w:r>
        <w:rPr/>
        <w:t>[</w:t>
      </w:r>
      <w:r>
        <w:rPr/>
        <w:t>P10</w:t>
      </w:r>
      <w:r>
        <w:rPr/>
        <w:t>] 19:57:09</w:t>
      </w:r>
    </w:p>
    <w:p>
      <w:r>
        <w:rPr/>
        <w:t>Interesting. I mean… I don't really watch any TV series. Well, I go through YouTube and watch documentaries about like every incidents from the National Geographic journal Maybe Sarah Crash investigations and so But I think when I was in my high school, like the last years of high school</w:t>
      </w:r>
    </w:p>
    <w:p/>
    <w:p>
      <w:r>
        <w:rPr/>
        <w:t>[</w:t>
      </w:r>
      <w:r>
        <w:rPr/>
        <w:t>P9</w:t>
      </w:r>
      <w:r>
        <w:rPr/>
        <w:t>] 19:57:25</w:t>
      </w:r>
    </w:p>
    <w:p>
      <w:r>
        <w:rPr/>
        <w:t>Hmm.</w:t>
      </w:r>
    </w:p>
    <w:p/>
    <w:p>
      <w:r>
        <w:rPr/>
        <w:t>[</w:t>
      </w:r>
      <w:r>
        <w:rPr/>
        <w:t>P10</w:t>
      </w:r>
      <w:r>
        <w:rPr/>
        <w:t>] 19:57:33</w:t>
      </w:r>
    </w:p>
    <w:p>
      <w:r>
        <w:rPr/>
        <w:t>I think I was the only person who didn't have like a Netflix account.</w:t>
      </w:r>
    </w:p>
    <w:p/>
    <w:p>
      <w:r>
        <w:rPr/>
        <w:t>[</w:t>
      </w:r>
      <w:r>
        <w:rPr/>
        <w:t>P10</w:t>
      </w:r>
      <w:r>
        <w:rPr/>
        <w:t>] 19:57:37</w:t>
      </w:r>
    </w:p>
    <w:p>
      <w:r>
        <w:rPr/>
        <w:t>And I still never ever had netflix So between those two things depends.</w:t>
      </w:r>
    </w:p>
    <w:p/>
    <w:p>
      <w:r>
        <w:rPr/>
        <w:t>[</w:t>
      </w:r>
      <w:r>
        <w:rPr/>
        <w:t>P10</w:t>
      </w:r>
      <w:r>
        <w:rPr/>
        <w:t>] 19:57:46</w:t>
      </w:r>
    </w:p>
    <w:p>
      <w:r>
        <w:rPr/>
        <w:t>Movies i like like with my family sitting on the couch Eating popcorn at home?</w:t>
      </w:r>
    </w:p>
    <w:p/>
    <w:p>
      <w:r>
        <w:rPr/>
        <w:t>[</w:t>
      </w:r>
      <w:r>
        <w:rPr/>
        <w:t>P9</w:t>
      </w:r>
      <w:r>
        <w:rPr/>
        <w:t>] 19:57:52</w:t>
      </w:r>
    </w:p>
    <w:p>
      <w:r>
        <w:rPr/>
        <w:t>Yeah, that's the best part. I don't miss that.</w:t>
      </w:r>
    </w:p>
    <w:p/>
    <w:p>
      <w:r>
        <w:rPr/>
        <w:t>[</w:t>
      </w:r>
      <w:r>
        <w:rPr/>
        <w:t>P10</w:t>
      </w:r>
      <w:r>
        <w:rPr/>
        <w:t>] 19:57:54</w:t>
      </w:r>
    </w:p>
    <w:p>
      <w:r>
        <w:rPr/>
        <w:t>Yeah. Yeah.</w:t>
      </w:r>
    </w:p>
    <w:p/>
    <w:p>
      <w:r>
        <w:rPr/>
        <w:t>[</w:t>
      </w:r>
      <w:r>
        <w:rPr/>
        <w:t>P9</w:t>
      </w:r>
      <w:r>
        <w:rPr/>
        <w:t>] 19:57:58</w:t>
      </w:r>
    </w:p>
    <w:p>
      <w:r>
        <w:rPr/>
        <w:t>Staying away from family is not so much fun, but you can do that with your friends too.</w:t>
      </w:r>
    </w:p>
    <w:p/>
    <w:p>
      <w:r>
        <w:rPr/>
        <w:t>[</w:t>
      </w:r>
      <w:r>
        <w:rPr/>
        <w:t>P10</w:t>
      </w:r>
      <w:r>
        <w:rPr/>
        <w:t>] 19:58:03</w:t>
      </w:r>
    </w:p>
    <w:p>
      <w:r>
        <w:rPr/>
        <w:t>Yeah. Yeah, so yeah i have i have to use your friend who has netflix or access to movies.</w:t>
      </w:r>
    </w:p>
    <w:p/>
    <w:p>
      <w:r>
        <w:rPr/>
        <w:t>[</w:t>
      </w:r>
      <w:r>
        <w:rPr/>
        <w:t>P9</w:t>
      </w:r>
      <w:r>
        <w:rPr/>
        <w:t>] 19:58:04</w:t>
      </w:r>
    </w:p>
    <w:p>
      <w:r>
        <w:rPr/>
        <w:t>I do like watching movies i home.</w:t>
      </w:r>
    </w:p>
    <w:p/>
    <w:p>
      <w:r>
        <w:rPr/>
        <w:t>[</w:t>
      </w:r>
      <w:r>
        <w:rPr/>
        <w:t>P9</w:t>
      </w:r>
      <w:r>
        <w:rPr/>
        <w:t>] 19:58:15</w:t>
      </w:r>
    </w:p>
    <w:p>
      <w:r>
        <w:rPr/>
        <w:t>What? I'm not able to hear you.</w:t>
      </w:r>
    </w:p>
    <w:p/>
    <w:p>
      <w:r>
        <w:rPr/>
        <w:t>[</w:t>
      </w:r>
      <w:r>
        <w:rPr/>
        <w:t>P10</w:t>
      </w:r>
      <w:r>
        <w:rPr/>
        <w:t>] 19:58:21</w:t>
      </w:r>
    </w:p>
    <w:p>
      <w:r>
        <w:rPr/>
        <w:t>Sorry?</w:t>
      </w:r>
    </w:p>
    <w:p/>
    <w:p>
      <w:r>
        <w:rPr/>
        <w:t>[</w:t>
      </w:r>
      <w:r>
        <w:rPr/>
        <w:t>P9</w:t>
      </w:r>
      <w:r>
        <w:rPr/>
        <w:t>] 19:58:22</w:t>
      </w:r>
    </w:p>
    <w:p>
      <w:r>
        <w:rPr/>
        <w:t>I was not able to hear you.</w:t>
      </w:r>
    </w:p>
    <w:p/>
    <w:p>
      <w:r>
        <w:rPr/>
        <w:t>[</w:t>
      </w:r>
      <w:r>
        <w:rPr/>
        <w:t>P9</w:t>
      </w:r>
      <w:r>
        <w:rPr/>
        <w:t>] 19:58:32</w:t>
      </w:r>
    </w:p>
    <w:p>
      <w:r>
        <w:rPr/>
        <w:t>What did you say? You were not audible.</w:t>
      </w:r>
    </w:p>
    <w:p/>
    <w:p>
      <w:r>
        <w:rPr/>
        <w:t>[</w:t>
      </w:r>
      <w:r>
        <w:rPr/>
        <w:t>P10</w:t>
      </w:r>
      <w:r>
        <w:rPr/>
        <w:t>] 19:58:34</w:t>
      </w:r>
    </w:p>
    <w:p>
      <w:r>
        <w:rPr/>
        <w:t>Um that that for example what to watch movies with friends My friends, at least one should have Netflix or a video displaying app or platform.</w:t>
      </w:r>
    </w:p>
    <w:p/>
    <w:p>
      <w:r>
        <w:rPr/>
        <w:t>[</w:t>
      </w:r>
      <w:r>
        <w:rPr/>
        <w:t>P10</w:t>
      </w:r>
      <w:r>
        <w:rPr/>
        <w:t>] 19:58:50</w:t>
      </w:r>
    </w:p>
    <w:p>
      <w:r>
        <w:rPr/>
        <w:t>To get the movies.</w:t>
      </w:r>
    </w:p>
    <w:p/>
    <w:p>
      <w:r>
        <w:rPr/>
        <w:t>[</w:t>
      </w:r>
      <w:r>
        <w:rPr/>
        <w:t>P9</w:t>
      </w:r>
      <w:r>
        <w:rPr/>
        <w:t>] 19:58:51</w:t>
      </w:r>
    </w:p>
    <w:p>
      <w:r>
        <w:rPr/>
        <w:t>Yeah. Yeah.</w:t>
      </w:r>
    </w:p>
    <w:p/>
    <w:p>
      <w:r>
        <w:rPr/>
        <w:t>[</w:t>
      </w:r>
      <w:r>
        <w:rPr/>
        <w:t>P9</w:t>
      </w:r>
      <w:r>
        <w:rPr/>
        <w:t>] 19:58:55</w:t>
      </w:r>
    </w:p>
    <w:p>
      <w:r>
        <w:rPr/>
        <w:t>We roommates we got a projector.</w:t>
      </w:r>
    </w:p>
    <w:p/>
    <w:p>
      <w:r>
        <w:rPr/>
        <w:t>[</w:t>
      </w:r>
      <w:r>
        <w:rPr/>
        <w:t>P9</w:t>
      </w:r>
      <w:r>
        <w:rPr/>
        <w:t>] 19:59:00</w:t>
      </w:r>
    </w:p>
    <w:p>
      <w:r>
        <w:rPr/>
        <w:t>And I know from the graph, like our group would not match to this graph.</w:t>
      </w:r>
    </w:p>
    <w:p/>
    <w:p>
      <w:r>
        <w:rPr/>
        <w:t>[</w:t>
      </w:r>
      <w:r>
        <w:rPr/>
        <w:t>P9</w:t>
      </w:r>
      <w:r>
        <w:rPr/>
        <w:t>] 19:59:07</w:t>
      </w:r>
    </w:p>
    <w:p>
      <w:r>
        <w:rPr/>
        <w:t>For us. The top trending movies would be more into thriller action and then comedy, then drama and the last one would be romance.</w:t>
      </w:r>
    </w:p>
    <w:p/>
    <w:p>
      <w:r>
        <w:rPr/>
        <w:t>[</w:t>
      </w:r>
      <w:r>
        <w:rPr/>
        <w:t>P10</w:t>
      </w:r>
      <w:r>
        <w:rPr/>
        <w:t>] 19:59:20</w:t>
      </w:r>
    </w:p>
    <w:p>
      <w:r>
        <w:rPr/>
        <w:t>I mean also there has been at the very end It was, I think, 2017.</w:t>
      </w:r>
    </w:p>
    <w:p/>
    <w:p>
      <w:r>
        <w:rPr/>
        <w:t>[</w:t>
      </w:r>
      <w:r>
        <w:rPr/>
        <w:t>P10</w:t>
      </w:r>
      <w:r>
        <w:rPr/>
        <w:t>] 19:59:27</w:t>
      </w:r>
    </w:p>
    <w:p>
      <w:r>
        <w:rPr/>
        <w:t>There's like a huge drop in the number of movies In the universe.</w:t>
      </w:r>
    </w:p>
    <w:p/>
    <w:p>
      <w:r>
        <w:rPr/>
        <w:t>[</w:t>
      </w:r>
      <w:r>
        <w:rPr/>
        <w:t>P9</w:t>
      </w:r>
      <w:r>
        <w:rPr/>
        <w:t>] 19:59:32</w:t>
      </w:r>
    </w:p>
    <w:p>
      <w:r>
        <w:rPr/>
        <w:t>Yes.</w:t>
      </w:r>
    </w:p>
    <w:p/>
    <w:p>
      <w:r>
        <w:rPr/>
        <w:t>[</w:t>
      </w:r>
      <w:r>
        <w:rPr/>
        <w:t>P10</w:t>
      </w:r>
      <w:r>
        <w:rPr/>
        <w:t>] 19:59:35</w:t>
      </w:r>
    </w:p>
    <w:p>
      <w:r>
        <w:rPr/>
        <w:t>I think action and drama are very already tied up at the very end.</w:t>
      </w:r>
    </w:p>
    <w:p/>
    <w:p>
      <w:r>
        <w:rPr/>
        <w:t>[</w:t>
      </w:r>
      <w:r>
        <w:rPr/>
        <w:t>P10</w:t>
      </w:r>
      <w:r>
        <w:rPr/>
        <w:t>] 19:59:42</w:t>
      </w:r>
    </w:p>
    <w:p>
      <w:r>
        <w:rPr/>
        <w:t>With around 30 movies kind of</w:t>
      </w:r>
    </w:p>
    <w:p/>
    <w:p>
      <w:r>
        <w:rPr/>
        <w:t>[</w:t>
      </w:r>
      <w:r>
        <w:rPr/>
        <w:t>P9</w:t>
      </w:r>
      <w:r>
        <w:rPr/>
        <w:t>] 19:59:45</w:t>
      </w:r>
    </w:p>
    <w:p>
      <w:r>
        <w:rPr/>
        <w:t>I think the trend came down that's because it might be 2019 when the COVID hit. And that's why the trend in all the movies came down.</w:t>
      </w:r>
    </w:p>
    <w:p/>
    <w:p>
      <w:r>
        <w:rPr/>
        <w:t>[</w:t>
      </w:r>
      <w:r>
        <w:rPr/>
        <w:t>P10</w:t>
      </w:r>
      <w:r>
        <w:rPr/>
        <w:t>] 19:59:54</w:t>
      </w:r>
    </w:p>
    <w:p>
      <w:r>
        <w:rPr/>
        <w:t>I mean, I thought that this was up to 2017. If I remember correctly.</w:t>
      </w:r>
    </w:p>
    <w:p/>
    <w:p>
      <w:r>
        <w:rPr/>
        <w:t>[</w:t>
      </w:r>
      <w:r>
        <w:rPr/>
        <w:t>P9</w:t>
      </w:r>
      <w:r>
        <w:rPr/>
        <w:t>] 20:00:01</w:t>
      </w:r>
    </w:p>
    <w:p>
      <w:r>
        <w:rPr/>
        <w:t>I don't know.</w:t>
      </w:r>
    </w:p>
    <w:p/>
    <w:p>
      <w:r>
        <w:rPr/>
        <w:t>[</w:t>
      </w:r>
      <w:r>
        <w:rPr/>
        <w:t>P9</w:t>
      </w:r>
      <w:r>
        <w:rPr/>
        <w:t>] 20:00:11</w:t>
      </w:r>
    </w:p>
    <w:p>
      <w:r>
        <w:rPr/>
        <w:t>But the trend of the movies is almost plateaued from 1920 to around 1980s. And that's when it started picking up.</w:t>
      </w:r>
    </w:p>
    <w:p/>
    <w:p>
      <w:r>
        <w:rPr/>
        <w:t>[</w:t>
      </w:r>
      <w:r>
        <w:rPr/>
        <w:t>P10</w:t>
      </w:r>
      <w:r>
        <w:rPr/>
        <w:t>] 20:00:21</w:t>
      </w:r>
    </w:p>
    <w:p>
      <w:r>
        <w:rPr/>
        <w:t>Mm-hmm.</w:t>
      </w:r>
    </w:p>
    <w:p/>
    <w:p>
      <w:r>
        <w:rPr/>
        <w:t>[</w:t>
      </w:r>
      <w:r>
        <w:rPr/>
        <w:t>P9</w:t>
      </w:r>
      <w:r>
        <w:rPr/>
        <w:t>] 20:00:21</w:t>
      </w:r>
    </w:p>
    <w:p>
      <w:r>
        <w:rPr/>
        <w:t>Like people got more engrossed in making movies generating the revenues the actors were, I guess they got into the industry and that's why we can see from 1980s to 2000 the trend increased and from 2000 it went again up.</w:t>
      </w:r>
    </w:p>
    <w:p/>
    <w:p>
      <w:r>
        <w:rPr/>
        <w:t>[</w:t>
      </w:r>
      <w:r>
        <w:rPr/>
        <w:t>P9</w:t>
      </w:r>
      <w:r>
        <w:rPr/>
        <w:t>] 20:00:37</w:t>
      </w:r>
    </w:p>
    <w:p>
      <w:r>
        <w:rPr/>
        <w:t>It's just dependent on the trend. The peoples the people had different taste in watching the movies</w:t>
      </w:r>
    </w:p>
    <w:p/>
    <w:p>
      <w:r>
        <w:rPr/>
        <w:t>[</w:t>
      </w:r>
      <w:r>
        <w:rPr/>
        <w:t>P10</w:t>
      </w:r>
      <w:r>
        <w:rPr/>
        <w:t>] 20:00:41</w:t>
      </w:r>
    </w:p>
    <w:p>
      <w:r>
        <w:rPr/>
        <w:t>Mm-hmm.</w:t>
      </w:r>
    </w:p>
    <w:p/>
    <w:p>
      <w:r>
        <w:rPr/>
        <w:t>[</w:t>
      </w:r>
      <w:r>
        <w:rPr/>
        <w:t>P9</w:t>
      </w:r>
      <w:r>
        <w:rPr/>
        <w:t>] 20:00:49</w:t>
      </w:r>
    </w:p>
    <w:p>
      <w:r>
        <w:rPr/>
        <w:t>After 2000.</w:t>
      </w:r>
    </w:p>
    <w:p/>
    <w:p>
      <w:r>
        <w:rPr/>
        <w:t>[</w:t>
      </w:r>
      <w:r>
        <w:rPr/>
        <w:t>P10</w:t>
      </w:r>
      <w:r>
        <w:rPr/>
        <w:t>] 20:00:52</w:t>
      </w:r>
    </w:p>
    <w:p>
      <w:r>
        <w:rPr/>
        <w:t>Yeah. And there was like a huge drama fund a huge drama increase in the number of drama.</w:t>
      </w:r>
    </w:p>
    <w:p/>
    <w:p>
      <w:r>
        <w:rPr/>
        <w:t>[</w:t>
      </w:r>
      <w:r>
        <w:rPr/>
        <w:t>P10</w:t>
      </w:r>
      <w:r>
        <w:rPr/>
        <w:t>] 20:01:00</w:t>
      </w:r>
    </w:p>
    <w:p>
      <w:r>
        <w:rPr/>
        <w:t>Number of movies compared to romance</w:t>
      </w:r>
    </w:p>
    <w:p/>
    <w:p>
      <w:r>
        <w:rPr/>
        <w:t>[</w:t>
      </w:r>
      <w:r>
        <w:rPr/>
        <w:t>P9</w:t>
      </w:r>
      <w:r>
        <w:rPr/>
        <w:t>] 20:01:05</w:t>
      </w:r>
    </w:p>
    <w:p>
      <w:r>
        <w:rPr/>
        <w:t>Yep.</w:t>
      </w:r>
    </w:p>
    <w:p/>
    <w:p>
      <w:r>
        <w:rPr/>
        <w:t>[</w:t>
      </w:r>
      <w:r>
        <w:rPr/>
        <w:t>P10</w:t>
      </w:r>
      <w:r>
        <w:rPr/>
        <w:t>] 20:01:06</w:t>
      </w:r>
    </w:p>
    <w:p>
      <w:r>
        <w:rPr/>
        <w:t>I would like to see the last five years maybe the trend looks more about what you said more comedy or more comedy or more thriller?</w:t>
      </w:r>
    </w:p>
    <w:p/>
    <w:p>
      <w:r>
        <w:rPr/>
        <w:t>[</w:t>
      </w:r>
      <w:r>
        <w:rPr/>
        <w:t>P9</w:t>
      </w:r>
      <w:r>
        <w:rPr/>
        <w:t>] 20:01:32</w:t>
      </w:r>
    </w:p>
    <w:p>
      <w:r>
        <w:rPr/>
        <w:t>Hmm.</w:t>
      </w:r>
    </w:p>
    <w:p/>
    <w:p>
      <w:r>
        <w:rPr/>
        <w:t>[</w:t>
      </w:r>
      <w:r>
        <w:rPr/>
        <w:t>P10</w:t>
      </w:r>
      <w:r>
        <w:rPr/>
        <w:t>] 20:01:38</w:t>
      </w:r>
    </w:p>
    <w:p>
      <w:r>
        <w:rPr/>
        <w:t>I think this graph is pretty Commentiza.</w:t>
      </w:r>
    </w:p>
    <w:p/>
    <w:p>
      <w:r>
        <w:rPr/>
        <w:t>[</w:t>
      </w:r>
      <w:r>
        <w:rPr/>
        <w:t>P9</w:t>
      </w:r>
      <w:r>
        <w:rPr/>
        <w:t>] 20:01:43</w:t>
      </w:r>
    </w:p>
    <w:p>
      <w:r>
        <w:rPr/>
        <w:t>Yeah. No, I think I'm good.</w:t>
      </w:r>
    </w:p>
    <w:p/>
    <w:p>
      <w:r>
        <w:rPr/>
        <w:t>[</w:t>
      </w:r>
      <w:r>
        <w:rPr/>
        <w:t>P10</w:t>
      </w:r>
      <w:r>
        <w:rPr/>
        <w:t>] 20:01:43</w:t>
      </w:r>
    </w:p>
    <w:p>
      <w:r>
        <w:rPr/>
        <w:t>Do you want to add something else?</w:t>
      </w:r>
    </w:p>
    <w:p/>
    <w:p>
      <w:r>
        <w:rPr/>
        <w:t>[</w:t>
      </w:r>
      <w:r>
        <w:rPr/>
        <w:t>Moderator</w:t>
      </w:r>
      <w:r>
        <w:rPr/>
        <w:t>] 20:01:52</w:t>
      </w:r>
    </w:p>
    <w:p>
      <w:r>
        <w:rPr/>
        <w:t>Okay, we can go to the next slide. Wait, something weird has happened.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