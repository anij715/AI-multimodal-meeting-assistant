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19:44:27</w:t>
      </w:r>
    </w:p>
    <w:p>
      <w:r>
        <w:rPr/>
        <w:t>Okay. Uh-huh. So this is the next slide. That's average movie revenue over the years. You guys can go ahead and share your thoughts about it.</w:t>
      </w:r>
    </w:p>
    <w:p>
      <w:r>
        <w:rPr/>
      </w:r>
    </w:p>
    <w:p>
      <w:r>
        <w:rPr/>
        <w:t>[</w:t>
      </w:r>
      <w:r>
        <w:rPr/>
        <w:t>P9</w:t>
      </w:r>
      <w:r>
        <w:rPr/>
        <w:t>] 19:44:41</w:t>
      </w:r>
    </w:p>
    <w:p>
      <w:r>
        <w:rPr/>
        <w:t>There has been an increasing trend of the revenue over the years for Avengers.</w:t>
      </w:r>
    </w:p>
    <w:p/>
    <w:p>
      <w:r>
        <w:rPr/>
        <w:t>[</w:t>
      </w:r>
      <w:r>
        <w:rPr/>
        <w:t>P9</w:t>
      </w:r>
      <w:r>
        <w:rPr/>
        <w:t>] 19:44:48</w:t>
      </w:r>
    </w:p>
    <w:p>
      <w:r>
        <w:rPr/>
        <w:t>And is this just one Aventura movie or over the years I mean, the number of movies that came that released during is the revenue for those all those movies.</w:t>
      </w:r>
    </w:p>
    <w:p/>
    <w:p>
      <w:r>
        <w:rPr/>
        <w:t>[</w:t>
      </w:r>
      <w:r>
        <w:rPr/>
        <w:t>P10</w:t>
      </w:r>
      <w:r>
        <w:rPr/>
        <w:t>] 19:45:03</w:t>
      </w:r>
    </w:p>
    <w:p>
      <w:r>
        <w:rPr/>
        <w:t>I think they are like all the movies that they created in one year I mean, what is surprising is like the first years The 61st year they were like really there were like many ups and downs Maybe they didn't have enough public or there were other</w:t>
      </w:r>
    </w:p>
    <w:p/>
    <w:p>
      <w:r>
        <w:rPr/>
        <w:t>[</w:t>
      </w:r>
      <w:r>
        <w:rPr/>
        <w:t>P9</w:t>
      </w:r>
      <w:r>
        <w:rPr/>
        <w:t>] 19:45:17</w:t>
      </w:r>
    </w:p>
    <w:p>
      <w:r>
        <w:rPr/>
        <w:t>Mm-hmm.</w:t>
      </w:r>
    </w:p>
    <w:p/>
    <w:p>
      <w:r>
        <w:rPr/>
        <w:t>[</w:t>
      </w:r>
      <w:r>
        <w:rPr/>
        <w:t>P10</w:t>
      </w:r>
      <w:r>
        <w:rPr/>
        <w:t>] 19:45:23</w:t>
      </w:r>
    </w:p>
    <w:p>
      <w:r>
        <w:rPr/>
        <w:t>Things uh other things go, you know, going on.</w:t>
      </w:r>
    </w:p>
    <w:p/>
    <w:p>
      <w:r>
        <w:rPr/>
        <w:t>[</w:t>
      </w:r>
      <w:r>
        <w:rPr/>
        <w:t>P9</w:t>
      </w:r>
      <w:r>
        <w:rPr/>
        <w:t>] 19:45:28</w:t>
      </w:r>
    </w:p>
    <w:p>
      <w:r>
        <w:rPr/>
        <w:t>I think… on mass majority people were not well there enough to afford going to theaters maybe that's one of the reasons because at that time US was still struggling with getting everyone at the same economic level.</w:t>
      </w:r>
    </w:p>
    <w:p/>
    <w:p>
      <w:r>
        <w:rPr/>
        <w:t>[</w:t>
      </w:r>
      <w:r>
        <w:rPr/>
        <w:t>P9</w:t>
      </w:r>
      <w:r>
        <w:rPr/>
        <w:t>] 19:45:44</w:t>
      </w:r>
    </w:p>
    <w:p>
      <w:r>
        <w:rPr/>
        <w:t>But I am surprised that the first movie came before 1920s. I might not know but That's surprising to see.</w:t>
      </w:r>
    </w:p>
    <w:p/>
    <w:p>
      <w:r>
        <w:rPr/>
        <w:t>[</w:t>
      </w:r>
      <w:r>
        <w:rPr/>
        <w:t>P10</w:t>
      </w:r>
      <w:r>
        <w:rPr/>
        <w:t>] 19:45:55</w:t>
      </w:r>
    </w:p>
    <w:p>
      <w:r>
        <w:rPr/>
        <w:t>And also nowadays maybe from the 2000 onwards There are also more platforms such as netflix amazon prime or more or more like watching movies have become more famous within the years.</w:t>
      </w:r>
    </w:p>
    <w:p/>
    <w:p>
      <w:r>
        <w:rPr/>
        <w:t>[</w:t>
      </w:r>
      <w:r>
        <w:rPr/>
        <w:t>P10</w:t>
      </w:r>
      <w:r>
        <w:rPr/>
        <w:t>] 19:46:20</w:t>
      </w:r>
    </w:p>
    <w:p>
      <w:r>
        <w:rPr/>
        <w:t>Do you watch many, many movies per year Do you rather…</w:t>
      </w:r>
    </w:p>
    <w:p/>
    <w:p>
      <w:r>
        <w:rPr/>
        <w:t>[</w:t>
      </w:r>
      <w:r>
        <w:rPr/>
        <w:t>P9</w:t>
      </w:r>
      <w:r>
        <w:rPr/>
        <w:t>] 19:46:25</w:t>
      </w:r>
    </w:p>
    <w:p>
      <w:r>
        <w:rPr/>
        <w:t>I'm… In recent years when I started on my career, I've been very reluctant on watching movies in the theater And I prefer OTT because you can watch it at your own convenience, but still.</w:t>
      </w:r>
    </w:p>
    <w:p/>
    <w:p>
      <w:r>
        <w:rPr/>
        <w:t>[</w:t>
      </w:r>
      <w:r>
        <w:rPr/>
        <w:t>P9</w:t>
      </w:r>
      <w:r>
        <w:rPr/>
        <w:t>] 19:46:40</w:t>
      </w:r>
    </w:p>
    <w:p>
      <w:r>
        <w:rPr/>
        <w:t>Even if we are watching on OTT platforms, the revenue is being generated because we are paying for the membership or We are paying for the chat for the subscriptions.</w:t>
      </w:r>
    </w:p>
    <w:p/>
    <w:p>
      <w:r>
        <w:rPr/>
        <w:t>[</w:t>
      </w:r>
      <w:r>
        <w:rPr/>
        <w:t>P9</w:t>
      </w:r>
      <w:r>
        <w:rPr/>
        <w:t>] 19:46:57</w:t>
      </w:r>
    </w:p>
    <w:p>
      <w:r>
        <w:rPr/>
        <w:t>It might not be that much, but it's still there. The revenue is being generated from all the platforms.</w:t>
      </w:r>
    </w:p>
    <w:p/>
    <w:p>
      <w:r>
        <w:rPr/>
        <w:t>[</w:t>
      </w:r>
      <w:r>
        <w:rPr/>
        <w:t>P10</w:t>
      </w:r>
      <w:r>
        <w:rPr/>
        <w:t>] 19:47:03</w:t>
      </w:r>
    </w:p>
    <w:p>
      <w:r>
        <w:rPr/>
        <w:t>True. And before the… like close to the 1940 there was like a huge peak suddenly there was like a few tintries.</w:t>
      </w:r>
    </w:p>
    <w:p/>
    <w:p>
      <w:r>
        <w:rPr/>
        <w:t>[</w:t>
      </w:r>
      <w:r>
        <w:rPr/>
        <w:t>P9</w:t>
      </w:r>
      <w:r>
        <w:rPr/>
        <w:t>] 19:47:15</w:t>
      </w:r>
    </w:p>
    <w:p>
      <w:r>
        <w:rPr/>
        <w:t>And a huge steep down as well. Like just before 1940s there is a peak and just after 1940s there is a peak down.</w:t>
      </w:r>
    </w:p>
    <w:p/>
    <w:p>
      <w:r>
        <w:rPr/>
        <w:t>[</w:t>
      </w:r>
      <w:r>
        <w:rPr/>
        <w:t>P10</w:t>
      </w:r>
      <w:r>
        <w:rPr/>
        <w:t>] 19:47:25</w:t>
      </w:r>
    </w:p>
    <w:p>
      <w:r>
        <w:rPr/>
        <w:t>But that pick is like It's good.</w:t>
      </w:r>
    </w:p>
    <w:p/>
    <w:p>
      <w:r>
        <w:rPr/>
        <w:t>[</w:t>
      </w:r>
      <w:r>
        <w:rPr/>
        <w:t>P9</w:t>
      </w:r>
      <w:r>
        <w:rPr/>
        <w:t>] 19:47:28</w:t>
      </w:r>
    </w:p>
    <w:p>
      <w:r>
        <w:rPr/>
        <w:t>It can be a reason of the world war.</w:t>
      </w:r>
    </w:p>
    <w:p/>
    <w:p>
      <w:r>
        <w:rPr/>
        <w:t>[</w:t>
      </w:r>
      <w:r>
        <w:rPr/>
        <w:t>P10</w:t>
      </w:r>
      <w:r>
        <w:rPr/>
        <w:t>] 19:47:32</w:t>
      </w:r>
    </w:p>
    <w:p>
      <w:r>
        <w:rPr/>
        <w:t>Mm-hmm.</w:t>
      </w:r>
    </w:p>
    <w:p/>
    <w:p>
      <w:r>
        <w:rPr/>
        <w:t>[</w:t>
      </w:r>
      <w:r>
        <w:rPr/>
        <w:t>P9</w:t>
      </w:r>
      <w:r>
        <w:rPr/>
        <w:t>] 19:47:33</w:t>
      </w:r>
    </w:p>
    <w:p>
      <w:r>
        <w:rPr/>
        <w:t>Like the steep down after 1940s during 1940s, that's when the world war was happening so my might be a result of that that people were not going by the movies so that it wasn't generating any revenues.</w:t>
      </w:r>
    </w:p>
    <w:p/>
    <w:p>
      <w:r>
        <w:rPr/>
        <w:t>[</w:t>
      </w:r>
      <w:r>
        <w:rPr/>
        <w:t>P10</w:t>
      </w:r>
      <w:r>
        <w:rPr/>
        <w:t>] 19:47:47</w:t>
      </w:r>
    </w:p>
    <w:p>
      <w:r>
        <w:rPr/>
        <w:t>Yeah, and maybe after the 20s close to the 30s it was when the huge crisis economic crisis.</w:t>
      </w:r>
    </w:p>
    <w:p/>
    <w:p>
      <w:r>
        <w:rPr/>
        <w:t>[</w:t>
      </w:r>
      <w:r>
        <w:rPr/>
        <w:t>P9</w:t>
      </w:r>
      <w:r>
        <w:rPr/>
        <w:t>] 19:47:55</w:t>
      </w:r>
    </w:p>
    <w:p>
      <w:r>
        <w:rPr/>
        <w:t>Yeah.</w:t>
      </w:r>
    </w:p>
    <w:p/>
    <w:p>
      <w:r>
        <w:rPr/>
        <w:t>[</w:t>
      </w:r>
      <w:r>
        <w:rPr/>
        <w:t>P10</w:t>
      </w:r>
      <w:r>
        <w:rPr/>
        <w:t>] 19:47:56</w:t>
      </w:r>
    </w:p>
    <w:p>
      <w:r>
        <w:rPr/>
        <w:t>So it can also correspond to one of the of the downfalls.</w:t>
      </w:r>
    </w:p>
    <w:p/>
    <w:p>
      <w:r>
        <w:rPr/>
        <w:t>[</w:t>
      </w:r>
      <w:r>
        <w:rPr/>
        <w:t>P9</w:t>
      </w:r>
      <w:r>
        <w:rPr/>
        <w:t>] 19:48:02</w:t>
      </w:r>
    </w:p>
    <w:p>
      <w:r>
        <w:rPr/>
        <w:t>Yeah. And I don't trust this data set though There are not these many Avengers movies.</w:t>
      </w:r>
    </w:p>
    <w:p/>
    <w:p>
      <w:r>
        <w:rPr/>
        <w:t>[</w:t>
      </w:r>
      <w:r>
        <w:rPr/>
        <w:t>P10</w:t>
      </w:r>
      <w:r>
        <w:rPr/>
        <w:t>] 19:48:15</w:t>
      </w:r>
    </w:p>
    <w:p>
      <w:r>
        <w:rPr/>
        <w:t>Honestly, I don't know the amount of movies that we're producing every year so Maybe it's like a statistic on every year i don't know.</w:t>
      </w:r>
    </w:p>
    <w:p/>
    <w:p>
      <w:r>
        <w:rPr/>
        <w:t>[</w:t>
      </w:r>
      <w:r>
        <w:rPr/>
        <w:t>P9</w:t>
      </w:r>
      <w:r>
        <w:rPr/>
        <w:t>] 19:48:21</w:t>
      </w:r>
    </w:p>
    <w:p>
      <w:r>
        <w:rPr/>
        <w:t>That's true as well.</w:t>
      </w:r>
    </w:p>
    <w:p/>
    <w:p>
      <w:r>
        <w:rPr/>
        <w:t>[</w:t>
      </w:r>
      <w:r>
        <w:rPr/>
        <w:t>P9</w:t>
      </w:r>
      <w:r>
        <w:rPr/>
        <w:t>] 19:48:28</w:t>
      </w:r>
    </w:p>
    <w:p>
      <w:r>
        <w:rPr/>
        <w:t>Yeah.</w:t>
      </w:r>
    </w:p>
    <w:p/>
    <w:p>
      <w:r>
        <w:rPr/>
        <w:t>[</w:t>
      </w:r>
      <w:r>
        <w:rPr/>
        <w:t>P9</w:t>
      </w:r>
      <w:r>
        <w:rPr/>
        <w:t>] 19:48:35</w:t>
      </w:r>
    </w:p>
    <w:p>
      <w:r>
        <w:rPr/>
        <w:t>Do you want to move to the next slide?</w:t>
      </w:r>
    </w:p>
    <w:p/>
    <w:p>
      <w:r>
        <w:rPr/>
        <w:t>[</w:t>
      </w:r>
      <w:r>
        <w:rPr/>
        <w:t>P10</w:t>
      </w:r>
      <w:r>
        <w:rPr/>
        <w:t>] 19:48:45</w:t>
      </w:r>
    </w:p>
    <w:p>
      <w:r>
        <w:rPr/>
        <w:t>I think we have this one is pretty it's pretty explain or commentes.</w:t>
      </w:r>
    </w:p>
    <w:p/>
    <w:p>
      <w:r>
        <w:rPr/>
        <w:t>[</w:t>
      </w:r>
      <w:r>
        <w:rPr/>
        <w:t>P9</w:t>
      </w:r>
      <w:r>
        <w:rPr/>
        <w:t>] 19:48:53</w:t>
      </w:r>
    </w:p>
    <w:p>
      <w:r>
        <w:rPr/>
        <w:t>Yeah.</w:t>
      </w:r>
    </w:p>
    <w:p/>
    <w:p>
      <w:r>
        <w:rPr/>
        <w:t>[</w:t>
      </w:r>
      <w:r>
        <w:rPr/>
        <w:t>P10</w:t>
      </w:r>
      <w:r>
        <w:rPr/>
        <w:t>] 19:49:01</w:t>
      </w:r>
    </w:p>
    <w:p>
      <w:r>
        <w:rPr/>
        <w:t>Great.</w:t>
      </w:r>
    </w:p>
    <w:p/>
    <w:p>
      <w:r>
        <w:rPr/>
        <w:t>[</w:t>
      </w:r>
      <w:r>
        <w:rPr/>
        <w:t>Moderator</w:t>
      </w:r>
      <w:r>
        <w:rPr/>
        <w:t>] 19:49:04</w:t>
      </w:r>
    </w:p>
    <w:p>
      <w:r>
        <w:rPr/>
        <w:t>Okay, then we can go to the next slide if you guys are ready.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