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w:t>
      </w:r>
      <w:r>
        <w:rPr/>
        <w:t>Moderator</w:t>
      </w:r>
      <w:r>
        <w:rPr/>
        <w:t>] 20:23:27</w:t>
      </w:r>
    </w:p>
    <w:p>
      <w:r>
        <w:rPr/>
        <w:t>Okay, then… This is the next slide. It's about language distribution. You guys can go ahead.</w:t>
      </w:r>
    </w:p>
    <w:p>
      <w:r>
        <w:rPr/>
      </w:r>
    </w:p>
    <w:p>
      <w:r>
        <w:rPr/>
        <w:t>[</w:t>
      </w:r>
      <w:r>
        <w:rPr/>
        <w:t>P9</w:t>
      </w:r>
      <w:r>
        <w:rPr/>
        <w:t>] 20:23:36</w:t>
      </w:r>
    </w:p>
    <w:p>
      <w:r>
        <w:rPr/>
        <w:t>I mean, clearly, yes, English is kind of a universal language and people there are more people in us if this is particularly based in us then that has to have the highest number.</w:t>
      </w:r>
    </w:p>
    <w:p/>
    <w:p>
      <w:r>
        <w:rPr/>
        <w:t>[</w:t>
      </w:r>
      <w:r>
        <w:rPr/>
        <w:t>P10</w:t>
      </w:r>
      <w:r>
        <w:rPr/>
        <w:t>] 20:23:52</w:t>
      </w:r>
    </w:p>
    <w:p>
      <w:r>
        <w:rPr/>
        <w:t>But also English is like the second language almost involve inspired parts of the worm so an english movie It can be played in many other countries.</w:t>
      </w:r>
    </w:p>
    <w:p/>
    <w:p>
      <w:r>
        <w:rPr/>
        <w:t>[</w:t>
      </w:r>
      <w:r>
        <w:rPr/>
        <w:t>P10</w:t>
      </w:r>
      <w:r>
        <w:rPr/>
        <w:t>] 20:24:05</w:t>
      </w:r>
    </w:p>
    <w:p>
      <w:r>
        <w:rPr/>
        <w:t>For example, if there's like a Korean movie in europe they are not going to play it.</w:t>
      </w:r>
    </w:p>
    <w:p/>
    <w:p>
      <w:r>
        <w:rPr/>
        <w:t>[</w:t>
      </w:r>
      <w:r>
        <w:rPr/>
        <w:t>P10</w:t>
      </w:r>
      <w:r>
        <w:rPr/>
        <w:t>] 20:24:13</w:t>
      </w:r>
    </w:p>
    <w:p>
      <w:r>
        <w:rPr/>
        <w:t>People in Europe, most of them won't understand any korean</w:t>
      </w:r>
    </w:p>
    <w:p/>
    <w:p>
      <w:r>
        <w:rPr/>
        <w:t>[</w:t>
      </w:r>
      <w:r>
        <w:rPr/>
        <w:t>P9</w:t>
      </w:r>
      <w:r>
        <w:rPr/>
        <w:t>] 20:24:18</w:t>
      </w:r>
    </w:p>
    <w:p>
      <w:r>
        <w:rPr/>
        <w:t>Yes. And even though people would watch the movies from other languages, they would most probably be watching the dubbed version of it.</w:t>
      </w:r>
    </w:p>
    <w:p/>
    <w:p>
      <w:r>
        <w:rPr/>
        <w:t>[</w:t>
      </w:r>
      <w:r>
        <w:rPr/>
        <w:t>P10</w:t>
      </w:r>
      <w:r>
        <w:rPr/>
        <w:t>] 20:24:27</w:t>
      </w:r>
    </w:p>
    <w:p>
      <w:r>
        <w:rPr/>
        <w:t>And also Hollywood was created in the US.</w:t>
      </w:r>
    </w:p>
    <w:p/>
    <w:p>
      <w:r>
        <w:rPr/>
        <w:t>[</w:t>
      </w:r>
      <w:r>
        <w:rPr/>
        <w:t>P9</w:t>
      </w:r>
      <w:r>
        <w:rPr/>
        <w:t>] 20:24:28</w:t>
      </w:r>
    </w:p>
    <w:p>
      <w:r>
        <w:rPr/>
        <w:t>So.</w:t>
      </w:r>
    </w:p>
    <w:p/>
    <w:p>
      <w:r>
        <w:rPr/>
        <w:t>[</w:t>
      </w:r>
      <w:r>
        <w:rPr/>
        <w:t>P10</w:t>
      </w:r>
      <w:r>
        <w:rPr/>
        <w:t>] 20:24:34</w:t>
      </w:r>
    </w:p>
    <w:p>
      <w:r>
        <w:rPr/>
        <w:t>The US was… one of the first team developing that one.</w:t>
      </w:r>
    </w:p>
    <w:p/>
    <w:p>
      <w:r>
        <w:rPr/>
        <w:t>[</w:t>
      </w:r>
      <w:r>
        <w:rPr/>
        <w:t>P9</w:t>
      </w:r>
      <w:r>
        <w:rPr/>
        <w:t>] 20:24:34</w:t>
      </w:r>
    </w:p>
    <w:p>
      <w:r>
        <w:rPr/>
        <w:t>Yes.</w:t>
      </w:r>
    </w:p>
    <w:p/>
    <w:p>
      <w:r>
        <w:rPr/>
        <w:t>[</w:t>
      </w:r>
      <w:r>
        <w:rPr/>
        <w:t>P9</w:t>
      </w:r>
      <w:r>
        <w:rPr/>
        <w:t>] 20:24:40</w:t>
      </w:r>
    </w:p>
    <w:p>
      <w:r>
        <w:rPr/>
        <w:t>Yeah, and even though the diversity exists in US because of all the immigration, but you can see that people from all those different backgrounds are very few than the original count. Everyone who comes here knows English, so they would prefer watching english movies</w:t>
      </w:r>
    </w:p>
    <w:p/>
    <w:p>
      <w:r>
        <w:rPr/>
        <w:t>[</w:t>
      </w:r>
      <w:r>
        <w:rPr/>
        <w:t>P10</w:t>
      </w:r>
      <w:r>
        <w:rPr/>
        <w:t>] 20:24:52</w:t>
      </w:r>
    </w:p>
    <w:p>
      <w:r>
        <w:rPr/>
        <w:t>Mm-hmm.</w:t>
      </w:r>
    </w:p>
    <w:p/>
    <w:p>
      <w:r>
        <w:rPr/>
        <w:t>[</w:t>
      </w:r>
      <w:r>
        <w:rPr/>
        <w:t>P9</w:t>
      </w:r>
      <w:r>
        <w:rPr/>
        <w:t>] 20:24:59</w:t>
      </w:r>
    </w:p>
    <w:p>
      <w:r>
        <w:rPr/>
        <w:t>To increase their grasp on the language as well so the graph does make sense.</w:t>
      </w:r>
    </w:p>
    <w:p/>
    <w:p>
      <w:r>
        <w:rPr/>
        <w:t>[</w:t>
      </w:r>
      <w:r>
        <w:rPr/>
        <w:t>P10</w:t>
      </w:r>
      <w:r>
        <w:rPr/>
        <w:t>] 20:25:04</w:t>
      </w:r>
    </w:p>
    <w:p>
      <w:r>
        <w:rPr/>
        <w:t>Yeah, I know. And I'm surprised that the most european country which produces movies actually france No, in French.</w:t>
      </w:r>
    </w:p>
    <w:p/>
    <w:p>
      <w:r>
        <w:rPr/>
        <w:t>[</w:t>
      </w:r>
      <w:r>
        <w:rPr/>
        <w:t>P9</w:t>
      </w:r>
      <w:r>
        <w:rPr/>
        <w:t>] 20:25:20</w:t>
      </w:r>
    </w:p>
    <w:p>
      <w:r>
        <w:rPr/>
        <w:t>Yeah.</w:t>
      </w:r>
    </w:p>
    <w:p/>
    <w:p>
      <w:r>
        <w:rPr/>
        <w:t>[</w:t>
      </w:r>
      <w:r>
        <w:rPr/>
        <w:t>P10</w:t>
      </w:r>
      <w:r>
        <w:rPr/>
        <w:t>] 20:25:21</w:t>
      </w:r>
    </w:p>
    <w:p>
      <w:r>
        <w:rPr/>
        <w:t>France, Italy, German. Spanish.</w:t>
      </w:r>
    </w:p>
    <w:p/>
    <w:p>
      <w:r>
        <w:rPr/>
        <w:t>[</w:t>
      </w:r>
      <w:r>
        <w:rPr/>
        <w:t>P10</w:t>
      </w:r>
      <w:r>
        <w:rPr/>
        <w:t>] 20:25:26</w:t>
      </w:r>
    </w:p>
    <w:p>
      <w:r>
        <w:rPr/>
        <w:t>Francis said it's a little bit higher. Than the others.</w:t>
      </w:r>
    </w:p>
    <w:p/>
    <w:p>
      <w:r>
        <w:rPr/>
        <w:t>[</w:t>
      </w:r>
      <w:r>
        <w:rPr/>
        <w:t>P10</w:t>
      </w:r>
      <w:r>
        <w:rPr/>
        <w:t>] 20:25:33</w:t>
      </w:r>
    </w:p>
    <w:p>
      <w:r>
        <w:rPr/>
        <w:t>And also, I thought that there were more movies in indie or Chinese.</w:t>
      </w:r>
    </w:p>
    <w:p/>
    <w:p>
      <w:r>
        <w:rPr/>
        <w:t>[</w:t>
      </w:r>
      <w:r>
        <w:rPr/>
        <w:t>P10</w:t>
      </w:r>
      <w:r>
        <w:rPr/>
        <w:t>] 20:25:41</w:t>
      </w:r>
    </w:p>
    <w:p>
      <w:r>
        <w:rPr/>
        <w:t>Or russian because of the population And there's no Bollywood thing in india</w:t>
      </w:r>
    </w:p>
    <w:p/>
    <w:p>
      <w:r>
        <w:rPr/>
        <w:t>[</w:t>
      </w:r>
      <w:r>
        <w:rPr/>
        <w:t>P9</w:t>
      </w:r>
      <w:r>
        <w:rPr/>
        <w:t>] 20:25:51</w:t>
      </w:r>
    </w:p>
    <w:p>
      <w:r>
        <w:rPr/>
        <w:t>Bollywood, yes, that's what we call in India. It's Bollywood.</w:t>
      </w:r>
    </w:p>
    <w:p/>
    <w:p>
      <w:r>
        <w:rPr/>
        <w:t>[</w:t>
      </w:r>
      <w:r>
        <w:rPr/>
        <w:t>P10</w:t>
      </w:r>
      <w:r>
        <w:rPr/>
        <w:t>] 20:25:55</w:t>
      </w:r>
    </w:p>
    <w:p>
      <w:r>
        <w:rPr/>
        <w:t>Yeah, so I was expecting more Chinese russian or indie Chinese and English.</w:t>
      </w:r>
    </w:p>
    <w:p/>
    <w:p>
      <w:r>
        <w:rPr/>
        <w:t>[</w:t>
      </w:r>
      <w:r>
        <w:rPr/>
        <w:t>P9</w:t>
      </w:r>
      <w:r>
        <w:rPr/>
        <w:t>] 20:26:02</w:t>
      </w:r>
    </w:p>
    <w:p>
      <w:r>
        <w:rPr/>
        <w:t>I don't think, I mean, people might watch them here, but I don't think they are made in us If this distribution is just solely based on the language distribution in the US, because the rest of the plots were based</w:t>
      </w:r>
    </w:p>
    <w:p/>
    <w:p>
      <w:r>
        <w:rPr/>
        <w:t>[</w:t>
      </w:r>
      <w:r>
        <w:rPr/>
        <w:t>P9</w:t>
      </w:r>
      <w:r>
        <w:rPr/>
        <w:t>] 20:26:16</w:t>
      </w:r>
    </w:p>
    <w:p>
      <w:r>
        <w:rPr/>
        <w:t>On US. So that does make sense that more and more movies are made in English language than the other languages.</w:t>
      </w:r>
    </w:p>
    <w:p/>
    <w:p>
      <w:r>
        <w:rPr/>
        <w:t>[</w:t>
      </w:r>
      <w:r>
        <w:rPr/>
        <w:t>P10</w:t>
      </w:r>
      <w:r>
        <w:rPr/>
        <w:t>] 20:26:17</w:t>
      </w:r>
    </w:p>
    <w:p>
      <w:r>
        <w:rPr/>
        <w:t>Yeah. Oh.</w:t>
      </w:r>
    </w:p>
    <w:p/>
    <w:p>
      <w:r>
        <w:rPr/>
        <w:t>[</w:t>
      </w:r>
      <w:r>
        <w:rPr/>
        <w:t>P10</w:t>
      </w:r>
      <w:r>
        <w:rPr/>
        <w:t>] 20:26:24</w:t>
      </w:r>
    </w:p>
    <w:p>
      <w:r>
        <w:rPr/>
        <w:t>But I don't really get it. If it's in the US, probably Spanish should be higher than French.</w:t>
      </w:r>
    </w:p>
    <w:p/>
    <w:p>
      <w:r>
        <w:rPr/>
        <w:t>[</w:t>
      </w:r>
      <w:r>
        <w:rPr/>
        <w:t>P10</w:t>
      </w:r>
      <w:r>
        <w:rPr/>
        <w:t>] 20:26:31</w:t>
      </w:r>
    </w:p>
    <w:p>
      <w:r>
        <w:rPr/>
        <w:t>Okay, during spring break? I went one week to California.</w:t>
      </w:r>
    </w:p>
    <w:p/>
    <w:p>
      <w:r>
        <w:rPr/>
        <w:t>[</w:t>
      </w:r>
      <w:r>
        <w:rPr/>
        <w:t>P10</w:t>
      </w:r>
      <w:r>
        <w:rPr/>
        <w:t>] 20:26:38</w:t>
      </w:r>
    </w:p>
    <w:p>
      <w:r>
        <w:rPr/>
        <w:t>I was speaking Spanish almost every time. I even went to a sushi bar and the waitress and the person who was cooking in front of us Both of them were from South America, that they were speaking to us in spanish</w:t>
      </w:r>
    </w:p>
    <w:p/>
    <w:p>
      <w:r>
        <w:rPr/>
        <w:t>[</w:t>
      </w:r>
      <w:r>
        <w:rPr/>
        <w:t>P9</w:t>
      </w:r>
      <w:r>
        <w:rPr/>
        <w:t>] 20:26:54</w:t>
      </w:r>
    </w:p>
    <w:p>
      <w:r>
        <w:rPr/>
        <w:t>Mm-hmm.</w:t>
      </w:r>
    </w:p>
    <w:p/>
    <w:p>
      <w:r>
        <w:rPr/>
        <w:t>[</w:t>
      </w:r>
      <w:r>
        <w:rPr/>
        <w:t>P10</w:t>
      </w:r>
      <w:r>
        <w:rPr/>
        <w:t>] 20:26:54</w:t>
      </w:r>
    </w:p>
    <w:p>
      <w:r>
        <w:rPr/>
        <w:t>And in a McDonald's place where in California, everyone speaks Spanish or Los Angeles, everyone speaks Spanish We also… found someone a one person from the Navy. It was a girl she spoke to us in Spanish as well</w:t>
      </w:r>
    </w:p>
    <w:p/>
    <w:p>
      <w:r>
        <w:rPr/>
        <w:t>[</w:t>
      </w:r>
      <w:r>
        <w:rPr/>
        <w:t>P9</w:t>
      </w:r>
      <w:r>
        <w:rPr/>
        <w:t>] 20:27:16</w:t>
      </w:r>
    </w:p>
    <w:p>
      <w:r>
        <w:rPr/>
        <w:t>Hmm.</w:t>
      </w:r>
    </w:p>
    <w:p/>
    <w:p>
      <w:r>
        <w:rPr/>
        <w:t>[</w:t>
      </w:r>
      <w:r>
        <w:rPr/>
        <w:t>P10</w:t>
      </w:r>
      <w:r>
        <w:rPr/>
        <w:t>] 20:27:16</w:t>
      </w:r>
    </w:p>
    <w:p>
      <w:r>
        <w:rPr/>
        <w:t>From the US yeah Spanish, I think maybe here in the US, the second language</w:t>
      </w:r>
    </w:p>
    <w:p/>
    <w:p>
      <w:r>
        <w:rPr/>
        <w:t>[</w:t>
      </w:r>
      <w:r>
        <w:rPr/>
        <w:t>P9</w:t>
      </w:r>
      <w:r>
        <w:rPr/>
        <w:t>] 20:27:24</w:t>
      </w:r>
    </w:p>
    <w:p>
      <w:r>
        <w:rPr/>
        <w:t>Yeah, it is.</w:t>
      </w:r>
    </w:p>
    <w:p/>
    <w:p>
      <w:r>
        <w:rPr/>
        <w:t>[</w:t>
      </w:r>
      <w:r>
        <w:rPr/>
        <w:t>P10</w:t>
      </w:r>
      <w:r>
        <w:rPr/>
        <w:t>] 20:27:26</w:t>
      </w:r>
    </w:p>
    <w:p>
      <w:r>
        <w:rPr/>
        <w:t>So in that case, Spanish, I see that a little bit low.</w:t>
      </w:r>
    </w:p>
    <w:p/>
    <w:p>
      <w:r>
        <w:rPr/>
        <w:t>[</w:t>
      </w:r>
      <w:r>
        <w:rPr/>
        <w:t>P10</w:t>
      </w:r>
      <w:r>
        <w:rPr/>
        <w:t>] 20:27:31</w:t>
      </w:r>
    </w:p>
    <w:p>
      <w:r>
        <w:rPr/>
        <w:t>Not gonna lie.</w:t>
      </w:r>
    </w:p>
    <w:p/>
    <w:p>
      <w:r>
        <w:rPr/>
        <w:t>[</w:t>
      </w:r>
      <w:r>
        <w:rPr/>
        <w:t>P9</w:t>
      </w:r>
      <w:r>
        <w:rPr/>
        <w:t>] 20:27:38</w:t>
      </w:r>
    </w:p>
    <w:p>
      <w:r>
        <w:rPr/>
        <w:t>Hmm.</w:t>
      </w:r>
    </w:p>
    <w:p/>
    <w:p>
      <w:r>
        <w:rPr/>
        <w:t>[</w:t>
      </w:r>
      <w:r>
        <w:rPr/>
        <w:t>P10</w:t>
      </w:r>
      <w:r>
        <w:rPr/>
        <w:t>] 20:27:40</w:t>
      </w:r>
    </w:p>
    <w:p>
      <w:r>
        <w:rPr/>
        <w:t>And also, I still love the Chinese because Chinese and Korea the they're gaining popularity they are like chinatowns In many cities.</w:t>
      </w:r>
    </w:p>
    <w:p/>
    <w:p>
      <w:r>
        <w:rPr/>
        <w:t>[</w:t>
      </w:r>
      <w:r>
        <w:rPr/>
        <w:t>P9</w:t>
      </w:r>
      <w:r>
        <w:rPr/>
        <w:t>] 20:27:52</w:t>
      </w:r>
    </w:p>
    <w:p>
      <w:r>
        <w:rPr/>
        <w:t>Many cities, yes. But you see the movies are most the top 10 original language distribution, the Korean and Chinese are almost the equals And similarly, I guess the German and Spanish are also equals.</w:t>
      </w:r>
    </w:p>
    <w:p/>
    <w:p>
      <w:r>
        <w:rPr/>
        <w:t>[</w:t>
      </w:r>
      <w:r>
        <w:rPr/>
        <w:t>P10</w:t>
      </w:r>
      <w:r>
        <w:rPr/>
        <w:t>] 20:27:54</w:t>
      </w:r>
    </w:p>
    <w:p>
      <w:r>
        <w:rPr/>
        <w:t>So…</w:t>
      </w:r>
    </w:p>
    <w:p/>
    <w:p>
      <w:r>
        <w:rPr/>
        <w:t>[</w:t>
      </w:r>
      <w:r>
        <w:rPr/>
        <w:t>P9</w:t>
      </w:r>
      <w:r>
        <w:rPr/>
        <w:t>] 20:28:09</w:t>
      </w:r>
    </w:p>
    <w:p>
      <w:r>
        <w:rPr/>
        <w:t>There's a slight difference between Japanese and german And again, slight difference between Italian and German, but then French.</w:t>
      </w:r>
    </w:p>
    <w:p/>
    <w:p>
      <w:r>
        <w:rPr/>
        <w:t>[</w:t>
      </w:r>
      <w:r>
        <w:rPr/>
        <w:t>P10</w:t>
      </w:r>
      <w:r>
        <w:rPr/>
        <w:t>] 20:28:19</w:t>
      </w:r>
    </w:p>
    <w:p>
      <w:r>
        <w:rPr/>
        <w:t>It's a little bit higher.</w:t>
      </w:r>
    </w:p>
    <w:p/>
    <w:p>
      <w:r>
        <w:rPr/>
        <w:t>[</w:t>
      </w:r>
      <w:r>
        <w:rPr/>
        <w:t>P9</w:t>
      </w:r>
      <w:r>
        <w:rPr/>
        <w:t>] 20:28:20</w:t>
      </w:r>
    </w:p>
    <w:p>
      <w:r>
        <w:rPr/>
        <w:t>Yeah, French is higher and then English, of course. It's the highest</w:t>
      </w:r>
    </w:p>
    <w:p/>
    <w:p>
      <w:r>
        <w:rPr/>
        <w:t>[</w:t>
      </w:r>
      <w:r>
        <w:rPr/>
        <w:t>P10</w:t>
      </w:r>
      <w:r>
        <w:rPr/>
        <w:t>] 20:28:27</w:t>
      </w:r>
    </w:p>
    <w:p>
      <w:r>
        <w:rPr/>
        <w:t>Yeah it's like I group all european countries together for the comparison.</w:t>
      </w:r>
    </w:p>
    <w:p/>
    <w:p>
      <w:r>
        <w:rPr/>
        <w:t>[</w:t>
      </w:r>
      <w:r>
        <w:rPr/>
        <w:t>P9</w:t>
      </w:r>
      <w:r>
        <w:rPr/>
        <w:t>] 20:28:35</w:t>
      </w:r>
    </w:p>
    <w:p>
      <w:r>
        <w:rPr/>
        <w:t>But if you observe this graph only says top 10 original languages. It says nothing about the movies.</w:t>
      </w:r>
    </w:p>
    <w:p/>
    <w:p>
      <w:r>
        <w:rPr/>
        <w:t>[</w:t>
      </w:r>
      <w:r>
        <w:rPr/>
        <w:t>P9</w:t>
      </w:r>
      <w:r>
        <w:rPr/>
        <w:t>] 20:28:42</w:t>
      </w:r>
    </w:p>
    <w:p>
      <w:r>
        <w:rPr/>
        <w:t>And the previous slides all were discussing movies. So we are correlating it with movies but we're not it might not be related to any of those previous graphs.</w:t>
      </w:r>
    </w:p>
    <w:p/>
    <w:p>
      <w:r>
        <w:rPr/>
        <w:t>[</w:t>
      </w:r>
      <w:r>
        <w:rPr/>
        <w:t>P10</w:t>
      </w:r>
      <w:r>
        <w:rPr/>
        <w:t>] 20:28:55</w:t>
      </w:r>
    </w:p>
    <w:p>
      <w:r>
        <w:rPr/>
        <w:t>Makes sense.</w:t>
      </w:r>
    </w:p>
    <w:p/>
    <w:p>
      <w:r>
        <w:rPr/>
        <w:t>[</w:t>
      </w:r>
      <w:r>
        <w:rPr/>
        <w:t>P9</w:t>
      </w:r>
      <w:r>
        <w:rPr/>
        <w:t>] 20:28:55</w:t>
      </w:r>
    </w:p>
    <w:p>
      <w:r>
        <w:rPr/>
        <w:t>It might just be the distribution of languages and the count and the number of people.</w:t>
      </w:r>
    </w:p>
    <w:p/>
    <w:p>
      <w:r>
        <w:rPr/>
        <w:t>[</w:t>
      </w:r>
      <w:r>
        <w:rPr/>
        <w:t>P9</w:t>
      </w:r>
      <w:r>
        <w:rPr/>
        <w:t>] 20:29:04</w:t>
      </w:r>
    </w:p>
    <w:p>
      <w:r>
        <w:rPr/>
        <w:t>Speaking those languages. So if it's just that, and we don't know if it's based on which territory like it's based in us or in us for which area because the graph doesn't specify it</w:t>
      </w:r>
    </w:p>
    <w:p/>
    <w:p>
      <w:r>
        <w:rPr/>
        <w:t>[</w:t>
      </w:r>
      <w:r>
        <w:rPr/>
        <w:t>P10</w:t>
      </w:r>
      <w:r>
        <w:rPr/>
        <w:t>] 20:29:18</w:t>
      </w:r>
    </w:p>
    <w:p>
      <w:r>
        <w:rPr/>
        <w:t>Yeah. It depends on what we assume.</w:t>
      </w:r>
    </w:p>
    <w:p/>
    <w:p>
      <w:r>
        <w:rPr/>
        <w:t>[</w:t>
      </w:r>
      <w:r>
        <w:rPr/>
        <w:t>P9</w:t>
      </w:r>
      <w:r>
        <w:rPr/>
        <w:t>] 20:29:22</w:t>
      </w:r>
    </w:p>
    <w:p>
      <w:r>
        <w:rPr/>
        <w:t>Yeah, it certainly depends on what PSU or more driven by the previous data set that we saw.</w:t>
      </w:r>
    </w:p>
    <w:p/>
    <w:p>
      <w:r>
        <w:rPr/>
        <w:t>[</w:t>
      </w:r>
      <w:r>
        <w:rPr/>
        <w:t>P9</w:t>
      </w:r>
      <w:r>
        <w:rPr/>
        <w:t>] 20:29:30</w:t>
      </w:r>
    </w:p>
    <w:p>
      <w:r>
        <w:rPr/>
        <w:t>Because our mind is still attached to those previous data sets are the information that the previous graphs were giving us.</w:t>
      </w:r>
    </w:p>
    <w:p/>
    <w:p>
      <w:r>
        <w:rPr/>
        <w:t>[</w:t>
      </w:r>
      <w:r>
        <w:rPr/>
        <w:t>P9</w:t>
      </w:r>
      <w:r>
        <w:rPr/>
        <w:t>] 20:29:40</w:t>
      </w:r>
    </w:p>
    <w:p>
      <w:r>
        <w:rPr/>
        <w:t>But okay. I think we are good on this slide too.</w:t>
      </w:r>
    </w:p>
    <w:p/>
    <w:p>
      <w:r>
        <w:rPr/>
        <w:t>[</w:t>
      </w:r>
      <w:r>
        <w:rPr/>
        <w:t>P10</w:t>
      </w:r>
      <w:r>
        <w:rPr/>
        <w:t>] 20:29:41</w:t>
      </w:r>
    </w:p>
    <w:p>
      <w:r>
        <w:rPr/>
        <w:t>Yeah, I… Yes.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