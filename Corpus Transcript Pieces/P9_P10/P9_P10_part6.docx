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20:01:59</w:t>
      </w:r>
    </w:p>
    <w:p>
      <w:r>
        <w:rPr/>
        <w:t>Here it goes. So this is the next slide. It's a box plot. You guys can go ahead and talk about it.</w:t>
      </w:r>
    </w:p>
    <w:p>
      <w:r>
        <w:rPr/>
      </w:r>
      <w:r>
        <w:rPr/>
      </w:r>
    </w:p>
    <w:p>
      <w:r>
        <w:rPr/>
        <w:t>[</w:t>
      </w:r>
      <w:r>
        <w:rPr/>
        <w:t>P9</w:t>
      </w:r>
      <w:r>
        <w:rPr/>
        <w:t>] 20:02:17</w:t>
      </w:r>
    </w:p>
    <w:p>
      <w:r>
        <w:rPr/>
        <w:t>The revenue log scale okay And the genres.</w:t>
      </w:r>
    </w:p>
    <w:p/>
    <w:p>
      <w:r>
        <w:rPr/>
        <w:t>[</w:t>
      </w:r>
      <w:r>
        <w:rPr/>
        <w:t>P9</w:t>
      </w:r>
      <w:r>
        <w:rPr/>
        <w:t>] 20:02:25</w:t>
      </w:r>
    </w:p>
    <w:p>
      <w:r>
        <w:rPr/>
        <w:t>Guess almost the mean of… the genres are… are almost the same.</w:t>
      </w:r>
    </w:p>
    <w:p/>
    <w:p>
      <w:r>
        <w:rPr/>
        <w:t>[</w:t>
      </w:r>
      <w:r>
        <w:rPr/>
        <w:t>P9</w:t>
      </w:r>
      <w:r>
        <w:rPr/>
        <w:t>] 20:02:32</w:t>
      </w:r>
    </w:p>
    <w:p>
      <w:r>
        <w:rPr/>
        <w:t>If you see from Western movies still like thriller the median of all the genres are still are almost the same in the same range.</w:t>
      </w:r>
    </w:p>
    <w:p/>
    <w:p>
      <w:r>
        <w:rPr/>
        <w:t>[</w:t>
      </w:r>
      <w:r>
        <w:rPr/>
        <w:t>P10</w:t>
      </w:r>
      <w:r>
        <w:rPr/>
        <w:t>] 20:02:46</w:t>
      </w:r>
    </w:p>
    <w:p>
      <w:r>
        <w:rPr/>
        <w:t>Yeah, and the documentaries. Documentaries are not that famous and foreign Well, I think this is from the US, right?</w:t>
      </w:r>
    </w:p>
    <w:p/>
    <w:p>
      <w:r>
        <w:rPr/>
        <w:t>[</w:t>
      </w:r>
      <w:r>
        <w:rPr/>
        <w:t>P9</w:t>
      </w:r>
      <w:r>
        <w:rPr/>
        <w:t>] 20:02:58</w:t>
      </w:r>
    </w:p>
    <w:p>
      <w:r>
        <w:rPr/>
        <w:t>Yeah, US people, they don't…</w:t>
      </w:r>
    </w:p>
    <w:p/>
    <w:p>
      <w:r>
        <w:rPr/>
        <w:t>[</w:t>
      </w:r>
      <w:r>
        <w:rPr/>
        <w:t>P10</w:t>
      </w:r>
      <w:r>
        <w:rPr/>
        <w:t>] 20:02:59</w:t>
      </w:r>
    </w:p>
    <w:p>
      <w:r>
        <w:rPr/>
        <w:t>For his movies were not that Valued.</w:t>
      </w:r>
    </w:p>
    <w:p/>
    <w:p>
      <w:r>
        <w:rPr/>
        <w:t>[</w:t>
      </w:r>
      <w:r>
        <w:rPr/>
        <w:t>P9</w:t>
      </w:r>
      <w:r>
        <w:rPr/>
        <w:t>] 20:03:05</w:t>
      </w:r>
    </w:p>
    <w:p>
      <w:r>
        <w:rPr/>
        <w:t>Yeah, I guess in us they don't really concerned themselves about watching the poor old movies.</w:t>
      </w:r>
    </w:p>
    <w:p/>
    <w:p>
      <w:r>
        <w:rPr/>
        <w:t>[</w:t>
      </w:r>
      <w:r>
        <w:rPr/>
        <w:t>P9</w:t>
      </w:r>
      <w:r>
        <w:rPr/>
        <w:t>] 20:03:13</w:t>
      </w:r>
    </w:p>
    <w:p>
      <w:r>
        <w:rPr/>
        <w:t>But the animation has also increased. And I would be one supporting it.</w:t>
      </w:r>
    </w:p>
    <w:p/>
    <w:p>
      <w:r>
        <w:rPr/>
        <w:t>[</w:t>
      </w:r>
      <w:r>
        <w:rPr/>
        <w:t>P9</w:t>
      </w:r>
      <w:r>
        <w:rPr/>
        <w:t>] 20:03:20</w:t>
      </w:r>
    </w:p>
    <w:p>
      <w:r>
        <w:rPr/>
        <w:t>Do you watch anime?</w:t>
      </w:r>
    </w:p>
    <w:p/>
    <w:p>
      <w:r>
        <w:rPr/>
        <w:t>[</w:t>
      </w:r>
      <w:r>
        <w:rPr/>
        <w:t>P10</w:t>
      </w:r>
      <w:r>
        <w:rPr/>
        <w:t>] 20:03:23</w:t>
      </w:r>
    </w:p>
    <w:p>
      <w:r>
        <w:rPr/>
        <w:t>Which one? Animation. Actually, I have some friends who are like Yeah, not too long ago with some friends like 22, 21, 22, 24.</w:t>
      </w:r>
    </w:p>
    <w:p/>
    <w:p>
      <w:r>
        <w:rPr/>
        <w:t>[</w:t>
      </w:r>
      <w:r>
        <w:rPr/>
        <w:t>P9</w:t>
      </w:r>
      <w:r>
        <w:rPr/>
        <w:t>] 20:03:25</w:t>
      </w:r>
    </w:p>
    <w:p>
      <w:r>
        <w:rPr/>
        <w:t>Yeah.</w:t>
      </w:r>
    </w:p>
    <w:p/>
    <w:p>
      <w:r>
        <w:rPr/>
        <w:t>[</w:t>
      </w:r>
      <w:r>
        <w:rPr/>
        <w:t>P10</w:t>
      </w:r>
      <w:r>
        <w:rPr/>
        <w:t>] 20:03:39</w:t>
      </w:r>
    </w:p>
    <w:p>
      <w:r>
        <w:rPr/>
        <w:t>In that range of age. We went all to the movie theater and we were like, oh, there's Moana too.</w:t>
      </w:r>
    </w:p>
    <w:p/>
    <w:p>
      <w:r>
        <w:rPr/>
        <w:t>[</w:t>
      </w:r>
      <w:r>
        <w:rPr/>
        <w:t>P10</w:t>
      </w:r>
      <w:r>
        <w:rPr/>
        <w:t>] 20:03:47</w:t>
      </w:r>
    </w:p>
    <w:p>
      <w:r>
        <w:rPr/>
        <w:t>And we went to see that movie and the opinion of my friends They said, like, Moana 2 is more like for young adults than for Keith</w:t>
      </w:r>
    </w:p>
    <w:p/>
    <w:p>
      <w:r>
        <w:rPr/>
        <w:t>[</w:t>
      </w:r>
      <w:r>
        <w:rPr/>
        <w:t>P10</w:t>
      </w:r>
      <w:r>
        <w:rPr/>
        <w:t>] 20:03:59</w:t>
      </w:r>
    </w:p>
    <w:p>
      <w:r>
        <w:rPr/>
        <w:t>Or also, I know adults who went to the movie theater who to watch frozen And they ended up crying.</w:t>
      </w:r>
    </w:p>
    <w:p/>
    <w:p>
      <w:r>
        <w:rPr/>
        <w:t>[</w:t>
      </w:r>
      <w:r>
        <w:rPr/>
        <w:t>P9</w:t>
      </w:r>
      <w:r>
        <w:rPr/>
        <w:t>] 20:04:09</w:t>
      </w:r>
    </w:p>
    <w:p>
      <w:r>
        <w:rPr/>
        <w:t>There was nothing to cry about in Frozen.</w:t>
      </w:r>
    </w:p>
    <w:p/>
    <w:p>
      <w:r>
        <w:rPr/>
        <w:t>[</w:t>
      </w:r>
      <w:r>
        <w:rPr/>
        <w:t>P10</w:t>
      </w:r>
      <w:r>
        <w:rPr/>
        <w:t>] 20:04:12</w:t>
      </w:r>
    </w:p>
    <w:p>
      <w:r>
        <w:rPr/>
        <w:t>I think it was, I don't know if it was frozen 2 or frozen three</w:t>
      </w:r>
    </w:p>
    <w:p/>
    <w:p>
      <w:r>
        <w:rPr/>
        <w:t>[</w:t>
      </w:r>
      <w:r>
        <w:rPr/>
        <w:t>P9</w:t>
      </w:r>
      <w:r>
        <w:rPr/>
        <w:t>] 20:04:18</w:t>
      </w:r>
    </w:p>
    <w:p>
      <w:r>
        <w:rPr/>
        <w:t>It might be just Frozen 1.</w:t>
      </w:r>
    </w:p>
    <w:p/>
    <w:p>
      <w:r>
        <w:rPr/>
        <w:t>[</w:t>
      </w:r>
      <w:r>
        <w:rPr/>
        <w:t>P9</w:t>
      </w:r>
      <w:r>
        <w:rPr/>
        <w:t>] 20:04:23</w:t>
      </w:r>
    </w:p>
    <w:p>
      <w:r>
        <w:rPr/>
        <w:t>But for me, anime is more in correlation with the anime series like naruto one piece solo leveling and those kind of stuff And what is that?</w:t>
      </w:r>
    </w:p>
    <w:p/>
    <w:p>
      <w:r>
        <w:rPr/>
        <w:t>[</w:t>
      </w:r>
      <w:r>
        <w:rPr/>
        <w:t>P9</w:t>
      </w:r>
      <w:r>
        <w:rPr/>
        <w:t>] 20:04:37</w:t>
      </w:r>
    </w:p>
    <w:p>
      <w:r>
        <w:rPr/>
        <w:t>There's one more. I'm forgetting the name. But yeah, for those series, they sometimes release the two episodes together in the form of movie and I be friends we do go for it. So I can see that in the current generation that's more</w:t>
      </w:r>
    </w:p>
    <w:p/>
    <w:p>
      <w:r>
        <w:rPr/>
        <w:t>[</w:t>
      </w:r>
      <w:r>
        <w:rPr/>
        <w:t>P9</w:t>
      </w:r>
      <w:r>
        <w:rPr/>
        <w:t>] 20:04:53</w:t>
      </w:r>
    </w:p>
    <w:p>
      <w:r>
        <w:rPr/>
        <w:t>Famous and they prefer those kind of stuff. And you can see that that particular plot the box plot shows not only the median is high but it's the highest the maximum revenue being generated is also the highest amongst all the genres for the animation.</w:t>
      </w:r>
    </w:p>
    <w:p/>
    <w:p>
      <w:r>
        <w:rPr/>
        <w:t>[</w:t>
      </w:r>
      <w:r>
        <w:rPr/>
        <w:t>P9</w:t>
      </w:r>
      <w:r>
        <w:rPr/>
        <w:t>] 20:05:10</w:t>
      </w:r>
    </w:p>
    <w:p>
      <w:r>
        <w:rPr/>
        <w:t>It's just competing about family and adventure, which is a good thing like that the movies based on the family genre are also generating the revenue equal to this. That means that people are going together with their families and friends to watch such genres of</w:t>
      </w:r>
    </w:p>
    <w:p/>
    <w:p>
      <w:r>
        <w:rPr/>
        <w:t>[</w:t>
      </w:r>
      <w:r>
        <w:rPr/>
        <w:t>P9</w:t>
      </w:r>
      <w:r>
        <w:rPr/>
        <w:t>] 20:05:29</w:t>
      </w:r>
    </w:p>
    <w:p>
      <w:r>
        <w:rPr/>
        <w:t>Of the movie.</w:t>
      </w:r>
    </w:p>
    <w:p/>
    <w:p>
      <w:r>
        <w:rPr/>
        <w:t>[</w:t>
      </w:r>
      <w:r>
        <w:rPr/>
        <w:t>P10</w:t>
      </w:r>
      <w:r>
        <w:rPr/>
        <w:t>] 20:05:32</w:t>
      </w:r>
    </w:p>
    <w:p>
      <w:r>
        <w:rPr/>
        <w:t>Also, there are some generous that they that there's a huge range between the maximum and the minimum I mean, fantasy adventure and family they are they have almost the same maximum They have the lowest minimum as well.</w:t>
      </w:r>
    </w:p>
    <w:p/>
    <w:p>
      <w:r>
        <w:rPr/>
        <w:t>[</w:t>
      </w:r>
      <w:r>
        <w:rPr/>
        <w:t>P10</w:t>
      </w:r>
      <w:r>
        <w:rPr/>
        <w:t>] 20:05:49</w:t>
      </w:r>
    </w:p>
    <w:p>
      <w:r>
        <w:rPr/>
        <w:t>And also the lowest minimums, thriller comedy, romance drama Or four.</w:t>
      </w:r>
    </w:p>
    <w:p/>
    <w:p>
      <w:r>
        <w:rPr/>
        <w:t>[</w:t>
      </w:r>
      <w:r>
        <w:rPr/>
        <w:t>P9</w:t>
      </w:r>
      <w:r>
        <w:rPr/>
        <w:t>] 20:05:55</w:t>
      </w:r>
    </w:p>
    <w:p>
      <w:r>
        <w:rPr/>
        <w:t>True. And as you said that, you can also see that there is a huge difference between the minimum and the first quartile, which is surprising.</w:t>
      </w:r>
    </w:p>
    <w:p/>
    <w:p>
      <w:r>
        <w:rPr/>
        <w:t>[</w:t>
      </w:r>
      <w:r>
        <w:rPr/>
        <w:t>P9</w:t>
      </w:r>
      <w:r>
        <w:rPr/>
        <w:t>] 20:06:04</w:t>
      </w:r>
    </w:p>
    <w:p>
      <w:r>
        <w:rPr/>
        <w:t>Usually it's not usually dot skewed.</w:t>
      </w:r>
    </w:p>
    <w:p/>
    <w:p>
      <w:r>
        <w:rPr/>
        <w:t>[</w:t>
      </w:r>
      <w:r>
        <w:rPr/>
        <w:t>P9</w:t>
      </w:r>
      <w:r>
        <w:rPr/>
        <w:t>] 20:06:10</w:t>
      </w:r>
    </w:p>
    <w:p>
      <w:r>
        <w:rPr/>
        <w:t>But it… for all the cases, it's kind of similar.</w:t>
      </w:r>
    </w:p>
    <w:p/>
    <w:p>
      <w:r>
        <w:rPr/>
        <w:t>[</w:t>
      </w:r>
      <w:r>
        <w:rPr/>
        <w:t>P9</w:t>
      </w:r>
      <w:r>
        <w:rPr/>
        <w:t>] 20:06:19</w:t>
      </w:r>
    </w:p>
    <w:p>
      <w:r>
        <w:rPr/>
        <w:t>The data points between the first quartile and the third quartile are more skewed towards towards the maximum value of the revenue being generated.</w:t>
      </w:r>
    </w:p>
    <w:p/>
    <w:p>
      <w:r>
        <w:rPr/>
        <w:t>[</w:t>
      </w:r>
      <w:r>
        <w:rPr/>
        <w:t>P9</w:t>
      </w:r>
      <w:r>
        <w:rPr/>
        <w:t>] 20:06:28</w:t>
      </w:r>
    </w:p>
    <w:p>
      <w:r>
        <w:rPr/>
        <w:t>But also we have to keep in mind that it's a log scale plot and not the regular scale.</w:t>
      </w:r>
    </w:p>
    <w:p/>
    <w:p>
      <w:r>
        <w:rPr/>
        <w:t>[</w:t>
      </w:r>
      <w:r>
        <w:rPr/>
        <w:t>P10</w:t>
      </w:r>
      <w:r>
        <w:rPr/>
        <w:t>] 20:06:34</w:t>
      </w:r>
    </w:p>
    <w:p>
      <w:r>
        <w:rPr/>
        <w:t>Also, the Western and history they have the highest a minimum revenue</w:t>
      </w:r>
    </w:p>
    <w:p/>
    <w:p>
      <w:r>
        <w:rPr/>
        <w:t>[</w:t>
      </w:r>
      <w:r>
        <w:rPr/>
        <w:t>P10</w:t>
      </w:r>
      <w:r>
        <w:rPr/>
        <w:t>] 20:06:45</w:t>
      </w:r>
    </w:p>
    <w:p>
      <w:r>
        <w:rPr/>
        <w:t>And it's pretty high. Like that minimum is maybe twice that the lowest minimum of the rest I mean, I honestly don't know many people who who say i like what in history or documentaries or</w:t>
      </w:r>
    </w:p>
    <w:p/>
    <w:p>
      <w:r>
        <w:rPr/>
        <w:t>[</w:t>
      </w:r>
      <w:r>
        <w:rPr/>
        <w:t>P9</w:t>
      </w:r>
      <w:r>
        <w:rPr/>
        <w:t>] 20:07:05</w:t>
      </w:r>
    </w:p>
    <w:p>
      <w:r>
        <w:rPr/>
        <w:t>I personally don't. I personally don't. Because watching movies, the only thing which is taking me away from my academic life.</w:t>
      </w:r>
    </w:p>
    <w:p/>
    <w:p>
      <w:r>
        <w:rPr/>
        <w:t>[</w:t>
      </w:r>
      <w:r>
        <w:rPr/>
        <w:t>P9</w:t>
      </w:r>
      <w:r>
        <w:rPr/>
        <w:t>] 20:07:14</w:t>
      </w:r>
    </w:p>
    <w:p>
      <w:r>
        <w:rPr/>
        <w:t>So I would not want to watch history or documentaries, to be honest.</w:t>
      </w:r>
    </w:p>
    <w:p/>
    <w:p>
      <w:r>
        <w:rPr/>
        <w:t>[</w:t>
      </w:r>
      <w:r>
        <w:rPr/>
        <w:t>P10</w:t>
      </w:r>
      <w:r>
        <w:rPr/>
        <w:t>] 20:07:19</w:t>
      </w:r>
    </w:p>
    <w:p>
      <w:r>
        <w:rPr/>
        <w:t>Yeah.</w:t>
      </w:r>
    </w:p>
    <w:p/>
    <w:p>
      <w:r>
        <w:rPr/>
        <w:t>[</w:t>
      </w:r>
      <w:r>
        <w:rPr/>
        <w:t>P9</w:t>
      </w:r>
      <w:r>
        <w:rPr/>
        <w:t>] 20:07:19</w:t>
      </w:r>
    </w:p>
    <w:p>
      <w:r>
        <w:rPr/>
        <w:t>I mean, currently, I used to like it before but with everything that's going on right now, I would not go for those kind of genres.</w:t>
      </w:r>
    </w:p>
    <w:p/>
    <w:p>
      <w:r>
        <w:rPr/>
        <w:t>[</w:t>
      </w:r>
      <w:r>
        <w:rPr/>
        <w:t>P10</w:t>
      </w:r>
      <w:r>
        <w:rPr/>
        <w:t>] 20:07:29</w:t>
      </w:r>
    </w:p>
    <w:p>
      <w:r>
        <w:rPr/>
        <w:t>Yeah, but it's like it's like it generates the minimum revenue for history it's greater than Thriller that the minimum revenue for thriller for comedy.</w:t>
      </w:r>
    </w:p>
    <w:p/>
    <w:p>
      <w:r>
        <w:rPr/>
        <w:t>[</w:t>
      </w:r>
      <w:r>
        <w:rPr/>
        <w:t>P10</w:t>
      </w:r>
      <w:r>
        <w:rPr/>
        <w:t>] 20:07:41</w:t>
      </w:r>
    </w:p>
    <w:p>
      <w:r>
        <w:rPr/>
        <w:t>I mean, that part surprised me. On the western movies if by western movies if they don't know if they refer to all the horses the cowboys the west part of america if that is for understood for Western and the shooters with the guns</w:t>
      </w:r>
    </w:p>
    <w:p/>
    <w:p>
      <w:r>
        <w:rPr/>
        <w:t>[</w:t>
      </w:r>
      <w:r>
        <w:rPr/>
        <w:t>P10</w:t>
      </w:r>
      <w:r>
        <w:rPr/>
        <w:t>] 20:08:04</w:t>
      </w:r>
    </w:p>
    <w:p>
      <w:r>
        <w:rPr/>
        <w:t>And so on. I swear I've never seen western like… If that is western i i don't like at all that year or so.</w:t>
      </w:r>
    </w:p>
    <w:p/>
    <w:p>
      <w:r>
        <w:rPr/>
        <w:t>[</w:t>
      </w:r>
      <w:r>
        <w:rPr/>
        <w:t>P9</w:t>
      </w:r>
      <w:r>
        <w:rPr/>
        <w:t>] 20:08:15</w:t>
      </w:r>
    </w:p>
    <w:p>
      <w:r>
        <w:rPr/>
        <w:t>Yeah, I think Western movies are that genre of movies which are primarily set in the old America or the american old west they are more themed on the frontier lives of the cowboys, Native Americans and the clash clashes between the law and order and those kind of stuff</w:t>
      </w:r>
    </w:p>
    <w:p/>
    <w:p>
      <w:r>
        <w:rPr/>
        <w:t>[</w:t>
      </w:r>
      <w:r>
        <w:rPr/>
        <w:t>P10</w:t>
      </w:r>
      <w:r>
        <w:rPr/>
        <w:t>] 20:08:22</w:t>
      </w:r>
    </w:p>
    <w:p>
      <w:r>
        <w:rPr/>
        <w:t>Yeah. You.</w:t>
      </w:r>
    </w:p>
    <w:p/>
    <w:p>
      <w:r>
        <w:rPr/>
        <w:t>[</w:t>
      </w:r>
      <w:r>
        <w:rPr/>
        <w:t>P9</w:t>
      </w:r>
      <w:r>
        <w:rPr/>
        <w:t>] 20:08:32</w:t>
      </w:r>
    </w:p>
    <w:p>
      <w:r>
        <w:rPr/>
        <w:t>Which were famous in one generation, but I don't think that's that's the genre of what the current generation is following. So I would support you on that even I don't watch those kind of movies right now.</w:t>
      </w:r>
    </w:p>
    <w:p/>
    <w:p>
      <w:r>
        <w:rPr/>
        <w:t>[</w:t>
      </w:r>
      <w:r>
        <w:rPr/>
        <w:t>P10</w:t>
      </w:r>
      <w:r>
        <w:rPr/>
        <w:t>] 20:08:40</w:t>
      </w:r>
    </w:p>
    <w:p>
      <w:r>
        <w:rPr/>
        <w:t>That's my grandpa's generation.</w:t>
      </w:r>
    </w:p>
    <w:p/>
    <w:p>
      <w:r>
        <w:rPr/>
        <w:t>[</w:t>
      </w:r>
      <w:r>
        <w:rPr/>
        <w:t>P10</w:t>
      </w:r>
      <w:r>
        <w:rPr/>
        <w:t>] 20:08:46</w:t>
      </w:r>
    </w:p>
    <w:p>
      <w:r>
        <w:rPr/>
        <w:t>I already know.</w:t>
      </w:r>
    </w:p>
    <w:p/>
    <w:p>
      <w:r>
        <w:rPr/>
        <w:t>[</w:t>
      </w:r>
      <w:r>
        <w:rPr/>
        <w:t>P9</w:t>
      </w:r>
      <w:r>
        <w:rPr/>
        <w:t>] 20:08:46</w:t>
      </w:r>
    </w:p>
    <w:p>
      <w:r>
        <w:rPr/>
        <w:t>I think they were a trend in 1850s to like 1950s i would say like California gold rush I know that movie was famous.</w:t>
      </w:r>
    </w:p>
    <w:p/>
    <w:p>
      <w:r>
        <w:rPr/>
        <w:t>[</w:t>
      </w:r>
      <w:r>
        <w:rPr/>
        <w:t>P9</w:t>
      </w:r>
      <w:r>
        <w:rPr/>
        <w:t>] 20:08:58</w:t>
      </w:r>
    </w:p>
    <w:p>
      <w:r>
        <w:rPr/>
        <w:t>It's quite old movie, but I don't know much. About those movies. I don't think any of those our generation students would know about those kind of movies.</w:t>
      </w:r>
    </w:p>
    <w:p/>
    <w:p>
      <w:r>
        <w:rPr/>
        <w:t>[</w:t>
      </w:r>
      <w:r>
        <w:rPr/>
        <w:t>P10</w:t>
      </w:r>
      <w:r>
        <w:rPr/>
        <w:t>] 20:08:59</w:t>
      </w:r>
    </w:p>
    <w:p>
      <w:r>
        <w:rPr/>
        <w:t>Is it?</w:t>
      </w:r>
    </w:p>
    <w:p/>
    <w:p>
      <w:r>
        <w:rPr/>
        <w:t>[</w:t>
      </w:r>
      <w:r>
        <w:rPr/>
        <w:t>P10</w:t>
      </w:r>
      <w:r>
        <w:rPr/>
        <w:t>] 20:09:08</w:t>
      </w:r>
    </w:p>
    <w:p>
      <w:r>
        <w:rPr/>
        <w:t>I don't think so. I only know my grandparents that they watch Western movies on tv around i don't know, every day around four 3, 4 p.m. In the TV?</w:t>
      </w:r>
    </w:p>
    <w:p/>
    <w:p>
      <w:r>
        <w:rPr/>
        <w:t>[</w:t>
      </w:r>
      <w:r>
        <w:rPr/>
        <w:t>P10</w:t>
      </w:r>
      <w:r>
        <w:rPr/>
        <w:t>] 20:09:23</w:t>
      </w:r>
    </w:p>
    <w:p>
      <w:r>
        <w:rPr/>
        <w:t>They play these kind of movies and it's like oh god I cannot stand him for Yeah.</w:t>
      </w:r>
    </w:p>
    <w:p/>
    <w:p>
      <w:r>
        <w:rPr/>
        <w:t>[</w:t>
      </w:r>
      <w:r>
        <w:rPr/>
        <w:t>P9</w:t>
      </w:r>
      <w:r>
        <w:rPr/>
        <w:t>] 20:09:28</w:t>
      </w:r>
    </w:p>
    <w:p>
      <w:r>
        <w:rPr/>
        <w:t>Yeah, they're quite boring. Be honest.</w:t>
      </w:r>
    </w:p>
    <w:p/>
    <w:p>
      <w:r>
        <w:rPr/>
        <w:t>[</w:t>
      </w:r>
      <w:r>
        <w:rPr/>
        <w:t>P9</w:t>
      </w:r>
      <w:r>
        <w:rPr/>
        <w:t>] 20:09:39</w:t>
      </w:r>
    </w:p>
    <w:p>
      <w:r>
        <w:rPr/>
        <w:t>But again, this graph is kind of misleading than the previous ones because this is also giving you the revenue distribution of all the genres And if you see probably they're all in the same range while in the previous graphs they were showing that a few genres were earning or generating more revenue than the other.</w:t>
      </w:r>
    </w:p>
    <w:p/>
    <w:p>
      <w:r>
        <w:rPr/>
        <w:t>[</w:t>
      </w:r>
      <w:r>
        <w:rPr/>
        <w:t>P9</w:t>
      </w:r>
      <w:r>
        <w:rPr/>
        <w:t>] 20:10:01</w:t>
      </w:r>
    </w:p>
    <w:p>
      <w:r>
        <w:rPr/>
        <w:t>So it might just be particular to this graph that how we are understanding or visualizing from each of the particular graphs and they might not be interlinked.</w:t>
      </w:r>
    </w:p>
    <w:p/>
    <w:p>
      <w:r>
        <w:rPr/>
        <w:t>[</w:t>
      </w:r>
      <w:r>
        <w:rPr/>
        <w:t>P10</w:t>
      </w:r>
      <w:r>
        <w:rPr/>
        <w:t>] 20:10:13</w:t>
      </w:r>
    </w:p>
    <w:p>
      <w:r>
        <w:rPr/>
        <w:t>I swear, I'm trying to find an outlier inside the graph.</w:t>
      </w:r>
    </w:p>
    <w:p/>
    <w:p>
      <w:r>
        <w:rPr/>
        <w:t>[</w:t>
      </w:r>
      <w:r>
        <w:rPr/>
        <w:t>P9</w:t>
      </w:r>
      <w:r>
        <w:rPr/>
        <w:t>] 20:10:19</w:t>
      </w:r>
    </w:p>
    <w:p>
      <w:r>
        <w:rPr/>
        <w:t>But there's no outlier here right now. The only outlier I would say is the TV movie.</w:t>
      </w:r>
    </w:p>
    <w:p/>
    <w:p>
      <w:r>
        <w:rPr/>
        <w:t>[</w:t>
      </w:r>
      <w:r>
        <w:rPr/>
        <w:t>P10</w:t>
      </w:r>
      <w:r>
        <w:rPr/>
        <w:t>] 20:10:19</w:t>
      </w:r>
    </w:p>
    <w:p>
      <w:r>
        <w:rPr/>
        <w:t>I haven't seen any yet.</w:t>
      </w:r>
    </w:p>
    <w:p/>
    <w:p>
      <w:r>
        <w:rPr/>
        <w:t>[</w:t>
      </w:r>
      <w:r>
        <w:rPr/>
        <w:t>P9</w:t>
      </w:r>
      <w:r>
        <w:rPr/>
        <w:t>] 20:10:24</w:t>
      </w:r>
    </w:p>
    <w:p>
      <w:r>
        <w:rPr/>
        <w:t>Which doesn't have anything. I think it's in the range I don't know why even the median is looking like that, but I don't even see a box flood there.</w:t>
      </w:r>
    </w:p>
    <w:p/>
    <w:p>
      <w:r>
        <w:rPr/>
        <w:t>[</w:t>
      </w:r>
      <w:r>
        <w:rPr/>
        <w:t>P10</w:t>
      </w:r>
      <w:r>
        <w:rPr/>
        <w:t>] 20:10:32</w:t>
      </w:r>
    </w:p>
    <w:p>
      <w:r>
        <w:rPr/>
        <w:t>I was looking for like a dog. And Opendo things over the maximum length, but I don't see any</w:t>
      </w:r>
    </w:p>
    <w:p/>
    <w:p>
      <w:r>
        <w:rPr/>
        <w:t>[</w:t>
      </w:r>
      <w:r>
        <w:rPr/>
        <w:t>P9</w:t>
      </w:r>
      <w:r>
        <w:rPr/>
        <w:t>] 20:10:40</w:t>
      </w:r>
    </w:p>
    <w:p>
      <w:r>
        <w:rPr/>
        <w:t>Yeah, I don't see if there's an upset. I think it's just for the reference.</w:t>
      </w:r>
    </w:p>
    <w:p/>
    <w:p>
      <w:r>
        <w:rPr/>
        <w:t>[</w:t>
      </w:r>
      <w:r>
        <w:rPr/>
        <w:t>P9</w:t>
      </w:r>
      <w:r>
        <w:rPr/>
        <w:t>] 20:10:47</w:t>
      </w:r>
    </w:p>
    <w:p>
      <w:r>
        <w:rPr/>
        <w:t>That's good. We can move to the next slide.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