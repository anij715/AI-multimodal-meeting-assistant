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w:t>
      </w:r>
      <w:r>
        <w:rPr/>
        <w:t>Moderator</w:t>
      </w:r>
      <w:r>
        <w:rPr/>
        <w:t>] 20:20:01</w:t>
      </w:r>
    </w:p>
    <w:p>
      <w:r>
        <w:rPr/>
        <w:t>Okay, so this is the next slide. This is</w:t>
      </w:r>
      <w:r>
        <w:rPr/>
        <w:t xml:space="preserve"> scatter plot(s)</w:t>
      </w:r>
      <w:r>
        <w:rPr/>
        <w:t>.</w:t>
      </w:r>
    </w:p>
    <w:p/>
    <w:p>
      <w:r>
        <w:rPr/>
        <w:t>[</w:t>
      </w:r>
      <w:r>
        <w:rPr/>
        <w:t>Moderator</w:t>
      </w:r>
      <w:r>
        <w:rPr/>
        <w:t>] 20:20:05</w:t>
      </w:r>
    </w:p>
    <w:p>
      <w:r>
        <w:rPr/>
        <w:t>You guys can go ahead.</w:t>
      </w:r>
    </w:p>
    <w:p>
      <w:r>
        <w:rPr/>
      </w:r>
      <w:r>
        <w:rPr/>
      </w:r>
    </w:p>
    <w:p>
      <w:r>
        <w:rPr/>
        <w:t>[</w:t>
      </w:r>
      <w:r>
        <w:rPr/>
        <w:t>P9</w:t>
      </w:r>
      <w:r>
        <w:rPr/>
        <w:t>] 20:20:13</w:t>
      </w:r>
    </w:p>
    <w:p>
      <w:r>
        <w:rPr/>
        <w:t>The revenue versus the budget.</w:t>
      </w:r>
    </w:p>
    <w:p/>
    <w:p>
      <w:r>
        <w:rPr/>
        <w:t>[</w:t>
      </w:r>
      <w:r>
        <w:rPr/>
        <w:t>P10</w:t>
      </w:r>
      <w:r>
        <w:rPr/>
        <w:t>] 20:20:14</w:t>
      </w:r>
    </w:p>
    <w:p>
      <w:r>
        <w:rPr/>
        <w:t>So…</w:t>
      </w:r>
    </w:p>
    <w:p/>
    <w:p>
      <w:r>
        <w:rPr/>
        <w:t>[</w:t>
      </w:r>
      <w:r>
        <w:rPr/>
        <w:t>P10</w:t>
      </w:r>
      <w:r>
        <w:rPr/>
        <w:t>] 20:20:21</w:t>
      </w:r>
    </w:p>
    <w:p>
      <w:r>
        <w:rPr/>
        <w:t>So it's either low budget low revenue or high volume, high revenue.</w:t>
      </w:r>
    </w:p>
    <w:p/>
    <w:p>
      <w:r>
        <w:rPr/>
        <w:t>[</w:t>
      </w:r>
      <w:r>
        <w:rPr/>
        <w:t>P9</w:t>
      </w:r>
      <w:r>
        <w:rPr/>
        <w:t>] 20:20:27</w:t>
      </w:r>
    </w:p>
    <w:p>
      <w:r>
        <w:rPr/>
        <w:t>High budget and high revenue. Yeah. So there's a direct correlation between the two aspects and It can be seen on all the aspects or all the genres of movies.</w:t>
      </w:r>
    </w:p>
    <w:p/>
    <w:p>
      <w:r>
        <w:rPr/>
        <w:t>[</w:t>
      </w:r>
      <w:r>
        <w:rPr/>
        <w:t>P10</w:t>
      </w:r>
      <w:r>
        <w:rPr/>
        <w:t>] 20:20:30</w:t>
      </w:r>
    </w:p>
    <w:p>
      <w:r>
        <w:rPr/>
        <w:t>Four.</w:t>
      </w:r>
    </w:p>
    <w:p/>
    <w:p>
      <w:r>
        <w:rPr/>
        <w:t>[</w:t>
      </w:r>
      <w:r>
        <w:rPr/>
        <w:t>P9</w:t>
      </w:r>
      <w:r>
        <w:rPr/>
        <w:t>] 20:20:41</w:t>
      </w:r>
    </w:p>
    <w:p>
      <w:r>
        <w:rPr/>
        <w:t>It may be drama or science fiction the comedy or the action. So that makes sense that if you're spending more to make the movie better, that means it's going the people are going to like the movie because that was made under good quality</w:t>
      </w:r>
    </w:p>
    <w:p/>
    <w:p>
      <w:r>
        <w:rPr/>
        <w:t>[</w:t>
      </w:r>
      <w:r>
        <w:rPr/>
        <w:t>P10</w:t>
      </w:r>
      <w:r>
        <w:rPr/>
        <w:t>] 20:20:59</w:t>
      </w:r>
    </w:p>
    <w:p>
      <w:r>
        <w:rPr/>
        <w:t>Yeah, also for comedy and drama the most.</w:t>
      </w:r>
    </w:p>
    <w:p/>
    <w:p>
      <w:r>
        <w:rPr/>
        <w:t>[</w:t>
      </w:r>
      <w:r>
        <w:rPr/>
        <w:t>P10</w:t>
      </w:r>
      <w:r>
        <w:rPr/>
        <w:t>] 20:21:05</w:t>
      </w:r>
    </w:p>
    <w:p>
      <w:r>
        <w:rPr/>
        <w:t>There are more examples that with a low budget can generate a big revenue.</w:t>
      </w:r>
    </w:p>
    <w:p/>
    <w:p>
      <w:r>
        <w:rPr/>
        <w:t>[</w:t>
      </w:r>
      <w:r>
        <w:rPr/>
        <w:t>P9</w:t>
      </w:r>
      <w:r>
        <w:rPr/>
        <w:t>] 20:21:13</w:t>
      </w:r>
    </w:p>
    <w:p>
      <w:r>
        <w:rPr/>
        <w:t>Mm-hmm.</w:t>
      </w:r>
    </w:p>
    <w:p/>
    <w:p>
      <w:r>
        <w:rPr/>
        <w:t>[</w:t>
      </w:r>
      <w:r>
        <w:rPr/>
        <w:t>P10</w:t>
      </w:r>
      <w:r>
        <w:rPr/>
        <w:t>] 20:21:14</w:t>
      </w:r>
    </w:p>
    <w:p>
      <w:r>
        <w:rPr/>
        <w:t>And also comedian and drama maybe with a higher budget access.</w:t>
      </w:r>
    </w:p>
    <w:p/>
    <w:p>
      <w:r>
        <w:rPr/>
        <w:t>[</w:t>
      </w:r>
      <w:r>
        <w:rPr/>
        <w:t>P10</w:t>
      </w:r>
      <w:r>
        <w:rPr/>
        <w:t>] 20:21:23</w:t>
      </w:r>
    </w:p>
    <w:p>
      <w:r>
        <w:rPr/>
        <w:t>For a big revenue but in most cases yeah there's a correlation low budget No revenue.</w:t>
      </w:r>
    </w:p>
    <w:p/>
    <w:p>
      <w:r>
        <w:rPr/>
        <w:t>[</w:t>
      </w:r>
      <w:r>
        <w:rPr/>
        <w:t>P10</w:t>
      </w:r>
      <w:r>
        <w:rPr/>
        <w:t>] 20:21:31</w:t>
      </w:r>
    </w:p>
    <w:p>
      <w:r>
        <w:rPr/>
        <w:t>High revenue. Also, there are… Almost all science fiction movies We're…</w:t>
      </w:r>
    </w:p>
    <w:p/>
    <w:p>
      <w:r>
        <w:rPr/>
        <w:t>[</w:t>
      </w:r>
      <w:r>
        <w:rPr/>
        <w:t>P9</w:t>
      </w:r>
      <w:r>
        <w:rPr/>
        <w:t>] 20:21:43</w:t>
      </w:r>
    </w:p>
    <w:p>
      <w:r>
        <w:rPr/>
        <w:t>Are made on higher budget and they generated higher revenue. There are less outliers in those.</w:t>
      </w:r>
    </w:p>
    <w:p/>
    <w:p>
      <w:r>
        <w:rPr/>
        <w:t>[</w:t>
      </w:r>
      <w:r>
        <w:rPr/>
        <w:t>P10</w:t>
      </w:r>
      <w:r>
        <w:rPr/>
        <w:t>] 20:21:47</w:t>
      </w:r>
    </w:p>
    <w:p>
      <w:r>
        <w:rPr/>
        <w:t>Yeah.</w:t>
      </w:r>
    </w:p>
    <w:p/>
    <w:p>
      <w:r>
        <w:rPr/>
        <w:t>[</w:t>
      </w:r>
      <w:r>
        <w:rPr/>
        <w:t>P9</w:t>
      </w:r>
      <w:r>
        <w:rPr/>
        <w:t>] 20:21:53</w:t>
      </w:r>
    </w:p>
    <w:p>
      <w:r>
        <w:rPr/>
        <w:t>But in comedy in comedy there in comedy There are cases where equal amount of cases where the budget was too high but the movie didn't generate enough revenue or the budget was low, but it did generate more revenue.</w:t>
      </w:r>
    </w:p>
    <w:p/>
    <w:p>
      <w:r>
        <w:rPr/>
        <w:t>[</w:t>
      </w:r>
      <w:r>
        <w:rPr/>
        <w:t>P10</w:t>
      </w:r>
      <w:r>
        <w:rPr/>
        <w:t>] 20:22:12</w:t>
      </w:r>
    </w:p>
    <w:p>
      <w:r>
        <w:rPr/>
        <w:t>True. I agree.</w:t>
      </w:r>
    </w:p>
    <w:p/>
    <w:p>
      <w:r>
        <w:rPr/>
        <w:t>[</w:t>
      </w:r>
      <w:r>
        <w:rPr/>
        <w:t>P9</w:t>
      </w:r>
      <w:r>
        <w:rPr/>
        <w:t>] 20:22:22</w:t>
      </w:r>
    </w:p>
    <w:p>
      <w:r>
        <w:rPr/>
        <w:t>And that's the same case for drama as well.</w:t>
      </w:r>
    </w:p>
    <w:p/>
    <w:p>
      <w:r>
        <w:rPr/>
        <w:t>[</w:t>
      </w:r>
      <w:r>
        <w:rPr/>
        <w:t>P10</w:t>
      </w:r>
      <w:r>
        <w:rPr/>
        <w:t>] 20:22:26</w:t>
      </w:r>
    </w:p>
    <w:p>
      <w:r>
        <w:rPr/>
        <w:t>And also science fiction movies probably they have to they need a higher value because they They are spending more money in special events.</w:t>
      </w:r>
    </w:p>
    <w:p/>
    <w:p>
      <w:r>
        <w:rPr/>
        <w:t>[</w:t>
      </w:r>
      <w:r>
        <w:rPr/>
        <w:t>P9</w:t>
      </w:r>
      <w:r>
        <w:rPr/>
        <w:t>] 20:22:40</w:t>
      </w:r>
    </w:p>
    <w:p>
      <w:r>
        <w:rPr/>
        <w:t>Yes.</w:t>
      </w:r>
    </w:p>
    <w:p/>
    <w:p>
      <w:r>
        <w:rPr/>
        <w:t>[</w:t>
      </w:r>
      <w:r>
        <w:rPr/>
        <w:t>P10</w:t>
      </w:r>
      <w:r>
        <w:rPr/>
        <w:t>] 20:22:41</w:t>
      </w:r>
    </w:p>
    <w:p>
      <w:r>
        <w:rPr/>
        <w:t>Sounds light effects. All the costumes or to or to recreate the so mis costumes or all of that?</w:t>
      </w:r>
    </w:p>
    <w:p/>
    <w:p>
      <w:r>
        <w:rPr/>
        <w:t>[</w:t>
      </w:r>
      <w:r>
        <w:rPr/>
        <w:t>P9</w:t>
      </w:r>
      <w:r>
        <w:rPr/>
        <w:t>] 20:22:55</w:t>
      </w:r>
    </w:p>
    <w:p>
      <w:r>
        <w:rPr/>
        <w:t>Post-processing. Post-processing.</w:t>
      </w:r>
    </w:p>
    <w:p/>
    <w:p>
      <w:r>
        <w:rPr/>
        <w:t>[</w:t>
      </w:r>
      <w:r>
        <w:rPr/>
        <w:t>P10</w:t>
      </w:r>
      <w:r>
        <w:rPr/>
        <w:t>] 20:22:56</w:t>
      </w:r>
    </w:p>
    <w:p>
      <w:r>
        <w:rPr/>
        <w:t>Mm-hmm. Yeah.</w:t>
      </w:r>
    </w:p>
    <w:p/>
    <w:p>
      <w:r>
        <w:rPr/>
        <w:t>[</w:t>
      </w:r>
      <w:r>
        <w:rPr/>
        <w:t>P9</w:t>
      </w:r>
      <w:r>
        <w:rPr/>
        <w:t>] 20:23:05</w:t>
      </w:r>
    </w:p>
    <w:p>
      <w:r>
        <w:rPr/>
        <w:t>No doubt that the Avengers. They need a higher budget.</w:t>
      </w:r>
    </w:p>
    <w:p/>
    <w:p>
      <w:r>
        <w:rPr/>
        <w:t>[</w:t>
      </w:r>
      <w:r>
        <w:rPr/>
        <w:t>P10</w:t>
      </w:r>
      <w:r>
        <w:rPr/>
        <w:t>] 20:23:14</w:t>
      </w:r>
    </w:p>
    <w:p>
      <w:r>
        <w:rPr/>
        <w:t>Yeah, true. True ass pointed.</w:t>
      </w:r>
    </w:p>
    <w:p/>
    <w:p>
      <w:r>
        <w:rPr/>
        <w:t>[</w:t>
      </w:r>
      <w:r>
        <w:rPr/>
        <w:t>P9</w:t>
      </w:r>
      <w:r>
        <w:rPr/>
        <w:t>] 20:23:19</w:t>
      </w:r>
    </w:p>
    <w:p>
      <w:r>
        <w:rPr/>
        <w:t>I think we are good for this particular slide.</w:t>
      </w:r>
    </w:p>
    <w:p/>
    <w:p>
      <w:r>
        <w:rPr/>
        <w:t>[</w:t>
      </w:r>
      <w:r>
        <w:rPr/>
        <w:t>P10</w:t>
      </w:r>
      <w:r>
        <w:rPr/>
        <w:t>] 20:23:21</w:t>
      </w:r>
    </w:p>
    <w:p>
      <w:r>
        <w:rPr/>
        <w:t>Yeah. There's no much more to add.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