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19:22:38</w:t>
      </w:r>
    </w:p>
    <w:p>
      <w:r>
        <w:rPr/>
        <w:t xml:space="preserve">All right. </w:t>
      </w:r>
      <w:r>
        <w:rPr/>
        <w:t>This is the</w:t>
      </w:r>
      <w:r>
        <w:rPr/>
        <w:t xml:space="preserve"> next slide. It's about average movie revenue over the years. You guys can go ahead.</w:t>
      </w:r>
    </w:p>
    <w:p/>
    <w:p>
      <w:r>
        <w:rPr/>
        <w:t>[P21] 19:22:51</w:t>
      </w:r>
    </w:p>
    <w:p>
      <w:r>
        <w:rPr/>
        <w:t>Okay, average of what? For sure how many movies</w:t>
      </w:r>
    </w:p>
    <w:p/>
    <w:p>
      <w:r>
        <w:rPr/>
        <w:t>[P21] 19:23:00</w:t>
      </w:r>
    </w:p>
    <w:p>
      <w:r>
        <w:rPr/>
        <w:t>It's an interesting way of measuring 10 to the 7.</w:t>
      </w:r>
    </w:p>
    <w:p/>
    <w:p>
      <w:r>
        <w:rPr/>
        <w:t>[P22] 19:23:04</w:t>
      </w:r>
    </w:p>
    <w:p>
      <w:r>
        <w:rPr/>
        <w:t>Yeah, I was just thinking that too. You know typically we would have like you know it'd be like maybe in millions or you know say like mm or you know something Is it right?</w:t>
      </w:r>
    </w:p>
    <w:p/>
    <w:p>
      <w:r>
        <w:rPr/>
        <w:t>[P21] 19:23:09</w:t>
      </w:r>
    </w:p>
    <w:p>
      <w:r>
        <w:rPr/>
        <w:t>Amelia.</w:t>
      </w:r>
    </w:p>
    <w:p/>
    <w:p>
      <w:r>
        <w:rPr/>
        <w:t>[P21] 19:23:16</w:t>
      </w:r>
    </w:p>
    <w:p>
      <w:r>
        <w:rPr/>
        <w:t>Yeah.</w:t>
      </w:r>
    </w:p>
    <w:p/>
    <w:p>
      <w:r>
        <w:rPr/>
        <w:t>[P22] 19:23:20</w:t>
      </w:r>
    </w:p>
    <w:p>
      <w:r>
        <w:rPr/>
        <w:t>And then exactly what you like, I'm not sure what this really tells me.</w:t>
      </w:r>
    </w:p>
    <w:p/>
    <w:p>
      <w:r>
        <w:rPr/>
        <w:t>[P22] 19:23:24</w:t>
      </w:r>
    </w:p>
    <w:p>
      <w:r>
        <w:rPr/>
        <w:t>As far as, you know, yeah, how many movies, like all that is definitely important information.</w:t>
      </w:r>
    </w:p>
    <w:p/>
    <w:p>
      <w:r>
        <w:rPr/>
        <w:t>[P21] 19:23:35</w:t>
      </w:r>
    </w:p>
    <w:p>
      <w:r>
        <w:rPr/>
        <w:t>And then again, it is very hard to read as well.</w:t>
      </w:r>
    </w:p>
    <w:p/>
    <w:p>
      <w:r>
        <w:rPr/>
        <w:t>[P21] 19:23:39</w:t>
      </w:r>
    </w:p>
    <w:p>
      <w:r>
        <w:rPr/>
        <w:t>Just in general. There's no lines, no numbers. It's just like quad 30.</w:t>
      </w:r>
    </w:p>
    <w:p/>
    <w:p>
      <w:r>
        <w:rPr/>
        <w:t>[P22] 19:23:49</w:t>
      </w:r>
    </w:p>
    <w:p>
      <w:r>
        <w:rPr/>
        <w:t>Yeah.</w:t>
      </w:r>
    </w:p>
    <w:p/>
    <w:p>
      <w:r>
        <w:rPr/>
        <w:t>[P21] 19:23:49</w:t>
      </w:r>
    </w:p>
    <w:p>
      <w:r>
        <w:rPr/>
        <w:t>Like…</w:t>
      </w:r>
    </w:p>
    <w:p/>
    <w:p>
      <w:r>
        <w:rPr/>
        <w:t>[P22] 19:23:53</w:t>
      </w:r>
    </w:p>
    <w:p>
      <w:r>
        <w:rPr/>
        <w:t>I think people in general count intense too like we have 10 fingers So it's kind of interesting that it's jumping in 20s, but maybe that would be a bit messy if we I don't know. I was just sometimes thinking too.</w:t>
      </w:r>
    </w:p>
    <w:p/>
    <w:p>
      <w:r>
        <w:rPr/>
        <w:t>[P22] 19:24:05</w:t>
      </w:r>
    </w:p>
    <w:p>
      <w:r>
        <w:rPr/>
        <w:t>Typically thinking like a decade</w:t>
      </w:r>
    </w:p>
    <w:p/>
    <w:p>
      <w:r>
        <w:rPr/>
        <w:t>[P21] 19:24:06</w:t>
      </w:r>
    </w:p>
    <w:p>
      <w:r>
        <w:rPr/>
        <w:t>Oh, yeah. No, that is true. And again, how many movies?</w:t>
      </w:r>
    </w:p>
    <w:p/>
    <w:p>
      <w:r>
        <w:rPr/>
        <w:t>[P21] 19:24:14</w:t>
      </w:r>
    </w:p>
    <w:p>
      <w:r>
        <w:rPr/>
        <w:t>Like and what company? Is it corporations all movies in the whole world</w:t>
      </w:r>
    </w:p>
    <w:p/>
    <w:p>
      <w:r>
        <w:rPr/>
        <w:t>[P22] 19:24:20</w:t>
      </w:r>
    </w:p>
    <w:p>
      <w:r>
        <w:rPr/>
        <w:t>Right. Like with inflation, it's kind of tricky for me to imagine I'm assuming that there's some kind of correction for inflation, right? Because we wouldn't have an average movie revenue and what is that 30 seven higher than in 2019 but that's not</w:t>
      </w:r>
    </w:p>
    <w:p/>
    <w:p>
      <w:r>
        <w:rPr/>
        <w:t>[P21] 19:24:37</w:t>
      </w:r>
    </w:p>
    <w:p>
      <w:r>
        <w:rPr/>
        <w:t>Yeah.</w:t>
      </w:r>
    </w:p>
    <w:p/>
    <w:p>
      <w:r>
        <w:rPr/>
        <w:t>[P21] 19:24:43</w:t>
      </w:r>
    </w:p>
    <w:p>
      <w:r>
        <w:rPr/>
        <w:t>That's gone in the wild, right? That's the one they always talk about adjusted for revenue. It's one of the highest</w:t>
      </w:r>
    </w:p>
    <w:p/>
    <w:p>
      <w:r>
        <w:rPr/>
        <w:t>[P22] 19:24:50</w:t>
      </w:r>
    </w:p>
    <w:p>
      <w:r>
        <w:rPr/>
        <w:t>Oh, yeah. Yeah. Yeah, okay. So that's a great point. So yeah, just letting us know like what year's dollars</w:t>
      </w:r>
    </w:p>
    <w:p/>
    <w:p>
      <w:r>
        <w:rPr/>
        <w:t>[P21] 19:24:58</w:t>
      </w:r>
    </w:p>
    <w:p>
      <w:r>
        <w:rPr/>
        <w:t>But it's like, it's got like a cremation, right? It's like, I know that information because I've like seeing things like that it's not normal like a normal person wouldn't know.</w:t>
      </w:r>
    </w:p>
    <w:p/>
    <w:p>
      <w:r>
        <w:rPr/>
        <w:t>[P21] 19:25:08</w:t>
      </w:r>
    </w:p>
    <w:p>
      <w:r>
        <w:rPr/>
        <w:t>Probably. But that might be a reason. Not that it is the reason.</w:t>
      </w:r>
    </w:p>
    <w:p/>
    <w:p>
      <w:r>
        <w:rPr/>
        <w:t>[P22] 19:25:10</w:t>
      </w:r>
    </w:p>
    <w:p>
      <w:r>
        <w:rPr/>
        <w:t>Yeah. I think like and like typically when I look at data sources from like thread like thread You know, like when you look at economic data, they'll have something say in 2023 dollars or in 2022 dollars and they'll chain</w:t>
      </w:r>
    </w:p>
    <w:p/>
    <w:p>
      <w:r>
        <w:rPr/>
        <w:t>[P22] 19:25:30</w:t>
      </w:r>
    </w:p>
    <w:p>
      <w:r>
        <w:rPr/>
        <w:t>To that year. To let us know because that was something you know is lacking here and we kind of had to deduct you know that one And then you know more about movies than me. So you remember that um</w:t>
      </w:r>
    </w:p>
    <w:p/>
    <w:p>
      <w:r>
        <w:rPr/>
        <w:t>[P21] 19:25:32</w:t>
      </w:r>
    </w:p>
    <w:p>
      <w:r>
        <w:rPr/>
        <w:t>Yeah.</w:t>
      </w:r>
    </w:p>
    <w:p/>
    <w:p>
      <w:r>
        <w:rPr/>
        <w:t>[P22] 19:25:45</w:t>
      </w:r>
    </w:p>
    <w:p>
      <w:r>
        <w:rPr/>
        <w:t>Wasn't clear at first.</w:t>
      </w:r>
    </w:p>
    <w:p/>
    <w:p>
      <w:r>
        <w:rPr/>
        <w:t>[P21] 19:25:50</w:t>
      </w:r>
    </w:p>
    <w:p>
      <w:r>
        <w:rPr/>
        <w:t>We will move on to the next slide.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