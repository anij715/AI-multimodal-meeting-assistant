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19:27:52</w:t>
      </w:r>
    </w:p>
    <w:p>
      <w:r>
        <w:rPr/>
        <w:t>This is the next one. You guys can go ahead.</w:t>
      </w:r>
    </w:p>
    <w:p/>
    <w:p>
      <w:r>
        <w:rPr/>
        <w:t>[P21] 19:28:03</w:t>
      </w:r>
    </w:p>
    <w:p>
      <w:r>
        <w:rPr/>
        <w:t>Like all the same complaints apply here.</w:t>
      </w:r>
    </w:p>
    <w:p/>
    <w:p>
      <w:r>
        <w:rPr/>
        <w:t>[P22] 19:28:09</w:t>
      </w:r>
    </w:p>
    <w:p>
      <w:r>
        <w:rPr/>
        <w:t>Yeah, same.</w:t>
      </w:r>
    </w:p>
    <w:p/>
    <w:p>
      <w:r>
        <w:rPr/>
        <w:t>[P21] 19:28:11</w:t>
      </w:r>
    </w:p>
    <w:p>
      <w:r>
        <w:rPr/>
        <w:t>Refer to previous.</w:t>
      </w:r>
    </w:p>
    <w:p/>
    <w:p>
      <w:r>
        <w:rPr/>
        <w:t>[P22] 19:28:21</w:t>
      </w:r>
    </w:p>
    <w:p>
      <w:r>
        <w:rPr/>
        <w:t>Should we go into more detail or is that enough just to say like the same things apply?</w:t>
      </w:r>
    </w:p>
    <w:p/>
    <w:p>
      <w:r>
        <w:rPr/>
        <w:t>[P21] 19:28:28</w:t>
      </w:r>
    </w:p>
    <w:p>
      <w:r>
        <w:rPr/>
        <w:t>Moderator</w:t>
      </w:r>
      <w:r>
        <w:rPr/>
        <w:t>, study question?</w:t>
      </w:r>
    </w:p>
    <w:p/>
    <w:p>
      <w:r>
        <w:rPr/>
        <w:t>[Moderator] 19:28:28</w:t>
      </w:r>
    </w:p>
    <w:p>
      <w:r>
        <w:rPr/>
        <w:t xml:space="preserve">Yeah. </w:t>
      </w:r>
      <w:r>
        <w:rPr/>
        <w:t>Feel free to comment what you think, no need to go into details if nothing come to the mind</w:t>
      </w:r>
      <w:r>
        <w:rPr/>
        <w:t>.</w:t>
      </w:r>
    </w:p>
    <w:p/>
    <w:p>
      <w:r>
        <w:rPr/>
        <w:t>[P21] 19:28:37</w:t>
      </w:r>
    </w:p>
    <w:p>
      <w:r>
        <w:rPr/>
        <w:t>Then we can move 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