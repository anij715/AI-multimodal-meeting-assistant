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[Moderator] 19:20:22</w:t>
      </w:r>
    </w:p>
    <w:p>
      <w:r>
        <w:rPr/>
        <w:t>So this is the first slide. It's about highest grossing ovaries and i'm going to switch off my audio and you guys can</w:t>
      </w:r>
    </w:p>
    <w:p/>
    <w:p>
      <w:r>
        <w:rPr/>
        <w:t>[P22] 19:20:40</w:t>
      </w:r>
    </w:p>
    <w:p>
      <w:r>
        <w:rPr/>
        <w:t>You know, I would say like looking at this, it's tricky for me to really see in the like at a greater detail the revenue, you know, just having like no like lines or anything like that.</w:t>
      </w:r>
    </w:p>
    <w:p/>
    <w:p>
      <w:r>
        <w:rPr/>
        <w:t>[P22] 19:20:53</w:t>
      </w:r>
    </w:p>
    <w:p>
      <w:r>
        <w:rPr/>
        <w:t>Going from the bottom axis so like when i You know, I'm looking at the top ones it's It just, that's something that I notice.</w:t>
      </w:r>
    </w:p>
    <w:p/>
    <w:p>
      <w:r>
        <w:rPr/>
        <w:t>[P21] 19:21:02</w:t>
      </w:r>
    </w:p>
    <w:p>
      <w:r>
        <w:rPr/>
        <w:t>The colors are also meaningless.</w:t>
      </w:r>
    </w:p>
    <w:p/>
    <w:p>
      <w:r>
        <w:rPr/>
        <w:t>[P22] 19:21:07</w:t>
      </w:r>
    </w:p>
    <w:p>
      <w:r>
        <w:rPr/>
        <w:t>Right.</w:t>
      </w:r>
    </w:p>
    <w:p/>
    <w:p>
      <w:r>
        <w:rPr/>
        <w:t>[P21] 19:21:08</w:t>
      </w:r>
    </w:p>
    <w:p>
      <w:r>
        <w:rPr/>
        <w:t>Like it seems like it's like, I know you have the thing on the side that says, oh, this is action versus adventure and such but in initial reliance it just looks Like someone decided to pick a few colors.</w:t>
      </w:r>
    </w:p>
    <w:p/>
    <w:p>
      <w:r>
        <w:rPr/>
        <w:t>[P22] 19:21:23</w:t>
      </w:r>
    </w:p>
    <w:p>
      <w:r>
        <w:rPr/>
        <w:t>Yeah, I agree with you. It made me think like that color on color was a little bit tricky and it took me a while to wander down to that bottom corner.</w:t>
      </w:r>
    </w:p>
    <w:p/>
    <w:p>
      <w:r>
        <w:rPr/>
        <w:t>[P22] 19:21:31</w:t>
      </w:r>
    </w:p>
    <w:p>
      <w:r>
        <w:rPr/>
        <w:t>Yeah.</w:t>
      </w:r>
    </w:p>
    <w:p/>
    <w:p>
      <w:r>
        <w:rPr/>
        <w:t>[P21] 19:21:31</w:t>
      </w:r>
    </w:p>
    <w:p>
      <w:r>
        <w:rPr/>
        <w:t>Yeah. Also having too many colors is a problem with any thing any legend. It's more than three colors That's a little confusing.</w:t>
      </w:r>
    </w:p>
    <w:p/>
    <w:p>
      <w:r>
        <w:rPr/>
        <w:t>[P21] 19:21:41</w:t>
      </w:r>
    </w:p>
    <w:p>
      <w:r>
        <w:rPr/>
        <w:t>Because you keep revealing shades of either blue or green or Red.</w:t>
      </w:r>
    </w:p>
    <w:p/>
    <w:p>
      <w:r>
        <w:rPr/>
        <w:t>[P21] 19:21:47</w:t>
      </w:r>
    </w:p>
    <w:p>
      <w:r>
        <w:rPr/>
        <w:t>And as somebody who's colorblind it's It's confusing.</w:t>
      </w:r>
    </w:p>
    <w:p/>
    <w:p>
      <w:r>
        <w:rPr/>
        <w:t>[P21] 19:21:53</w:t>
      </w:r>
    </w:p>
    <w:p>
      <w:r>
        <w:rPr/>
        <w:t>Yeah, that's all I had for this one.</w:t>
      </w:r>
    </w:p>
    <w:p/>
    <w:p>
      <w:r>
        <w:rPr/>
        <w:t>[P22] 19:21:56</w:t>
      </w:r>
    </w:p>
    <w:p>
      <w:r>
        <w:rPr/>
        <w:t>I guess my thing too is like it's top 50 highest gross movies, but like how many movies are actually here?</w:t>
      </w:r>
    </w:p>
    <w:p/>
    <w:p>
      <w:r>
        <w:rPr/>
        <w:t>[P21] 19:22:03</w:t>
      </w:r>
    </w:p>
    <w:p>
      <w:r>
        <w:rPr/>
        <w:t>I didn't even think about that. Yeah, there's no problem.</w:t>
      </w:r>
    </w:p>
    <w:p/>
    <w:p>
      <w:r>
        <w:rPr/>
        <w:t>[P22] 19:22:06</w:t>
      </w:r>
    </w:p>
    <w:p>
      <w:r>
        <w:rPr/>
        <w:t>Yeah, I didn't either until.</w:t>
      </w:r>
    </w:p>
    <w:p/>
    <w:p>
      <w:r>
        <w:rPr/>
        <w:t>[P21] 19:22:09</w:t>
      </w:r>
    </w:p>
    <w:p>
      <w:r>
        <w:rPr/>
        <w:t>Also, it looks like it's something that was built on Tableau.</w:t>
      </w:r>
    </w:p>
    <w:p/>
    <w:p>
      <w:r>
        <w:rPr/>
        <w:t>[P21] 19:22:13</w:t>
      </w:r>
    </w:p>
    <w:p>
      <w:r>
        <w:rPr/>
        <w:t>Foaming is required. And yet we can't scroll.</w:t>
      </w:r>
    </w:p>
    <w:p/>
    <w:p>
      <w:r>
        <w:rPr/>
        <w:t>[P21] 19:22:20</w:t>
      </w:r>
    </w:p>
    <w:p>
      <w:r>
        <w:rPr/>
        <w:t>Just a slide.</w:t>
      </w:r>
    </w:p>
    <w:p/>
    <w:p>
      <w:r>
        <w:rPr/>
        <w:t>[P21] 19:22:29</w:t>
      </w:r>
    </w:p>
    <w:p>
      <w:r>
        <w:rPr/>
        <w:t>That's all I have.</w:t>
      </w:r>
    </w:p>
    <w:p/>
    <w:p>
      <w:r>
        <w:rPr/>
        <w:t>[P22] 19:22:31</w:t>
      </w:r>
    </w:p>
    <w:p>
      <w:r>
        <w:rPr/>
        <w:t>Same.</w:t>
      </w:r>
    </w:p>
    <w:p/>
    <w:p>
      <w:r>
        <w:rPr/>
        <w:t>[Moderator] 19:22:33</w:t>
      </w:r>
    </w:p>
    <w:p>
      <w:r>
        <w:rPr/>
        <w:t>Okay. Uh… Do you guys want me to go to the next slide?</w:t>
      </w:r>
    </w:p>
    <w:p/>
    <w:p>
      <w:r>
        <w:rPr/>
        <w:t>[P21] 19:22:37</w:t>
      </w:r>
    </w:p>
    <w:p>
      <w:r>
        <w:rPr/>
        <w:t>Yep.</w:t>
      </w:r>
    </w:p>
    <w:p/>
    <w:p>
      <w:r>
        <w:rPr/>
        <w:t>[P22] 19:22:37</w:t>
      </w:r>
    </w:p>
    <w:p>
      <w:r>
        <w:rPr/>
        <w:t>Perfect. Yeah.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