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[Moderator] 19:30:09</w:t>
      </w:r>
    </w:p>
    <w:p>
      <w:r>
        <w:rPr/>
        <w:t>I'll go to the next one. This is about distribution of movie ratings. You guys</w:t>
      </w:r>
    </w:p>
    <w:p/>
    <w:p>
      <w:r>
        <w:rPr/>
        <w:t>[P21] 19:30:16</w:t>
      </w:r>
    </w:p>
    <w:p>
      <w:r>
        <w:rPr/>
        <w:t>So hard to see. So is the left overall?</w:t>
      </w:r>
    </w:p>
    <w:p/>
    <w:p>
      <w:r>
        <w:rPr/>
        <w:t>[P21] 19:30:23</w:t>
      </w:r>
    </w:p>
    <w:p>
      <w:r>
        <w:rPr/>
        <w:t>And the right. The subdivisions.</w:t>
      </w:r>
    </w:p>
    <w:p/>
    <w:p>
      <w:r>
        <w:rPr/>
        <w:t>[P21] 19:30:27</w:t>
      </w:r>
    </w:p>
    <w:p>
      <w:r>
        <w:rPr/>
        <w:t>Do they add up? Kind of seem to look the same.</w:t>
      </w:r>
    </w:p>
    <w:p/>
    <w:p>
      <w:r>
        <w:rPr/>
        <w:t>[P21] 19:30:38</w:t>
      </w:r>
    </w:p>
    <w:p>
      <w:r>
        <w:rPr/>
        <w:t>Slightly off, yeah. Okay, I see. Very hard to tell the different scales.</w:t>
      </w:r>
    </w:p>
    <w:p/>
    <w:p>
      <w:r>
        <w:rPr/>
        <w:t>[P22] 19:30:44</w:t>
      </w:r>
    </w:p>
    <w:p>
      <w:r>
        <w:rPr/>
        <w:t>Same.</w:t>
      </w:r>
    </w:p>
    <w:p/>
    <w:p>
      <w:r>
        <w:rPr/>
        <w:t>[P21] 19:31:04</w:t>
      </w:r>
    </w:p>
    <w:p>
      <w:r>
        <w:rPr/>
        <w:t>Yep, I have nothing else.</w:t>
      </w:r>
    </w:p>
    <w:p/>
    <w:p>
      <w:r>
        <w:rPr/>
        <w:t>[P22] 19:31:06</w:t>
      </w:r>
    </w:p>
    <w:p>
      <w:r>
        <w:rPr/>
        <w:t>Same. I'm just trying to… interpret it, but yeah, I have nothing else.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