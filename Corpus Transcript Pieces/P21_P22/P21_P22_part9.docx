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19:32:31</w:t>
      </w:r>
    </w:p>
    <w:p>
      <w:r>
        <w:rPr/>
        <w:t>Original</w:t>
      </w:r>
      <w:r>
        <w:rPr/>
        <w:t xml:space="preserve"> language distribution of movies. You guys can go ahead.</w:t>
      </w:r>
    </w:p>
    <w:p/>
    <w:p>
      <w:r>
        <w:rPr/>
        <w:t>[P21] 19:32:34</w:t>
      </w:r>
    </w:p>
    <w:p>
      <w:r>
        <w:rPr/>
        <w:t>There's a lot of noise on my end, but let me know. I can put myself on mute sometimes.</w:t>
      </w:r>
    </w:p>
    <w:p/>
    <w:p>
      <w:r>
        <w:rPr/>
        <w:t>[Moderator] 19:32:41</w:t>
      </w:r>
    </w:p>
    <w:p>
      <w:r>
        <w:rPr/>
        <w:t>Okay.</w:t>
      </w:r>
    </w:p>
    <w:p/>
    <w:p>
      <w:r>
        <w:rPr/>
        <w:t>[P21] 19:32:41</w:t>
      </w:r>
    </w:p>
    <w:p>
      <w:r>
        <w:rPr/>
        <w:t xml:space="preserve">I'm </w:t>
      </w:r>
      <w:r>
        <w:rPr/>
        <w:t>l</w:t>
      </w:r>
      <w:r>
        <w:rPr/>
        <w:t>ooking.</w:t>
      </w:r>
    </w:p>
    <w:p/>
    <w:p>
      <w:r>
        <w:rPr/>
        <w:t>[P22] 19:32:45</w:t>
      </w:r>
    </w:p>
    <w:p>
      <w:r>
        <w:rPr/>
        <w:t>Oh.</w:t>
      </w:r>
    </w:p>
    <w:p/>
    <w:p>
      <w:r>
        <w:rPr/>
        <w:t>[P21] 19:32:52</w:t>
      </w:r>
    </w:p>
    <w:p>
      <w:r>
        <w:rPr/>
        <w:t>Yeah, I don't know about this. Distribution i guess it's one of the easiest ones to read</w:t>
      </w:r>
    </w:p>
    <w:p/>
    <w:p>
      <w:r>
        <w:rPr/>
        <w:t>[P22] 19:33:03</w:t>
      </w:r>
    </w:p>
    <w:p>
      <w:r>
        <w:rPr/>
        <w:t>Yeah, it would certainly be easier if the um If the initials were not on their sides.</w:t>
      </w:r>
    </w:p>
    <w:p/>
    <w:p>
      <w:r>
        <w:rPr/>
        <w:t>[P22] 19:33:11</w:t>
      </w:r>
    </w:p>
    <w:p>
      <w:r>
        <w:rPr/>
        <w:t>And then, you know, instead, if it was like Ian, you know.</w:t>
      </w:r>
    </w:p>
    <w:p/>
    <w:p>
      <w:r>
        <w:rPr/>
        <w:t>[P22] 19:33:15</w:t>
      </w:r>
    </w:p>
    <w:p>
      <w:r>
        <w:rPr/>
        <w:t>To where yeah it's not, it's not outside. Same with the other side other initials.</w:t>
      </w:r>
    </w:p>
    <w:p/>
    <w:p>
      <w:r>
        <w:rPr/>
        <w:t>[P21] 19:33:32</w:t>
      </w:r>
    </w:p>
    <w:p>
      <w:r>
        <w:rPr/>
        <w:t>Well, Paul and all, I feel like that this was my boss and somebody brought this to me, I'd be so frustrated.</w:t>
      </w:r>
    </w:p>
    <w:p/>
    <w:p>
      <w:r>
        <w:rPr/>
        <w:t>[P21] 19:33:41</w:t>
      </w:r>
    </w:p>
    <w:p>
      <w:r>
        <w:rPr/>
        <w:t>We're going to keep moving.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