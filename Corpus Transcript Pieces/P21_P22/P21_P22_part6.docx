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19:28:38</w:t>
      </w:r>
    </w:p>
    <w:p>
      <w:r>
        <w:rPr/>
        <w:t>Go ahead. There's a box slot.</w:t>
      </w:r>
    </w:p>
    <w:p/>
    <w:p>
      <w:r>
        <w:rPr/>
        <w:t>[P21] 19:28:45</w:t>
      </w:r>
    </w:p>
    <w:p>
      <w:r>
        <w:rPr/>
        <w:t>Okay, so I don't understand box plots to be honest. I see the description on the side.</w:t>
      </w:r>
    </w:p>
    <w:p/>
    <w:p>
      <w:r>
        <w:rPr/>
        <w:t>[P21] 19:28:52</w:t>
      </w:r>
    </w:p>
    <w:p>
      <w:r>
        <w:rPr/>
        <w:t>Which is helpful but also One of the things I failed is to fix.</w:t>
      </w:r>
    </w:p>
    <w:p/>
    <w:p>
      <w:r>
        <w:rPr/>
        <w:t>[P21] 19:29:02</w:t>
      </w:r>
    </w:p>
    <w:p>
      <w:r>
        <w:rPr/>
        <w:t>I don't even know where to start.</w:t>
      </w:r>
    </w:p>
    <w:p/>
    <w:p>
      <w:r>
        <w:rPr/>
        <w:t>[P22] 19:29:07</w:t>
      </w:r>
    </w:p>
    <w:p>
      <w:r>
        <w:rPr/>
        <w:t>I don't think I've ever used a box pot in a professional setting.</w:t>
      </w:r>
    </w:p>
    <w:p/>
    <w:p>
      <w:r>
        <w:rPr/>
        <w:t>[P21] 19:29:12</w:t>
      </w:r>
    </w:p>
    <w:p>
      <w:r>
        <w:rPr/>
        <w:t>No, no, never. Just in a… just like in school and in school Yeah.</w:t>
      </w:r>
    </w:p>
    <w:p/>
    <w:p>
      <w:r>
        <w:rPr/>
        <w:t>[P22] 19:29:18</w:t>
      </w:r>
    </w:p>
    <w:p>
      <w:r>
        <w:rPr/>
        <w:t>Right.</w:t>
      </w:r>
    </w:p>
    <w:p/>
    <w:p>
      <w:r>
        <w:rPr/>
        <w:t>[P21] 19:29:22</w:t>
      </w:r>
    </w:p>
    <w:p>
      <w:r>
        <w:rPr/>
        <w:t>It's very confusing.</w:t>
      </w:r>
    </w:p>
    <w:p/>
    <w:p>
      <w:r>
        <w:rPr/>
        <w:t>[P21] 19:29:28</w:t>
      </w:r>
    </w:p>
    <w:p>
      <w:r>
        <w:rPr/>
        <w:t>And seems very Is this too many? I was comparing two things, I would get it, but it's comparing you know a lot of things.</w:t>
      </w:r>
    </w:p>
    <w:p/>
    <w:p>
      <w:r>
        <w:rPr/>
        <w:t>[P22] 19:29:38</w:t>
      </w:r>
    </w:p>
    <w:p>
      <w:r>
        <w:rPr/>
        <w:t>Right. Like I see budget by genre, but then we talk about revenue distribution by genre.</w:t>
      </w:r>
    </w:p>
    <w:p/>
    <w:p>
      <w:r>
        <w:rPr/>
        <w:t>[P22] 19:29:44</w:t>
      </w:r>
    </w:p>
    <w:p>
      <w:r>
        <w:rPr/>
        <w:t>Right. And so I'm very confused as far as what um</w:t>
      </w:r>
    </w:p>
    <w:p/>
    <w:p>
      <w:r>
        <w:rPr/>
        <w:t>[P22] 19:29:53</w:t>
      </w:r>
    </w:p>
    <w:p>
      <w:r>
        <w:rPr/>
        <w:t>What's being covered here.</w:t>
      </w:r>
    </w:p>
    <w:p/>
    <w:p>
      <w:r>
        <w:rPr/>
        <w:t>[P21] 19:30:04</w:t>
      </w:r>
    </w:p>
    <w:p>
      <w:r>
        <w:rPr/>
        <w:t>I have nothing else.</w:t>
      </w:r>
    </w:p>
    <w:p/>
    <w:p>
      <w:r>
        <w:rPr/>
        <w:t>[P22] 19:30:08</w:t>
      </w:r>
    </w:p>
    <w:p>
      <w:r>
        <w:rPr/>
        <w:t>Same.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