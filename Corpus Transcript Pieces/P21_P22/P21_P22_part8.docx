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[Moderator] 19:31:12</w:t>
      </w:r>
    </w:p>
    <w:p>
      <w:r>
        <w:rPr/>
        <w:t>Okay, I'll go to the next one. This is a scatterbrot revenue versus budget. You guys can go ahead.</w:t>
      </w:r>
    </w:p>
    <w:p/>
    <w:p>
      <w:r>
        <w:rPr/>
        <w:t>[P21] 19:31:21</w:t>
      </w:r>
    </w:p>
    <w:p>
      <w:r>
        <w:rPr/>
        <w:t>Scatter parts a bit easier to understand with this much data.</w:t>
      </w:r>
    </w:p>
    <w:p/>
    <w:p>
      <w:r>
        <w:rPr/>
        <w:t>[P21] 19:31:30</w:t>
      </w:r>
    </w:p>
    <w:p>
      <w:r>
        <w:rPr/>
        <w:t>I guess the same things apply and like unnecessary numbers on the scale And then… no clarity between the big box and the smaller ones.</w:t>
      </w:r>
    </w:p>
    <w:p/>
    <w:p>
      <w:r>
        <w:rPr/>
        <w:t>[P22] 19:31:46</w:t>
      </w:r>
    </w:p>
    <w:p>
      <w:r>
        <w:rPr/>
        <w:t>Right. Hmm.</w:t>
      </w:r>
    </w:p>
    <w:p/>
    <w:p>
      <w:r>
        <w:rPr/>
        <w:t>[P22] 19:31:51</w:t>
      </w:r>
    </w:p>
    <w:p>
      <w:r>
        <w:rPr/>
        <w:t>Yeah. I'm just wondering if a linear regression here is absolutely necessary.</w:t>
      </w:r>
    </w:p>
    <w:p/>
    <w:p>
      <w:r>
        <w:rPr/>
        <w:t>[P22] 19:31:57</w:t>
      </w:r>
    </w:p>
    <w:p>
      <w:r>
        <w:rPr/>
        <w:t>I don't know. But, you know, on top of everything you just said so would it be better to have something logarithmic? I don't know but i mean</w:t>
      </w:r>
    </w:p>
    <w:p/>
    <w:p>
      <w:r>
        <w:rPr/>
        <w:t>[P21] 19:32:11</w:t>
      </w:r>
    </w:p>
    <w:p>
      <w:r>
        <w:rPr/>
        <w:t>Kind of funny because I'm doing a class on this and my final is today.</w:t>
      </w:r>
    </w:p>
    <w:p/>
    <w:p>
      <w:r>
        <w:rPr/>
        <w:t>[P22] 19:32:15</w:t>
      </w:r>
    </w:p>
    <w:p>
      <w:r>
        <w:rPr/>
        <w:t>Oh, good luck.</w:t>
      </w:r>
    </w:p>
    <w:p/>
    <w:p>
      <w:r>
        <w:rPr/>
        <w:t>[P21] 19:32:19</w:t>
      </w:r>
    </w:p>
    <w:p>
      <w:r>
        <w:rPr/>
        <w:t>And so the things you said also confused me. Okay, we can keep moving.</w:t>
      </w:r>
    </w:p>
    <w:p/>
    <w:p>
      <w:r>
        <w:rPr/>
        <w:t>[P22] 19:32:25</w:t>
      </w:r>
    </w:p>
    <w:p>
      <w:r>
        <w:rPr/>
        <w:t>Yep.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