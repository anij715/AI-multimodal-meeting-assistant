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19:25:55</w:t>
      </w:r>
    </w:p>
    <w:p>
      <w:r>
        <w:rPr/>
        <w:t>Okay. This is the next one. It's number of movies per genre. You guys can go ahead.</w:t>
      </w:r>
    </w:p>
    <w:p/>
    <w:p>
      <w:r>
        <w:rPr/>
        <w:t>[P21] 19:26:08</w:t>
      </w:r>
    </w:p>
    <w:p>
      <w:r>
        <w:rPr/>
        <w:t>On what scale of years. We just came from a year one, so I'm just thinking about that over how many years</w:t>
      </w:r>
    </w:p>
    <w:p/>
    <w:p>
      <w:r>
        <w:rPr/>
        <w:t>[P22] 19:26:21</w:t>
      </w:r>
    </w:p>
    <w:p>
      <w:r>
        <w:rPr/>
        <w:t>Right.</w:t>
      </w:r>
    </w:p>
    <w:p/>
    <w:p>
      <w:r>
        <w:rPr/>
        <w:t>[P21] 19:26:23</w:t>
      </w:r>
    </w:p>
    <w:p>
      <w:r>
        <w:rPr/>
        <w:t>It's the beginning of time.</w:t>
      </w:r>
    </w:p>
    <w:p/>
    <w:p>
      <w:r>
        <w:rPr/>
        <w:t>[P22] 19:26:26</w:t>
      </w:r>
    </w:p>
    <w:p>
      <w:r>
        <w:rPr/>
        <w:t>I know this is kind of like a nitpicky thing for me, but it's kind of weird that now they're all the same color.</w:t>
      </w:r>
    </w:p>
    <w:p/>
    <w:p>
      <w:r>
        <w:rPr/>
        <w:t>[P22] 19:26:31</w:t>
      </w:r>
    </w:p>
    <w:p>
      <w:r>
        <w:rPr/>
        <w:t>But they weren't the same color in the first slide.</w:t>
      </w:r>
    </w:p>
    <w:p/>
    <w:p>
      <w:r>
        <w:rPr/>
        <w:t>[P21] 19:26:34</w:t>
      </w:r>
    </w:p>
    <w:p>
      <w:r>
        <w:rPr/>
        <w:t>I didn't want to equivalent with your slides, but yes, I agree with you.</w:t>
      </w:r>
    </w:p>
    <w:p/>
    <w:p>
      <w:r>
        <w:rPr/>
        <w:t>[P22] 19:26:42</w:t>
      </w:r>
    </w:p>
    <w:p>
      <w:r>
        <w:rPr/>
        <w:t>My eyes still aren't like the best I just think it would be nice if I had some lines or something going like, like I would just find myself jumping from top to bottom and trying to like Like I need to use a little bit of a little</w:t>
      </w:r>
    </w:p>
    <w:p/>
    <w:p>
      <w:r>
        <w:rPr/>
        <w:t>[P22] 19:26:54</w:t>
      </w:r>
    </w:p>
    <w:p>
      <w:r>
        <w:rPr/>
        <w:t>You know calculate not calculating but think about it to even try to determine how many numbers of movies there are right like it's not Yeah.</w:t>
      </w:r>
    </w:p>
    <w:p/>
    <w:p>
      <w:r>
        <w:rPr/>
        <w:t>[P21] 19:27:01</w:t>
      </w:r>
    </w:p>
    <w:p>
      <w:r>
        <w:rPr/>
        <w:t>Yeah, definitely off.</w:t>
      </w:r>
    </w:p>
    <w:p/>
    <w:p>
      <w:r>
        <w:rPr/>
        <w:t>[P22] 19:27:13</w:t>
      </w:r>
    </w:p>
    <w:p>
      <w:r>
        <w:rPr/>
        <w:t>Maybe methodology, because I see there's TV movie in the bottom and so and foreign so I mean, there's kind of overlap, like you could have, you know, like a drama that's you know to the movie or Sorry, that goes to TV or something else. I don't know. That's just something else too</w:t>
      </w:r>
    </w:p>
    <w:p/>
    <w:p>
      <w:r>
        <w:rPr/>
        <w:t>[P22] 19:27:32</w:t>
      </w:r>
    </w:p>
    <w:p>
      <w:r>
        <w:rPr/>
        <w:t>There's like an overlap of categories, but we're not really sure</w:t>
      </w:r>
    </w:p>
    <w:p/>
    <w:p>
      <w:r>
        <w:rPr/>
        <w:t>[P21] 19:27:42</w:t>
      </w:r>
    </w:p>
    <w:p>
      <w:r>
        <w:rPr/>
        <w:t>Yep.</w:t>
      </w:r>
    </w:p>
    <w:p/>
    <w:p>
      <w:r>
        <w:rPr/>
        <w:t>[Moderator] 19:27:46</w:t>
      </w:r>
    </w:p>
    <w:p>
      <w:r>
        <w:rPr/>
        <w:t>Okay. Do you guys want me to go to the next slide?</w:t>
      </w:r>
    </w:p>
    <w:p/>
    <w:p>
      <w:r>
        <w:rPr/>
        <w:t>[P21] 19:27:49</w:t>
      </w:r>
    </w:p>
    <w:p>
      <w:r>
        <w:rPr/>
        <w:t>Yeah, let's move on to the next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