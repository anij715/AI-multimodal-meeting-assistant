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/>
        <w:t>[Moderator] 17:19:11</w:t>
      </w:r>
    </w:p>
    <w:p>
      <w:r>
        <w:rPr/>
        <w:t>This is the next one.</w:t>
      </w:r>
    </w:p>
    <w:p>
      <w:r>
        <w:rPr/>
      </w:r>
    </w:p>
    <w:p>
      <w:r>
        <w:rPr/>
        <w:t>[P19] 17:19:16</w:t>
      </w:r>
    </w:p>
    <w:p>
      <w:r>
        <w:rPr/>
        <w:t>English and Italian. Okay. English has the highest number of movies.</w:t>
      </w:r>
    </w:p>
    <w:p/>
    <w:p>
      <w:r>
        <w:rPr/>
        <w:t>[P20] 17:19:22</w:t>
      </w:r>
    </w:p>
    <w:p>
      <w:r>
        <w:rPr/>
        <w:t>That's expected.</w:t>
      </w:r>
    </w:p>
    <w:p/>
    <w:p>
      <w:r>
        <w:rPr/>
        <w:t>[P19] 17:19:23</w:t>
      </w:r>
    </w:p>
    <w:p>
      <w:r>
        <w:rPr/>
        <w:t>But</w:t>
      </w:r>
      <w:r>
        <w:rPr/>
        <w:t xml:space="preserve"> doesn't tell if it's </w:t>
      </w:r>
      <w:r>
        <w:rPr/>
        <w:t>Sambra</w:t>
      </w:r>
      <w:r>
        <w:rPr/>
        <w:t xml:space="preserve">. But it has the highest number of movies. </w:t>
      </w:r>
      <w:r>
        <w:rPr/>
        <w:t>So</w:t>
      </w:r>
      <w:r>
        <w:rPr/>
        <w:t xml:space="preserve"> if they have some color coding did different </w:t>
      </w:r>
      <w:r>
        <w:rPr/>
        <w:t>genre</w:t>
      </w:r>
      <w:r>
        <w:rPr/>
        <w:t xml:space="preserve"> also then it would have been better flow.</w:t>
      </w:r>
    </w:p>
    <w:p/>
    <w:p>
      <w:r>
        <w:rPr/>
        <w:t>[P20] 17:19:38</w:t>
      </w:r>
    </w:p>
    <w:p>
      <w:r>
        <w:rPr/>
        <w:t>Yeah, that will help.</w:t>
      </w:r>
    </w:p>
    <w:p/>
    <w:p>
      <w:r>
        <w:rPr/>
        <w:t>[P19] 17:19:39</w:t>
      </w:r>
    </w:p>
    <w:p>
      <w:r>
        <w:rPr/>
        <w:t xml:space="preserve">Because maybe </w:t>
      </w:r>
      <w:r>
        <w:rPr/>
        <w:t>maybe</w:t>
      </w:r>
      <w:r>
        <w:rPr/>
        <w:t xml:space="preserve"> like maybe</w:t>
      </w:r>
      <w:r>
        <w:rPr/>
        <w:t xml:space="preserve"> </w:t>
      </w:r>
      <w:r>
        <w:rPr/>
        <w:t>But</w:t>
      </w:r>
      <w:r>
        <w:rPr/>
        <w:t xml:space="preserve"> yeah, that's true. But maybe what if they like let's say Japanese, they are making animation most of them.</w:t>
      </w:r>
    </w:p>
    <w:p/>
    <w:p>
      <w:r>
        <w:rPr/>
        <w:t>[P19] 17:19:47</w:t>
      </w:r>
    </w:p>
    <w:p>
      <w:r>
        <w:rPr/>
        <w:t>English is not making animation movies so that that will change the entire scenario.</w:t>
      </w:r>
    </w:p>
    <w:p/>
    <w:p>
      <w:r>
        <w:rPr/>
        <w:t>[P20] 17:19:47</w:t>
      </w:r>
    </w:p>
    <w:p>
      <w:r>
        <w:rPr/>
        <w:t>Yes.</w:t>
      </w:r>
    </w:p>
    <w:p/>
    <w:p>
      <w:r>
        <w:rPr/>
        <w:t>[P19] 17:19:52</w:t>
      </w:r>
    </w:p>
    <w:p>
      <w:r>
        <w:rPr/>
        <w:t xml:space="preserve">But yeah, highest number of movies in </w:t>
      </w:r>
      <w:r>
        <w:rPr/>
        <w:t>english</w:t>
      </w:r>
      <w:r>
        <w:rPr/>
        <w:t xml:space="preserve"> yeah that makes sense.</w:t>
      </w:r>
    </w:p>
    <w:p/>
    <w:p>
      <w:r>
        <w:rPr/>
        <w:t>[P20] 17:19:57</w:t>
      </w:r>
    </w:p>
    <w:p>
      <w:r>
        <w:rPr/>
        <w:t>Yeah.</w:t>
      </w:r>
    </w:p>
    <w:p/>
    <w:p>
      <w:r>
        <w:rPr/>
        <w:t>[P19] 17:19:59</w:t>
      </w:r>
    </w:p>
    <w:p>
      <w:r>
        <w:rPr/>
        <w:t>And German movies are more than Hindi movies. It's surprising for me.</w:t>
      </w:r>
    </w:p>
    <w:p/>
    <w:p>
      <w:r>
        <w:rPr/>
        <w:t>[P20] 17:20:04</w:t>
      </w:r>
    </w:p>
    <w:p>
      <w:r>
        <w:rPr/>
        <w:t>I think this could be better organized at the end. I don't know, but…</w:t>
      </w:r>
    </w:p>
    <w:p/>
    <w:p>
      <w:r>
        <w:rPr/>
        <w:t>[P19] 17:20:11</w:t>
      </w:r>
    </w:p>
    <w:p>
      <w:r>
        <w:rPr/>
        <w:t>Okay. Next.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