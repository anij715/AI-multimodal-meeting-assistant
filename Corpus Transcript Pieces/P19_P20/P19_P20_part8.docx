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17:17:27</w:t>
      </w:r>
    </w:p>
    <w:p>
      <w:r>
        <w:rPr/>
        <w:t>Okay. This is the next one. It's a scatter plot. You guys can go ahead and jump.</w:t>
      </w:r>
    </w:p>
    <w:p>
      <w:r>
        <w:rPr/>
      </w:r>
      <w:r>
        <w:rPr/>
      </w:r>
    </w:p>
    <w:p>
      <w:r>
        <w:rPr/>
        <w:t>[P19] 17:17:28</w:t>
      </w:r>
    </w:p>
    <w:p>
      <w:r>
        <w:rPr/>
        <w:t>Yeah.</w:t>
      </w:r>
    </w:p>
    <w:p/>
    <w:p>
      <w:r>
        <w:rPr/>
        <w:t>[P19] 17:17:34</w:t>
      </w:r>
    </w:p>
    <w:p>
      <w:r>
        <w:rPr/>
        <w:t xml:space="preserve">Okay, just budget versus </w:t>
      </w:r>
      <w:r>
        <w:rPr/>
        <w:t>the revenue</w:t>
      </w:r>
      <w:r>
        <w:rPr/>
        <w:t>.</w:t>
      </w:r>
    </w:p>
    <w:p/>
    <w:p>
      <w:r>
        <w:rPr/>
        <w:t>[P20] 17:17:41</w:t>
      </w:r>
    </w:p>
    <w:p>
      <w:r>
        <w:rPr/>
        <w:t>Let me think.</w:t>
      </w:r>
    </w:p>
    <w:p/>
    <w:p>
      <w:r>
        <w:rPr/>
        <w:t>[P19] 17:17:52</w:t>
      </w:r>
    </w:p>
    <w:p>
      <w:r>
        <w:rPr/>
        <w:t>It's pretty much… Same phone.</w:t>
      </w:r>
    </w:p>
    <w:p/>
    <w:p>
      <w:r>
        <w:rPr/>
        <w:t>[P19] 17:17:56</w:t>
      </w:r>
    </w:p>
    <w:p>
      <w:r>
        <w:rPr/>
        <w:t>No. Yeah, that depends.</w:t>
      </w:r>
    </w:p>
    <w:p/>
    <w:p>
      <w:r>
        <w:rPr/>
        <w:t>[P20] 17:17:59</w:t>
      </w:r>
    </w:p>
    <w:p>
      <w:r>
        <w:rPr/>
        <w:t xml:space="preserve">They look very similar </w:t>
      </w:r>
      <w:r>
        <w:rPr/>
        <w:t xml:space="preserve">but </w:t>
      </w:r>
      <w:r>
        <w:rPr/>
        <w:t>i</w:t>
      </w:r>
      <w:r>
        <w:rPr/>
        <w:t xml:space="preserve"> think that science fiction</w:t>
      </w:r>
    </w:p>
    <w:p/>
    <w:p>
      <w:r>
        <w:rPr/>
        <w:t>[P19] 17:18:03</w:t>
      </w:r>
    </w:p>
    <w:p>
      <w:r>
        <w:rPr/>
        <w:t xml:space="preserve">But like </w:t>
      </w:r>
      <w:r>
        <w:rPr/>
        <w:t>highest</w:t>
      </w:r>
      <w:r>
        <w:rPr/>
        <w:t xml:space="preserve"> earning is from drama and comedy we know </w:t>
      </w:r>
      <w:r>
        <w:rPr/>
        <w:t>that</w:t>
      </w:r>
      <w:r>
        <w:rPr/>
        <w:t xml:space="preserve"> and accent also has highest earning </w:t>
      </w:r>
      <w:r>
        <w:rPr/>
        <w:t>But</w:t>
      </w:r>
      <w:r>
        <w:rPr/>
        <w:t xml:space="preserve"> they're pretty much same loss is also there in most of the movies because we have both up and down quarter, would you say this middle half section</w:t>
      </w:r>
    </w:p>
    <w:p/>
    <w:p>
      <w:r>
        <w:rPr/>
        <w:t>[P20] 17:18:08</w:t>
      </w:r>
    </w:p>
    <w:p>
      <w:r>
        <w:rPr/>
        <w:t>Yeah.</w:t>
      </w:r>
    </w:p>
    <w:p/>
    <w:p>
      <w:r>
        <w:rPr/>
        <w:t>[P19] 17:18:19</w:t>
      </w:r>
    </w:p>
    <w:p>
      <w:r>
        <w:rPr/>
        <w:t>Both of them</w:t>
      </w:r>
      <w:r>
        <w:rPr/>
        <w:t xml:space="preserve"> have positive natives. They aren't less than they spent</w:t>
      </w:r>
    </w:p>
    <w:p/>
    <w:p>
      <w:r>
        <w:rPr/>
        <w:t>[P20] 17:18:23</w:t>
      </w:r>
    </w:p>
    <w:p>
      <w:r>
        <w:rPr/>
        <w:t>Yeah. And I can see that for science fiction there is I think a little bit less.</w:t>
      </w:r>
    </w:p>
    <w:p/>
    <w:p>
      <w:r>
        <w:rPr/>
        <w:t>[P20] 17:18:32</w:t>
      </w:r>
    </w:p>
    <w:p>
      <w:r>
        <w:rPr/>
        <w:t xml:space="preserve">Under the line. </w:t>
      </w:r>
      <w:r>
        <w:rPr/>
        <w:t>Than</w:t>
      </w:r>
      <w:r>
        <w:rPr/>
        <w:t xml:space="preserve"> </w:t>
      </w:r>
      <w:r>
        <w:rPr/>
        <w:t>comparing</w:t>
      </w:r>
      <w:r>
        <w:rPr/>
        <w:t xml:space="preserve"> to the other room.</w:t>
      </w:r>
    </w:p>
    <w:p/>
    <w:p>
      <w:r>
        <w:rPr/>
        <w:t>[P20] 17:18:36</w:t>
      </w:r>
    </w:p>
    <w:p>
      <w:r>
        <w:rPr/>
        <w:t xml:space="preserve">You can </w:t>
      </w:r>
      <w:r>
        <w:rPr/>
        <w:t>use</w:t>
      </w:r>
      <w:r>
        <w:rPr/>
        <w:t xml:space="preserve"> but it's not by a lot.</w:t>
      </w:r>
    </w:p>
    <w:p/>
    <w:p>
      <w:r>
        <w:rPr/>
        <w:t>[P19] 17:18:36</w:t>
      </w:r>
    </w:p>
    <w:p>
      <w:r>
        <w:rPr/>
        <w:t xml:space="preserve">Yeah. But if you see </w:t>
      </w:r>
      <w:r>
        <w:rPr/>
        <w:t>first</w:t>
      </w:r>
      <w:r>
        <w:rPr/>
        <w:t xml:space="preserve"> graph the first scatter </w:t>
      </w:r>
      <w:r>
        <w:rPr/>
        <w:t>plot it's</w:t>
      </w:r>
      <w:r>
        <w:rPr/>
        <w:t xml:space="preserve"> overall looks </w:t>
      </w:r>
      <w:r>
        <w:rPr/>
        <w:t>same</w:t>
      </w:r>
      <w:r>
        <w:rPr/>
        <w:t xml:space="preserve"> </w:t>
      </w:r>
      <w:r>
        <w:rPr/>
        <w:t>both symmetric</w:t>
      </w:r>
      <w:r>
        <w:rPr/>
        <w:t xml:space="preserve"> both sides.</w:t>
      </w:r>
    </w:p>
    <w:p/>
    <w:p>
      <w:r>
        <w:rPr/>
        <w:t>[P20] 17:18:47</w:t>
      </w:r>
    </w:p>
    <w:p>
      <w:r>
        <w:rPr/>
        <w:t>Mm-hmm.</w:t>
      </w:r>
    </w:p>
    <w:p/>
    <w:p>
      <w:r>
        <w:rPr/>
        <w:t>[P19] 17:18:50</w:t>
      </w:r>
    </w:p>
    <w:p>
      <w:r>
        <w:rPr/>
        <w:t>So</w:t>
      </w:r>
      <w:r>
        <w:rPr/>
        <w:t xml:space="preserve"> half of the movies are getting more than required and half of the movies are not even making their budget.</w:t>
      </w:r>
    </w:p>
    <w:p/>
    <w:p>
      <w:r>
        <w:rPr/>
        <w:t>[P20] 17:18:59</w:t>
      </w:r>
    </w:p>
    <w:p>
      <w:r>
        <w:rPr/>
        <w:t xml:space="preserve">Yeah. Yeah, in general. It's </w:t>
      </w:r>
      <w:r>
        <w:rPr/>
        <w:t>similar to</w:t>
      </w:r>
      <w:r>
        <w:rPr/>
        <w:t xml:space="preserve"> all of them.</w:t>
      </w:r>
    </w:p>
    <w:p/>
    <w:p>
      <w:r>
        <w:rPr/>
        <w:t>[P19] 17:19:02</w:t>
      </w:r>
    </w:p>
    <w:p>
      <w:r>
        <w:rPr/>
        <w:t>Yeah. Okay, Rajal. Next slide, please.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