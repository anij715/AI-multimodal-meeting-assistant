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>[Moderator] 17:09:55</w:t>
      </w:r>
    </w:p>
    <w:p>
      <w:r>
        <w:rPr/>
        <w:t>Okay, I'll go to the next one.</w:t>
      </w:r>
    </w:p>
    <w:p>
      <w:r>
        <w:rPr/>
      </w:r>
    </w:p>
    <w:p>
      <w:r>
        <w:rPr/>
        <w:t>[P19] 17:10:03</w:t>
      </w:r>
    </w:p>
    <w:p>
      <w:r>
        <w:rPr/>
        <w:t xml:space="preserve">Okay, so </w:t>
      </w:r>
      <w:r>
        <w:rPr/>
        <w:t>genre</w:t>
      </w:r>
      <w:r>
        <w:rPr/>
        <w:t xml:space="preserve"> versus number of movies.</w:t>
      </w:r>
    </w:p>
    <w:p/>
    <w:p>
      <w:r>
        <w:rPr/>
        <w:t>[P20] 17:10:07</w:t>
      </w:r>
    </w:p>
    <w:p>
      <w:r>
        <w:rPr/>
        <w:t>Hmm. Okay.</w:t>
      </w:r>
    </w:p>
    <w:p/>
    <w:p>
      <w:r>
        <w:rPr/>
        <w:t>[P19] 17:10:11</w:t>
      </w:r>
    </w:p>
    <w:p>
      <w:r>
        <w:rPr/>
        <w:t>So</w:t>
      </w:r>
      <w:r>
        <w:rPr/>
        <w:t xml:space="preserve"> </w:t>
      </w:r>
      <w:r>
        <w:rPr/>
        <w:t>this is</w:t>
      </w:r>
      <w:r>
        <w:rPr/>
        <w:t xml:space="preserve"> one thing is missing is this for this year or this entire so far, I guess maybe total yeah total 20,000 more. Yeah, 20,000 </w:t>
      </w:r>
      <w:r>
        <w:rPr/>
        <w:t>movie</w:t>
      </w:r>
      <w:r>
        <w:rPr/>
        <w:t xml:space="preserve"> like So far.</w:t>
      </w:r>
    </w:p>
    <w:p/>
    <w:p>
      <w:r>
        <w:rPr/>
        <w:t>[P20] 17:10:19</w:t>
      </w:r>
    </w:p>
    <w:p>
      <w:r>
        <w:rPr/>
        <w:t xml:space="preserve">I think it's total, yeah. And I see that drama and comedy are like being sad or being happy </w:t>
      </w:r>
      <w:r>
        <w:rPr/>
        <w:t>At</w:t>
      </w:r>
      <w:r>
        <w:rPr/>
        <w:t xml:space="preserve"> the top west.</w:t>
      </w:r>
    </w:p>
    <w:p/>
    <w:p>
      <w:r>
        <w:rPr/>
        <w:t>[P19] 17:10:27</w:t>
      </w:r>
    </w:p>
    <w:p>
      <w:r>
        <w:rPr/>
        <w:t>Dope. Yeah, yeah.</w:t>
      </w:r>
    </w:p>
    <w:p/>
    <w:p>
      <w:r>
        <w:rPr/>
        <w:t>[P19] 17:10:32</w:t>
      </w:r>
    </w:p>
    <w:p>
      <w:r>
        <w:rPr/>
        <w:t xml:space="preserve">And TV </w:t>
      </w:r>
      <w:r>
        <w:rPr/>
        <w:t>movie</w:t>
      </w:r>
      <w:r>
        <w:rPr/>
        <w:t>, war, history, music. Okay.</w:t>
      </w:r>
    </w:p>
    <w:p/>
    <w:p>
      <w:r>
        <w:rPr/>
        <w:t>[P20] 17:10:38</w:t>
      </w:r>
    </w:p>
    <w:p>
      <w:r>
        <w:rPr/>
        <w:t xml:space="preserve">Yeah, and I thought that war Mobi Jen. I thought that it was for the first word war the last </w:t>
      </w:r>
      <w:r>
        <w:rPr/>
        <w:t>The</w:t>
      </w:r>
      <w:r>
        <w:rPr/>
        <w:t xml:space="preserve"> last one but we can see that there are not a lot of movies about it but our history </w:t>
      </w:r>
      <w:r>
        <w:rPr/>
        <w:t>i</w:t>
      </w:r>
      <w:r>
        <w:rPr/>
        <w:t xml:space="preserve"> don't know.</w:t>
      </w:r>
    </w:p>
    <w:p/>
    <w:p>
      <w:r>
        <w:rPr/>
        <w:t>[P19] 17:10:43</w:t>
      </w:r>
    </w:p>
    <w:p>
      <w:r>
        <w:rPr/>
        <w:t>If you… And…</w:t>
      </w:r>
    </w:p>
    <w:p/>
    <w:p>
      <w:r>
        <w:rPr/>
        <w:t>[P19] 17:10:51</w:t>
      </w:r>
    </w:p>
    <w:p>
      <w:r>
        <w:rPr/>
        <w:t xml:space="preserve">Yeah. </w:t>
      </w:r>
      <w:r>
        <w:rPr/>
        <w:t>So</w:t>
      </w:r>
      <w:r>
        <w:rPr/>
        <w:t xml:space="preserve"> in the very first slide, we saw that </w:t>
      </w:r>
      <w:r>
        <w:rPr/>
        <w:t>It</w:t>
      </w:r>
      <w:r>
        <w:rPr/>
        <w:t xml:space="preserve"> was action movie, right?</w:t>
      </w:r>
    </w:p>
    <w:p/>
    <w:p>
      <w:r>
        <w:rPr/>
        <w:t>[P20] 17:10:59</w:t>
      </w:r>
    </w:p>
    <w:p>
      <w:r>
        <w:rPr/>
        <w:t xml:space="preserve">Yeah, action </w:t>
      </w:r>
      <w:r>
        <w:rPr/>
        <w:t>movie is</w:t>
      </w:r>
      <w:r>
        <w:rPr/>
        <w:t xml:space="preserve"> the most revenue.</w:t>
      </w:r>
    </w:p>
    <w:p/>
    <w:p>
      <w:r>
        <w:rPr/>
        <w:t>[P19] 17:11:00</w:t>
      </w:r>
    </w:p>
    <w:p>
      <w:r>
        <w:rPr/>
        <w:t xml:space="preserve">And an action </w:t>
      </w:r>
      <w:r>
        <w:rPr/>
        <w:t>movie</w:t>
      </w:r>
      <w:r>
        <w:rPr/>
        <w:t xml:space="preserve"> most revenue, but they are not making like it's not even half of the number of movies.</w:t>
      </w:r>
    </w:p>
    <w:p/>
    <w:p>
      <w:r>
        <w:rPr/>
        <w:t>[P19] 17:11:06</w:t>
      </w:r>
    </w:p>
    <w:p>
      <w:r>
        <w:rPr/>
        <w:t xml:space="preserve">But revenue wise is </w:t>
      </w:r>
      <w:r>
        <w:rPr/>
        <w:t>highest</w:t>
      </w:r>
      <w:r>
        <w:rPr/>
        <w:t>. I guess some more profitable action movies are more profitable.</w:t>
      </w:r>
    </w:p>
    <w:p/>
    <w:p>
      <w:r>
        <w:rPr/>
        <w:t>[P20] 17:11:09</w:t>
      </w:r>
    </w:p>
    <w:p>
      <w:r>
        <w:rPr/>
        <w:t>Yeah.</w:t>
      </w:r>
    </w:p>
    <w:p/>
    <w:p>
      <w:r>
        <w:rPr/>
        <w:t>[P20] 17:11:14</w:t>
      </w:r>
    </w:p>
    <w:p>
      <w:r>
        <w:rPr/>
        <w:t>I… Like I say, drama and comedy, I think it's where they get us.</w:t>
      </w:r>
    </w:p>
    <w:p/>
    <w:p>
      <w:r>
        <w:rPr/>
        <w:t>[P19] 17:11:19</w:t>
      </w:r>
    </w:p>
    <w:p>
      <w:r>
        <w:rPr/>
        <w:t>Yeah. Yeah.</w:t>
      </w:r>
    </w:p>
    <w:p/>
    <w:p>
      <w:r>
        <w:rPr/>
        <w:t>[P20] 17:11:21</w:t>
      </w:r>
    </w:p>
    <w:p>
      <w:r>
        <w:rPr/>
        <w:t>So. They're the top ones.</w:t>
      </w:r>
    </w:p>
    <w:p/>
    <w:p>
      <w:r>
        <w:rPr/>
        <w:t>[P19] 17:11:25</w:t>
      </w:r>
    </w:p>
    <w:p>
      <w:r>
        <w:rPr/>
        <w:t>Right. Okay.</w:t>
      </w:r>
    </w:p>
    <w:p/>
    <w:p>
      <w:r>
        <w:rPr/>
        <w:t>[P20] 17:11:27</w:t>
      </w:r>
    </w:p>
    <w:p>
      <w:r>
        <w:rPr/>
        <w:t>That should be it for this one.</w:t>
      </w:r>
    </w:p>
    <w:p/>
    <w:p>
      <w:r>
        <w:rPr/>
        <w:t>[P19] 17:11:30</w:t>
      </w:r>
    </w:p>
    <w:p>
      <w:r>
        <w:rPr/>
        <w:t xml:space="preserve">Yes, this will be </w:t>
      </w:r>
      <w:r>
        <w:rPr/>
        <w:t>a good</w:t>
      </w:r>
      <w:r>
        <w:rPr/>
        <w:t xml:space="preserve"> for this slide.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