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17:08:35</w:t>
      </w:r>
    </w:p>
    <w:p>
      <w:r>
        <w:rPr/>
        <w:t xml:space="preserve">This is the next slide. It's about average movie revenue over the years. You guys can go ahead and talk about </w:t>
      </w:r>
      <w:r>
        <w:rPr/>
        <w:t>the visualization</w:t>
      </w:r>
      <w:r>
        <w:rPr/>
        <w:t>.</w:t>
      </w:r>
    </w:p>
    <w:p>
      <w:r>
        <w:rPr/>
      </w:r>
    </w:p>
    <w:p>
      <w:r>
        <w:rPr/>
        <w:t>[P20] 17:08:46</w:t>
      </w:r>
    </w:p>
    <w:p>
      <w:r>
        <w:rPr/>
        <w:t xml:space="preserve">Yeah, you can see that. With the </w:t>
      </w:r>
      <w:r>
        <w:rPr/>
        <w:t>pass</w:t>
      </w:r>
      <w:r>
        <w:rPr/>
        <w:t xml:space="preserve"> of time.</w:t>
      </w:r>
    </w:p>
    <w:p/>
    <w:p>
      <w:r>
        <w:rPr/>
        <w:t>[P20] 17:08:50</w:t>
      </w:r>
    </w:p>
    <w:p>
      <w:r>
        <w:rPr/>
        <w:t xml:space="preserve">Movies get </w:t>
      </w:r>
      <w:r>
        <w:rPr/>
        <w:t>more and</w:t>
      </w:r>
      <w:r>
        <w:rPr/>
        <w:t xml:space="preserve"> revenue.</w:t>
      </w:r>
    </w:p>
    <w:p/>
    <w:p>
      <w:r>
        <w:rPr/>
        <w:t>[P19] 17:08:54</w:t>
      </w:r>
    </w:p>
    <w:p>
      <w:r>
        <w:rPr/>
        <w:t xml:space="preserve">But there was one peak point in 1938 something and that was the highest so far like even today's word, we don't have that much money in 1938 was </w:t>
      </w:r>
      <w:r>
        <w:rPr/>
        <w:t>The</w:t>
      </w:r>
      <w:r>
        <w:rPr/>
        <w:t xml:space="preserve"> peak is there.</w:t>
      </w:r>
    </w:p>
    <w:p/>
    <w:p>
      <w:r>
        <w:rPr/>
        <w:t>[P20] 17:09:08</w:t>
      </w:r>
    </w:p>
    <w:p>
      <w:r>
        <w:rPr/>
        <w:t>Yeah. What? I don't… Yeah, but I would like to know.</w:t>
      </w:r>
    </w:p>
    <w:p/>
    <w:p>
      <w:r>
        <w:rPr/>
        <w:t>[P19] 17:09:09</w:t>
      </w:r>
    </w:p>
    <w:p>
      <w:r>
        <w:rPr/>
        <w:t>But so overall we can say it's increasing</w:t>
      </w:r>
    </w:p>
    <w:p/>
    <w:p>
      <w:r>
        <w:rPr/>
        <w:t>[P20] 17:09:16</w:t>
      </w:r>
    </w:p>
    <w:p>
      <w:r>
        <w:rPr/>
        <w:t xml:space="preserve">What were the movies at the time so </w:t>
      </w:r>
      <w:r>
        <w:rPr/>
        <w:t>yeah</w:t>
      </w:r>
      <w:r>
        <w:rPr/>
        <w:t xml:space="preserve"> it's the highest point they have so Yeah, yeah. Yes, curiosity.</w:t>
      </w:r>
    </w:p>
    <w:p/>
    <w:p>
      <w:r>
        <w:rPr/>
        <w:t>[P19] 17:09:20</w:t>
      </w:r>
    </w:p>
    <w:p>
      <w:r>
        <w:rPr/>
        <w:t xml:space="preserve">Hmm. But we don't have any data which movie, what kind of </w:t>
      </w:r>
      <w:r>
        <w:rPr/>
        <w:t>zen</w:t>
      </w:r>
      <w:r>
        <w:rPr/>
        <w:t xml:space="preserve"> they are what was happening that time it was word bow time </w:t>
      </w:r>
      <w:r>
        <w:rPr/>
        <w:t>i</w:t>
      </w:r>
      <w:r>
        <w:rPr/>
        <w:t xml:space="preserve"> guess </w:t>
      </w:r>
      <w:r>
        <w:rPr/>
        <w:t>And in that day</w:t>
      </w:r>
      <w:r>
        <w:rPr/>
        <w:t xml:space="preserve"> yeah but still that much revenue during that time that's surprising.</w:t>
      </w:r>
    </w:p>
    <w:p/>
    <w:p>
      <w:r>
        <w:rPr/>
        <w:t>[P20] 17:09:31</w:t>
      </w:r>
    </w:p>
    <w:p>
      <w:r>
        <w:rPr/>
        <w:t>Yeah, I think so.</w:t>
      </w:r>
    </w:p>
    <w:p/>
    <w:p>
      <w:r>
        <w:rPr/>
        <w:t>[P20] 17:09:38</w:t>
      </w:r>
    </w:p>
    <w:p>
      <w:r>
        <w:rPr/>
        <w:t>Yeah. At the end, everything is increasing. So that's what I got from this one</w:t>
      </w:r>
    </w:p>
    <w:p/>
    <w:p>
      <w:r>
        <w:rPr/>
        <w:t>[P19] 17:09:43</w:t>
      </w:r>
    </w:p>
    <w:p>
      <w:r>
        <w:rPr/>
        <w:t>Yeah.</w:t>
      </w:r>
    </w:p>
    <w:p/>
    <w:p>
      <w:r>
        <w:rPr/>
        <w:t>[P19] 17:09:48</w:t>
      </w:r>
    </w:p>
    <w:p>
      <w:r>
        <w:rPr/>
        <w:t xml:space="preserve">Okay, yeah. That's it for this slide </w:t>
      </w:r>
      <w:r>
        <w:rPr/>
        <w:t>session</w:t>
      </w:r>
      <w:r>
        <w:rPr/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