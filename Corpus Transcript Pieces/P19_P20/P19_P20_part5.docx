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17:11:33</w:t>
      </w:r>
    </w:p>
    <w:p>
      <w:r>
        <w:rPr/>
        <w:t>Okay, this is the next one. You guys can go ahead and talk.</w:t>
      </w:r>
    </w:p>
    <w:p>
      <w:r>
        <w:rPr/>
      </w:r>
    </w:p>
    <w:p>
      <w:r>
        <w:rPr/>
        <w:t>[P19] 17:11:40</w:t>
      </w:r>
    </w:p>
    <w:p>
      <w:r>
        <w:rPr/>
        <w:t>So</w:t>
      </w:r>
      <w:r>
        <w:rPr/>
        <w:t xml:space="preserve"> five movies </w:t>
      </w:r>
      <w:r>
        <w:rPr/>
        <w:t>available</w:t>
      </w:r>
      <w:r>
        <w:rPr/>
        <w:t xml:space="preserve"> to these drama and comedy you mentioned Last slide. Okay.</w:t>
      </w:r>
    </w:p>
    <w:p/>
    <w:p>
      <w:r>
        <w:rPr/>
        <w:t>[P20] 17:11:49</w:t>
      </w:r>
    </w:p>
    <w:p>
      <w:r>
        <w:rPr/>
        <w:t xml:space="preserve">Top number of moves </w:t>
      </w:r>
      <w:r>
        <w:rPr/>
        <w:t>yeah</w:t>
      </w:r>
      <w:r>
        <w:rPr/>
        <w:t xml:space="preserve"> it's like…</w:t>
      </w:r>
    </w:p>
    <w:p/>
    <w:p>
      <w:r>
        <w:rPr/>
        <w:t>[P19] 17:11:51</w:t>
      </w:r>
    </w:p>
    <w:p>
      <w:r>
        <w:rPr/>
        <w:t>So</w:t>
      </w:r>
      <w:r>
        <w:rPr/>
        <w:t xml:space="preserve"> you see there's a gastric increase after </w:t>
      </w:r>
      <w:r>
        <w:rPr/>
        <w:t>1980</w:t>
      </w:r>
      <w:r>
        <w:rPr/>
        <w:t xml:space="preserve">s. </w:t>
      </w:r>
      <w:r>
        <w:rPr/>
        <w:t>Like number of</w:t>
      </w:r>
      <w:r>
        <w:rPr/>
        <w:t xml:space="preserve"> </w:t>
      </w:r>
      <w:r>
        <w:rPr/>
        <w:t>noise</w:t>
      </w:r>
      <w:r>
        <w:rPr/>
        <w:t>.</w:t>
      </w:r>
    </w:p>
    <w:p/>
    <w:p>
      <w:r>
        <w:rPr/>
        <w:t>[P20] 17:11:57</w:t>
      </w:r>
    </w:p>
    <w:p>
      <w:r>
        <w:rPr/>
        <w:t xml:space="preserve">Yeah, I think, I don't </w:t>
      </w:r>
      <w:r>
        <w:rPr/>
        <w:t>know</w:t>
      </w:r>
      <w:r>
        <w:rPr/>
        <w:t xml:space="preserve"> </w:t>
      </w:r>
      <w:r>
        <w:rPr/>
        <w:t>movies we're more</w:t>
      </w:r>
      <w:r>
        <w:rPr/>
        <w:t xml:space="preserve"> becoming more popular.</w:t>
      </w:r>
    </w:p>
    <w:p/>
    <w:p>
      <w:r>
        <w:rPr/>
        <w:t>[P19] 17:12:03</w:t>
      </w:r>
    </w:p>
    <w:p>
      <w:r>
        <w:rPr/>
        <w:t xml:space="preserve">And </w:t>
      </w:r>
      <w:r>
        <w:rPr/>
        <w:t>see about</w:t>
      </w:r>
      <w:r>
        <w:rPr/>
        <w:t xml:space="preserve"> romantic movies. Almost every movie they are making less movies.</w:t>
      </w:r>
    </w:p>
    <w:p/>
    <w:p>
      <w:r>
        <w:rPr/>
        <w:t>[P20] 17:12:09</w:t>
      </w:r>
    </w:p>
    <w:p>
      <w:r>
        <w:rPr/>
        <w:t>Yeah.</w:t>
      </w:r>
    </w:p>
    <w:p/>
    <w:p>
      <w:r>
        <w:rPr/>
        <w:t>[P19] 17:12:11</w:t>
      </w:r>
    </w:p>
    <w:p>
      <w:r>
        <w:rPr/>
        <w:t xml:space="preserve">Like after 2000 18, 16, 17, the number of movies </w:t>
      </w:r>
      <w:r>
        <w:rPr/>
        <w:t>are</w:t>
      </w:r>
      <w:r>
        <w:rPr/>
        <w:t xml:space="preserve"> </w:t>
      </w:r>
      <w:r>
        <w:rPr/>
        <w:t>decreased like</w:t>
      </w:r>
      <w:r>
        <w:rPr/>
        <w:t xml:space="preserve"> almost like 10 from 100.</w:t>
      </w:r>
    </w:p>
    <w:p/>
    <w:p>
      <w:r>
        <w:rPr/>
        <w:t>[P19] 17:12:21</w:t>
      </w:r>
    </w:p>
    <w:p>
      <w:r>
        <w:rPr/>
        <w:t>Is</w:t>
      </w:r>
      <w:r>
        <w:rPr/>
        <w:t xml:space="preserve"> dropping. The last point you see is </w:t>
      </w:r>
      <w:r>
        <w:rPr/>
        <w:t>nail</w:t>
      </w:r>
      <w:r>
        <w:rPr/>
        <w:t xml:space="preserve"> down.</w:t>
      </w:r>
    </w:p>
    <w:p/>
    <w:p>
      <w:r>
        <w:rPr/>
        <w:t>[P20] 17:12:22</w:t>
      </w:r>
    </w:p>
    <w:p>
      <w:r>
        <w:rPr/>
        <w:t>That's… Yeah, that's interesting.</w:t>
      </w:r>
    </w:p>
    <w:p/>
    <w:p>
      <w:r>
        <w:rPr/>
        <w:t>[P19] 17:12:28</w:t>
      </w:r>
    </w:p>
    <w:p>
      <w:r>
        <w:rPr/>
        <w:t xml:space="preserve">Yeah, because from 120 to like just this order of like six </w:t>
      </w:r>
      <w:r>
        <w:rPr/>
        <w:t>Six</w:t>
      </w:r>
      <w:r>
        <w:rPr/>
        <w:t xml:space="preserve"> times.</w:t>
      </w:r>
    </w:p>
    <w:p/>
    <w:p>
      <w:r>
        <w:rPr/>
        <w:t>[P20] 17:12:37</w:t>
      </w:r>
    </w:p>
    <w:p>
      <w:r>
        <w:rPr/>
        <w:t xml:space="preserve">Yeah. What would be the reason behind maybe tv series </w:t>
      </w:r>
      <w:r>
        <w:rPr/>
        <w:t>i</w:t>
      </w:r>
      <w:r>
        <w:rPr/>
        <w:t xml:space="preserve"> don't know.</w:t>
      </w:r>
    </w:p>
    <w:p/>
    <w:p>
      <w:r>
        <w:rPr/>
        <w:t>[P19] 17:12:43</w:t>
      </w:r>
    </w:p>
    <w:p>
      <w:r>
        <w:rPr/>
        <w:t xml:space="preserve">Yeah. Because they have basically top earning movie top </w:t>
      </w:r>
      <w:r>
        <w:rPr/>
        <w:t>And</w:t>
      </w:r>
      <w:r>
        <w:rPr/>
        <w:t xml:space="preserve"> also in the highest number of movies, drama and comedy action was the highest revenue still number of movies decreased That's surprising.</w:t>
      </w:r>
    </w:p>
    <w:p/>
    <w:p>
      <w:r>
        <w:rPr/>
        <w:t>[P20] 17:12:56</w:t>
      </w:r>
    </w:p>
    <w:p>
      <w:r>
        <w:rPr/>
        <w:t xml:space="preserve">I see. But </w:t>
      </w:r>
      <w:r>
        <w:rPr/>
        <w:t>yeah</w:t>
      </w:r>
      <w:r>
        <w:rPr/>
        <w:t xml:space="preserve"> but at the end drama and comedy they're still the top two so that's expected</w:t>
      </w:r>
    </w:p>
    <w:p/>
    <w:p>
      <w:r>
        <w:rPr/>
        <w:t>[P19] 17:13:02</w:t>
      </w:r>
    </w:p>
    <w:p>
      <w:r>
        <w:rPr/>
        <w:t>Yeah, yeah, yeah.</w:t>
      </w:r>
    </w:p>
    <w:p/>
    <w:p>
      <w:r>
        <w:rPr/>
        <w:t>[P19] 17:13:06</w:t>
      </w:r>
    </w:p>
    <w:p>
      <w:r>
        <w:rPr/>
        <w:t>Yeah, we are good for this reason.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