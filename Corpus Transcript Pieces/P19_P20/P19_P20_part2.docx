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17:06:57</w:t>
      </w:r>
    </w:p>
    <w:p>
      <w:r>
        <w:rPr/>
        <w:t>That you're done and I'll go to the next slide. So, yep, you guys can start and talk about it.</w:t>
      </w:r>
    </w:p>
    <w:p>
      <w:r>
        <w:rPr/>
      </w:r>
    </w:p>
    <w:p>
      <w:r>
        <w:rPr/>
        <w:t>[P19] 17:07:05</w:t>
      </w:r>
    </w:p>
    <w:p>
      <w:r>
        <w:rPr/>
        <w:t>So</w:t>
      </w:r>
      <w:r>
        <w:rPr/>
        <w:t xml:space="preserve"> by the first look we can see we have the movie on the y-axis and revenue on the x-axis. </w:t>
      </w:r>
      <w:r>
        <w:rPr/>
        <w:t>So</w:t>
      </w:r>
      <w:r>
        <w:rPr/>
        <w:t xml:space="preserve"> the more the width we can say the more revenue that movie </w:t>
      </w:r>
      <w:r>
        <w:rPr/>
        <w:t>generated</w:t>
      </w:r>
      <w:r>
        <w:rPr/>
        <w:t>.</w:t>
      </w:r>
    </w:p>
    <w:p/>
    <w:p>
      <w:r>
        <w:rPr/>
        <w:t>[P19] 17:07:14</w:t>
      </w:r>
    </w:p>
    <w:p>
      <w:r>
        <w:rPr/>
        <w:t xml:space="preserve">Like Autar and generated highest revenue. And the least per alias in the wonderland </w:t>
      </w:r>
      <w:r>
        <w:rPr/>
        <w:t>i</w:t>
      </w:r>
      <w:r>
        <w:rPr/>
        <w:t xml:space="preserve"> guess That's what I can guess from here.</w:t>
      </w:r>
    </w:p>
    <w:p/>
    <w:p>
      <w:r>
        <w:rPr/>
        <w:t>[P19] 17:07:24</w:t>
      </w:r>
    </w:p>
    <w:p>
      <w:r>
        <w:rPr/>
        <w:t>What do you think?</w:t>
      </w:r>
    </w:p>
    <w:p/>
    <w:p>
      <w:r>
        <w:rPr/>
        <w:t>[P20] 17:07:24</w:t>
      </w:r>
    </w:p>
    <w:p>
      <w:r>
        <w:rPr/>
        <w:t>Yeah, I'll see. Yeah, you see the action movies are also the one that has more revenue</w:t>
      </w:r>
    </w:p>
    <w:p/>
    <w:p>
      <w:r>
        <w:rPr/>
        <w:t>[P19] 17:07:30</w:t>
      </w:r>
    </w:p>
    <w:p>
      <w:r>
        <w:rPr/>
        <w:t xml:space="preserve">Yeah. Yeah, </w:t>
      </w:r>
      <w:r>
        <w:rPr/>
        <w:t>makes</w:t>
      </w:r>
      <w:r>
        <w:rPr/>
        <w:t xml:space="preserve"> sense. And family </w:t>
      </w:r>
      <w:r>
        <w:rPr/>
        <w:t>movie</w:t>
      </w:r>
      <w:r>
        <w:rPr/>
        <w:t xml:space="preserve"> </w:t>
      </w:r>
      <w:r>
        <w:rPr/>
        <w:t>yeah</w:t>
      </w:r>
      <w:r>
        <w:rPr/>
        <w:t xml:space="preserve"> family </w:t>
      </w:r>
      <w:r>
        <w:rPr/>
        <w:t>movie</w:t>
      </w:r>
      <w:r>
        <w:rPr/>
        <w:t xml:space="preserve"> also </w:t>
      </w:r>
      <w:r>
        <w:rPr/>
        <w:t>in</w:t>
      </w:r>
      <w:r>
        <w:rPr/>
        <w:t xml:space="preserve"> the top, not </w:t>
      </w:r>
      <w:r>
        <w:rPr/>
        <w:t>in</w:t>
      </w:r>
      <w:r>
        <w:rPr/>
        <w:t xml:space="preserve"> the top.</w:t>
      </w:r>
    </w:p>
    <w:p/>
    <w:p>
      <w:r>
        <w:rPr/>
        <w:t>[P19] 17:07:37</w:t>
      </w:r>
    </w:p>
    <w:p>
      <w:r>
        <w:rPr/>
        <w:t>But in the media, in the end also family movie. And animation is like, I guess, leashed, I guess.</w:t>
      </w:r>
    </w:p>
    <w:p/>
    <w:p>
      <w:r>
        <w:rPr/>
        <w:t>[P20] 17:07:41</w:t>
      </w:r>
    </w:p>
    <w:p>
      <w:r>
        <w:rPr/>
        <w:t>Yeah.</w:t>
      </w:r>
    </w:p>
    <w:p/>
    <w:p>
      <w:r>
        <w:rPr/>
        <w:t>[P19] 17:07:46</w:t>
      </w:r>
    </w:p>
    <w:p>
      <w:r>
        <w:rPr/>
        <w:t>Only two animation movies are there. Out of 1250.</w:t>
      </w:r>
    </w:p>
    <w:p/>
    <w:p>
      <w:r>
        <w:rPr/>
        <w:t>[P20] 17:07:47</w:t>
      </w:r>
    </w:p>
    <w:p>
      <w:r>
        <w:rPr/>
        <w:t xml:space="preserve">Yeah. And as you can see also the movies that have more revenue they are like they have a lot of </w:t>
      </w:r>
      <w:r>
        <w:rPr/>
        <w:t>story</w:t>
      </w:r>
      <w:r>
        <w:rPr/>
        <w:t xml:space="preserve"> behind there are a lot of movies or series behind those Yeah, it's… Yeah.</w:t>
      </w:r>
    </w:p>
    <w:p/>
    <w:p>
      <w:r>
        <w:rPr/>
        <w:t>[P19] 17:08:02</w:t>
      </w:r>
    </w:p>
    <w:p>
      <w:r>
        <w:rPr/>
        <w:t>Yeah. And there's only one drama movie in the top 50.</w:t>
      </w:r>
    </w:p>
    <w:p/>
    <w:p>
      <w:r>
        <w:rPr/>
        <w:t>[P20] 17:08:10</w:t>
      </w:r>
    </w:p>
    <w:p>
      <w:r>
        <w:rPr/>
        <w:t>Oh, there is just one drama movie to be planning. That's fun.</w:t>
      </w:r>
    </w:p>
    <w:p/>
    <w:p>
      <w:r>
        <w:rPr/>
        <w:t>[P19] 17:08:12</w:t>
      </w:r>
    </w:p>
    <w:p>
      <w:r>
        <w:rPr/>
        <w:t>Yeah. Titanic.</w:t>
      </w:r>
    </w:p>
    <w:p/>
    <w:p>
      <w:r>
        <w:rPr/>
        <w:t>[P20] 17:08:17</w:t>
      </w:r>
    </w:p>
    <w:p>
      <w:r>
        <w:rPr/>
        <w:t>Yeah, I think that's what it means.</w:t>
      </w:r>
    </w:p>
    <w:p/>
    <w:p>
      <w:r>
        <w:rPr/>
        <w:t>[Moderator] 17:08:30</w:t>
      </w:r>
    </w:p>
    <w:p>
      <w:r>
        <w:rPr/>
        <w:t>Do you guys want me to go to the next slide?</w:t>
      </w:r>
    </w:p>
    <w:p/>
    <w:p>
      <w:r>
        <w:rPr/>
        <w:t>[P19] 17:08:33</w:t>
      </w:r>
    </w:p>
    <w:p>
      <w:r>
        <w:rPr/>
        <w:t>Yeah.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