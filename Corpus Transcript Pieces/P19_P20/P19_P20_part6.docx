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17:13:10</w:t>
      </w:r>
    </w:p>
    <w:p>
      <w:r>
        <w:rPr/>
        <w:t>Okay. This is the next one. It's a box plot. You guys can go ahead and talk about it.</w:t>
      </w:r>
    </w:p>
    <w:p>
      <w:r>
        <w:rPr/>
      </w:r>
      <w:r>
        <w:rPr/>
      </w:r>
    </w:p>
    <w:p>
      <w:r>
        <w:rPr/>
        <w:t>[P19] 17:13:16</w:t>
      </w:r>
    </w:p>
    <w:p>
      <w:r>
        <w:rPr/>
        <w:t>Okay, so there's a budget.</w:t>
      </w:r>
    </w:p>
    <w:p/>
    <w:p>
      <w:r>
        <w:rPr/>
        <w:t>[P20] 17:13:17</w:t>
      </w:r>
    </w:p>
    <w:p>
      <w:r>
        <w:rPr/>
        <w:t>Okay.</w:t>
      </w:r>
    </w:p>
    <w:p/>
    <w:p>
      <w:r>
        <w:rPr/>
        <w:t>[P19] 17:13:28</w:t>
      </w:r>
    </w:p>
    <w:p>
      <w:r>
        <w:rPr/>
        <w:t xml:space="preserve">Yes, my budget is one basically animation </w:t>
      </w:r>
      <w:r>
        <w:rPr/>
        <w:t>movies</w:t>
      </w:r>
      <w:r>
        <w:rPr/>
        <w:t xml:space="preserve"> with the highest budget.</w:t>
      </w:r>
    </w:p>
    <w:p/>
    <w:p>
      <w:r>
        <w:rPr/>
        <w:t>[P19] 17:13:34</w:t>
      </w:r>
    </w:p>
    <w:p>
      <w:r>
        <w:rPr/>
        <w:t>The list is foreign movies.</w:t>
      </w:r>
    </w:p>
    <w:p/>
    <w:p>
      <w:r>
        <w:rPr/>
        <w:t>[P20] 17:13:37</w:t>
      </w:r>
    </w:p>
    <w:p>
      <w:r>
        <w:rPr/>
        <w:t xml:space="preserve">Budget guideline. And… Do you have any </w:t>
      </w:r>
      <w:r>
        <w:rPr/>
        <w:t>idea</w:t>
      </w:r>
      <w:r>
        <w:rPr/>
        <w:t>?</w:t>
      </w:r>
    </w:p>
    <w:p/>
    <w:p>
      <w:r>
        <w:rPr/>
        <w:t>[P19] 17:13:46</w:t>
      </w:r>
    </w:p>
    <w:p>
      <w:r>
        <w:rPr/>
        <w:t>So</w:t>
      </w:r>
      <w:r>
        <w:rPr/>
        <w:t xml:space="preserve"> I don't see any conclusion from here because you see that median line It's almost overlapping for every single data point.</w:t>
      </w:r>
    </w:p>
    <w:p/>
    <w:p>
      <w:r>
        <w:rPr/>
        <w:t>[P20] 17:13:55</w:t>
      </w:r>
    </w:p>
    <w:p>
      <w:r>
        <w:rPr/>
        <w:t>Mm-hmm.</w:t>
      </w:r>
    </w:p>
    <w:p/>
    <w:p>
      <w:r>
        <w:rPr/>
        <w:t>[P19] 17:13:55</w:t>
      </w:r>
    </w:p>
    <w:p>
      <w:r>
        <w:rPr/>
        <w:t xml:space="preserve">Because this is a </w:t>
      </w:r>
      <w:r>
        <w:rPr/>
        <w:t>bookshot</w:t>
      </w:r>
      <w:r>
        <w:rPr/>
        <w:t xml:space="preserve"> so there's no one fix point. It's a median so we can't put any conclusion here because they are all overlapping</w:t>
      </w:r>
      <w:r>
        <w:rPr/>
        <w:t xml:space="preserve"> Except</w:t>
      </w:r>
      <w:r>
        <w:rPr/>
        <w:t xml:space="preserve"> first and last you can say their median is different, their median is different.</w:t>
      </w:r>
    </w:p>
    <w:p/>
    <w:p>
      <w:r>
        <w:rPr/>
        <w:t>[P20] 17:14:04</w:t>
      </w:r>
    </w:p>
    <w:p>
      <w:r>
        <w:rPr/>
        <w:t>Yeah, I see.</w:t>
      </w:r>
    </w:p>
    <w:p/>
    <w:p>
      <w:r>
        <w:rPr/>
        <w:t>[P19] 17:14:09</w:t>
      </w:r>
    </w:p>
    <w:p>
      <w:r>
        <w:rPr/>
        <w:t>But ultimately, books are overlapping so we can't… make any conclusion from here.</w:t>
      </w:r>
    </w:p>
    <w:p/>
    <w:p>
      <w:r>
        <w:rPr/>
        <w:t>[P20] 17:14:18</w:t>
      </w:r>
    </w:p>
    <w:p>
      <w:r>
        <w:rPr/>
        <w:t>Yeah, being honest. I don't get a lot of information about this one more.</w:t>
      </w:r>
    </w:p>
    <w:p/>
    <w:p>
      <w:r>
        <w:rPr/>
        <w:t>[P20] 17:14:23</w:t>
      </w:r>
    </w:p>
    <w:p>
      <w:r>
        <w:rPr/>
        <w:t>At least I don't understand. A lot so</w:t>
      </w:r>
    </w:p>
    <w:p/>
    <w:p>
      <w:r>
        <w:rPr/>
        <w:t>[P19] 17:14:24</w:t>
      </w:r>
    </w:p>
    <w:p>
      <w:r>
        <w:rPr/>
        <w:t>Yeah.</w:t>
      </w:r>
    </w:p>
    <w:p/>
    <w:p>
      <w:r>
        <w:rPr/>
        <w:t>[P19] 17:14:28</w:t>
      </w:r>
    </w:p>
    <w:p>
      <w:r>
        <w:rPr/>
        <w:t>Sam, yeah.</w:t>
      </w:r>
    </w:p>
    <w:p/>
    <w:p>
      <w:r>
        <w:rPr/>
        <w:t>[P19] 17:14:35</w:t>
      </w:r>
    </w:p>
    <w:p>
      <w:r>
        <w:rPr/>
        <w:t xml:space="preserve">You see </w:t>
      </w:r>
      <w:r>
        <w:rPr/>
        <w:t>one</w:t>
      </w:r>
      <w:r>
        <w:rPr/>
        <w:t xml:space="preserve"> thing history movie. The minimum value is </w:t>
      </w:r>
      <w:r>
        <w:rPr/>
        <w:t>really high</w:t>
      </w:r>
      <w:r>
        <w:rPr/>
        <w:t xml:space="preserve"> then other like history and Western movies.</w:t>
      </w:r>
    </w:p>
    <w:p/>
    <w:p>
      <w:r>
        <w:rPr/>
        <w:t>[P19] 17:14:44</w:t>
      </w:r>
    </w:p>
    <w:p>
      <w:r>
        <w:rPr/>
        <w:t>They required lots of cost even to start that movie. The minimum is very… high income to the movies.</w:t>
      </w:r>
    </w:p>
    <w:p/>
    <w:p>
      <w:r>
        <w:rPr/>
        <w:t>[P19] 17:14:51</w:t>
      </w:r>
    </w:p>
    <w:p>
      <w:r>
        <w:rPr/>
        <w:t xml:space="preserve">It </w:t>
      </w:r>
      <w:r>
        <w:rPr/>
        <w:t>starts</w:t>
      </w:r>
      <w:r>
        <w:rPr/>
        <w:t xml:space="preserve"> from 10 to 3. But yeah, we don't get much info we don't we can't make any conclusions on this one.</w:t>
      </w:r>
    </w:p>
    <w:p/>
    <w:p>
      <w:r>
        <w:rPr/>
        <w:t>[P20] 17:14:54</w:t>
      </w:r>
    </w:p>
    <w:p>
      <w:r>
        <w:rPr/>
        <w:t>Nice.</w:t>
      </w:r>
    </w:p>
    <w:p/>
    <w:p>
      <w:r>
        <w:rPr/>
        <w:t>[P20] 17:14:59</w:t>
      </w:r>
    </w:p>
    <w:p>
      <w:r>
        <w:rPr/>
        <w:t>Yeah, I agree.</w:t>
      </w:r>
    </w:p>
    <w:p/>
    <w:p>
      <w:r>
        <w:rPr/>
        <w:t>[P19] 17:15:03</w:t>
      </w:r>
    </w:p>
    <w:p>
      <w:r>
        <w:rPr/>
        <w:t>Result we are done for this slide.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