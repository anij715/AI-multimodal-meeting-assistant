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17:15:06</w:t>
      </w:r>
    </w:p>
    <w:p>
      <w:r>
        <w:rPr/>
        <w:t>Okay, I'm going to go to the next one.</w:t>
      </w:r>
    </w:p>
    <w:p>
      <w:r>
        <w:rPr/>
      </w:r>
      <w:r>
        <w:rPr/>
      </w:r>
    </w:p>
    <w:p>
      <w:r>
        <w:rPr/>
        <w:t>[P20] 17:15:15</w:t>
      </w:r>
    </w:p>
    <w:p>
      <w:r>
        <w:rPr/>
        <w:t>Okay.</w:t>
      </w:r>
    </w:p>
    <w:p/>
    <w:p>
      <w:r>
        <w:rPr/>
        <w:t>[P19] 17:15:18</w:t>
      </w:r>
    </w:p>
    <w:p>
      <w:r>
        <w:rPr/>
        <w:t>Please vote and frequency.</w:t>
      </w:r>
    </w:p>
    <w:p/>
    <w:p>
      <w:r>
        <w:rPr/>
        <w:t>[P19] 17:15:25</w:t>
      </w:r>
    </w:p>
    <w:p>
      <w:r>
        <w:rPr/>
        <w:t xml:space="preserve">Let me dig in. Six of what was given to </w:t>
      </w:r>
      <w:r>
        <w:rPr/>
        <w:t>this</w:t>
      </w:r>
      <w:r>
        <w:rPr/>
        <w:t xml:space="preserve"> many movies but which movie Which sort of movie which </w:t>
      </w:r>
      <w:r>
        <w:rPr/>
        <w:t>anime</w:t>
      </w:r>
      <w:r>
        <w:rPr/>
        <w:t xml:space="preserve"> so this is completely inclusive inconclusive.</w:t>
      </w:r>
    </w:p>
    <w:p/>
    <w:p>
      <w:r>
        <w:rPr/>
        <w:t>[P20] 17:15:37</w:t>
      </w:r>
    </w:p>
    <w:p>
      <w:r>
        <w:rPr/>
        <w:t xml:space="preserve">Yeah, I think the first one it's I don't know all genders and the other ones you say </w:t>
      </w:r>
      <w:r>
        <w:rPr/>
        <w:t>action comedy</w:t>
      </w:r>
      <w:r>
        <w:rPr/>
        <w:t xml:space="preserve"> drama </w:t>
      </w:r>
      <w:r>
        <w:rPr/>
        <w:t>But</w:t>
      </w:r>
      <w:r>
        <w:rPr/>
        <w:t>… Yeah.</w:t>
      </w:r>
    </w:p>
    <w:p/>
    <w:p>
      <w:r>
        <w:rPr/>
        <w:t>[P19] 17:15:41</w:t>
      </w:r>
    </w:p>
    <w:p>
      <w:r>
        <w:rPr/>
        <w:t>Yeah. Yeah.</w:t>
      </w:r>
    </w:p>
    <w:p/>
    <w:p>
      <w:r>
        <w:rPr/>
        <w:t>[P19] 17:15:51</w:t>
      </w:r>
    </w:p>
    <w:p>
      <w:r>
        <w:rPr/>
        <w:t>Yeah. So, and even… 6 rating six and 200 movies and Okay.</w:t>
      </w:r>
    </w:p>
    <w:p/>
    <w:p>
      <w:r>
        <w:rPr/>
        <w:t>[P19] 17:16:01</w:t>
      </w:r>
    </w:p>
    <w:p>
      <w:r>
        <w:rPr/>
        <w:t>Pretty gosh, Shane.</w:t>
      </w:r>
    </w:p>
    <w:p/>
    <w:p>
      <w:r>
        <w:rPr/>
        <w:t>[P19] 17:16:13</w:t>
      </w:r>
    </w:p>
    <w:p>
      <w:r>
        <w:rPr/>
        <w:t xml:space="preserve">Okay. So almost every then we have like almost </w:t>
      </w:r>
      <w:r>
        <w:rPr/>
        <w:t>The</w:t>
      </w:r>
      <w:r>
        <w:rPr/>
        <w:t xml:space="preserve"> average is six for average and</w:t>
      </w:r>
    </w:p>
    <w:p/>
    <w:p>
      <w:r>
        <w:rPr/>
        <w:t>[P20] 17:16:25</w:t>
      </w:r>
    </w:p>
    <w:p>
      <w:r>
        <w:rPr/>
        <w:t xml:space="preserve">And… and rating while drama and comedy again if you can see the top for example in drama it's almost 4,000 for yeah 4 000 on the comedy to 50. I don't know if that means that they are they have more </w:t>
      </w:r>
      <w:r>
        <w:rPr/>
        <w:t>frequency</w:t>
      </w:r>
      <w:r>
        <w:rPr/>
        <w:t xml:space="preserve"> number of movies yeah that makes sense.</w:t>
      </w:r>
    </w:p>
    <w:p/>
    <w:p>
      <w:r>
        <w:rPr/>
        <w:t>[P19] 17:16:33</w:t>
      </w:r>
    </w:p>
    <w:p>
      <w:r>
        <w:rPr/>
        <w:t>Yeah.</w:t>
      </w:r>
    </w:p>
    <w:p/>
    <w:p>
      <w:r>
        <w:rPr/>
        <w:t>[P19] 17:16:47</w:t>
      </w:r>
    </w:p>
    <w:p>
      <w:r>
        <w:rPr/>
        <w:t xml:space="preserve">Yeah, science fiction is dope is like 400, yeah. And that's like drama is 4,000. </w:t>
      </w:r>
      <w:r>
        <w:rPr/>
        <w:t>So</w:t>
      </w:r>
      <w:r>
        <w:rPr/>
        <w:t xml:space="preserve"> drama is </w:t>
      </w:r>
      <w:r>
        <w:rPr/>
        <w:t>highest</w:t>
      </w:r>
      <w:r>
        <w:rPr/>
        <w:t xml:space="preserve"> here.</w:t>
      </w:r>
    </w:p>
    <w:p/>
    <w:p>
      <w:r>
        <w:rPr/>
        <w:t>[P20] 17:16:51</w:t>
      </w:r>
    </w:p>
    <w:p>
      <w:r>
        <w:rPr/>
        <w:t>Yeah. But yeah, I see that the average vote or the rating movie ratings are very similar to all of them.</w:t>
      </w:r>
    </w:p>
    <w:p/>
    <w:p>
      <w:r>
        <w:rPr/>
        <w:t>[P19] 17:17:03</w:t>
      </w:r>
    </w:p>
    <w:p>
      <w:r>
        <w:rPr/>
        <w:t>Yeah.</w:t>
      </w:r>
    </w:p>
    <w:p/>
    <w:p>
      <w:r>
        <w:rPr/>
        <w:t>[P20] 17:17:06</w:t>
      </w:r>
    </w:p>
    <w:p>
      <w:r>
        <w:rPr/>
        <w:t>That's what I get from this.</w:t>
      </w:r>
    </w:p>
    <w:p/>
    <w:p>
      <w:r>
        <w:rPr/>
        <w:t>[P19] 17:17:08</w:t>
      </w:r>
    </w:p>
    <w:p>
      <w:r>
        <w:rPr/>
        <w:t xml:space="preserve">Same. Yeah, that's what I think. But the first one </w:t>
      </w:r>
      <w:r>
        <w:rPr/>
        <w:t>we</w:t>
      </w:r>
      <w:r>
        <w:rPr/>
        <w:t xml:space="preserve"> don't get any conclusion at all because we don't know the movie style of which movie of which era or anything.</w:t>
      </w:r>
    </w:p>
    <w:p/>
    <w:p>
      <w:r>
        <w:rPr/>
        <w:t>[P20] 17:17:17</w:t>
      </w:r>
    </w:p>
    <w:p>
      <w:r>
        <w:rPr/>
        <w:t>Yeah, maybe it's just… Yeah.</w:t>
      </w:r>
    </w:p>
    <w:p/>
    <w:p>
      <w:r>
        <w:rPr/>
        <w:t>[P19] 17:17:19</w:t>
      </w:r>
    </w:p>
    <w:p>
      <w:r>
        <w:rPr/>
        <w:t>Yeah. Yeah, it is good for this slide.</w:t>
      </w:r>
    </w:p>
    <w:p/>
    <w:p>
      <w:r>
        <w:rPr/>
        <w:t>[P20] 17:17:21</w:t>
      </w:r>
    </w:p>
    <w:p>
      <w:r>
        <w:rPr/>
        <w:t>No, I agree.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