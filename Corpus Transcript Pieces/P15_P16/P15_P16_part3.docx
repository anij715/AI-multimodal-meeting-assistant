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14:28:52</w:t>
      </w:r>
    </w:p>
    <w:p>
      <w:r>
        <w:rPr/>
        <w:t>Okay, I'll go to the next slide. This is the next slide. So average movie revenue over the years. You guys can go ahead and talk about it.</w:t>
      </w:r>
    </w:p>
    <w:p>
      <w:r>
        <w:rPr/>
      </w:r>
    </w:p>
    <w:p>
      <w:r>
        <w:rPr/>
        <w:t>[P15] 14:29:07</w:t>
      </w:r>
    </w:p>
    <w:p>
      <w:r>
        <w:rPr/>
        <w:t>Okay.</w:t>
      </w:r>
    </w:p>
    <w:p/>
    <w:p>
      <w:r>
        <w:rPr/>
        <w:t>[P16] 14:29:11</w:t>
      </w:r>
    </w:p>
    <w:p>
      <w:r>
        <w:rPr/>
        <w:t>I personally… think this is a very academic form but like it's not I don't think any way user friendly or anything.</w:t>
      </w:r>
    </w:p>
    <w:p/>
    <w:p>
      <w:r>
        <w:rPr/>
        <w:t>[P16] 14:29:23</w:t>
      </w:r>
    </w:p>
    <w:p>
      <w:r>
        <w:rPr/>
        <w:t>Like this form is very straightforward. But like first thing i think first I want to point out like, okay, why I like about it is i like you know, it has all those dots on top that shows all the you know the max, you know, for some reason</w:t>
      </w:r>
    </w:p>
    <w:p/>
    <w:p>
      <w:r>
        <w:rPr/>
        <w:t>[P16] 14:29:40</w:t>
      </w:r>
    </w:p>
    <w:p>
      <w:r>
        <w:rPr/>
        <w:t>And like, and stuff but like What I don't like is you see the average revenue and the y-axis it's like 10 to 710 today. People don't know like a random dude, he doesn't know.</w:t>
      </w:r>
    </w:p>
    <w:p/>
    <w:p>
      <w:r>
        <w:rPr/>
        <w:t>[P15] 14:29:52</w:t>
      </w:r>
    </w:p>
    <w:p>
      <w:r>
        <w:rPr/>
        <w:t>Thanks a logarithmic scale.</w:t>
      </w:r>
    </w:p>
    <w:p/>
    <w:p>
      <w:r>
        <w:rPr/>
        <w:t>[P16] 14:29:54</w:t>
      </w:r>
    </w:p>
    <w:p>
      <w:r>
        <w:rPr/>
        <w:t>Like, what is that, like 10 billion? How many billion? I don't know, dude. Like nobody really knows how much money it is.</w:t>
      </w:r>
    </w:p>
    <w:p/>
    <w:p>
      <w:r>
        <w:rPr/>
        <w:t>[P15] 14:30:00</w:t>
      </w:r>
    </w:p>
    <w:p>
      <w:r>
        <w:rPr/>
        <w:t>Yeah.</w:t>
      </w:r>
    </w:p>
    <w:p/>
    <w:p>
      <w:r>
        <w:rPr/>
        <w:t>[P16] 14:30:01</w:t>
      </w:r>
    </w:p>
    <w:p>
      <w:r>
        <w:rPr/>
        <w:t>It's too generic and it's not detailed enough. You might as well say like 10 Tim funding bill, something simpler like that.</w:t>
      </w:r>
    </w:p>
    <w:p/>
    <w:p>
      <w:r>
        <w:rPr/>
        <w:t>[P16] 14:30:09</w:t>
      </w:r>
    </w:p>
    <w:p>
      <w:r>
        <w:rPr/>
        <w:t>It's simpler. I also think… I also think like i also think</w:t>
      </w:r>
    </w:p>
    <w:p/>
    <w:p>
      <w:r>
        <w:rPr/>
        <w:t>[P16] 14:30:22</w:t>
      </w:r>
    </w:p>
    <w:p>
      <w:r>
        <w:rPr/>
        <w:t>I will also point out something about you know just lack of coloration There's just lack of coloration of all aspects it's just It's just lacking. It's just all blue.</w:t>
      </w:r>
    </w:p>
    <w:p/>
    <w:p>
      <w:r>
        <w:rPr/>
        <w:t>[P16] 14:30:35</w:t>
      </w:r>
    </w:p>
    <w:p>
      <w:r>
        <w:rPr/>
        <w:t>And I feel like if the user, I don't know if the user can click on the line and it would show like a little pop-up about, well, you know, what year it is, you know, exact year And what's the average movie revenue something like that.</w:t>
      </w:r>
    </w:p>
    <w:p/>
    <w:p>
      <w:r>
        <w:rPr/>
        <w:t>[P15] 14:30:52</w:t>
      </w:r>
    </w:p>
    <w:p>
      <w:r>
        <w:rPr/>
        <w:t>Yeah, I like the grid pattern in this one. So my eyes are able to follow. But again, as you said.</w:t>
      </w:r>
    </w:p>
    <w:p/>
    <w:p>
      <w:r>
        <w:rPr/>
        <w:t>[P15] 14:30:58</w:t>
      </w:r>
    </w:p>
    <w:p>
      <w:r>
        <w:rPr/>
        <w:t>On the y-axis, we have a logarithmic scale. Probably done to have some kind of a linear relationship.</w:t>
      </w:r>
    </w:p>
    <w:p/>
    <w:p>
      <w:r>
        <w:rPr/>
        <w:t>[P15] 14:31:07</w:t>
      </w:r>
    </w:p>
    <w:p>
      <w:r>
        <w:rPr/>
        <w:t>Between the year and the revenue. Because more often than not, these relationships are usually not linear they are there's some big polynomial.</w:t>
      </w:r>
    </w:p>
    <w:p/>
    <w:p>
      <w:r>
        <w:rPr/>
        <w:t>[P15] 14:31:19</w:t>
      </w:r>
    </w:p>
    <w:p>
      <w:r>
        <w:rPr/>
        <w:t>So I see why they did that. But again, to your point, the scale on the y-axis could use the numbers.</w:t>
      </w:r>
    </w:p>
    <w:p/>
    <w:p>
      <w:r>
        <w:rPr/>
        <w:t>[P15] 14:31:30</w:t>
      </w:r>
    </w:p>
    <w:p>
      <w:r>
        <w:rPr/>
        <w:t>That are that are easily recognizable. For example, they can talk in terms of billions instead of just putting 10 to the power 6.</w:t>
      </w:r>
    </w:p>
    <w:p/>
    <w:p>
      <w:r>
        <w:rPr/>
        <w:t>[P15] 14:31:40</w:t>
      </w:r>
    </w:p>
    <w:p>
      <w:r>
        <w:rPr/>
        <w:t>If they want to make it readable to readable someone who is not a researcher, for example.</w:t>
      </w:r>
    </w:p>
    <w:p/>
    <w:p>
      <w:r>
        <w:rPr/>
        <w:t>[P16] 14:31:44</w:t>
      </w:r>
    </w:p>
    <w:p>
      <w:r>
        <w:rPr/>
        <w:t>Yeah.</w:t>
      </w:r>
    </w:p>
    <w:p/>
    <w:p>
      <w:r>
        <w:rPr/>
        <w:t>[P16] 14:31:48</w:t>
      </w:r>
    </w:p>
    <w:p>
      <w:r>
        <w:rPr/>
        <w:t>I do have to also say is that like that you see the time gap it's like 20 years, 20 years. You do have to understand like in the last 20 years last 40 years, we produce a lot more movies over back in days because of technology advance.</w:t>
      </w:r>
    </w:p>
    <w:p/>
    <w:p>
      <w:r>
        <w:rPr/>
        <w:t>[P16] 14:32:02</w:t>
      </w:r>
    </w:p>
    <w:p>
      <w:r>
        <w:rPr/>
        <w:t>So that's why you see over here in the right side Like there's just a bunch of little blue dots, but you don't really know the detail. It's just not detailed enough.</w:t>
      </w:r>
    </w:p>
    <w:p/>
    <w:p>
      <w:r>
        <w:rPr/>
        <w:t>[P15] 14:32:04</w:t>
      </w:r>
    </w:p>
    <w:p>
      <w:r>
        <w:rPr/>
        <w:t>Yeah.</w:t>
      </w:r>
    </w:p>
    <w:p/>
    <w:p>
      <w:r>
        <w:rPr/>
        <w:t>[P16] 14:32:11</w:t>
      </w:r>
    </w:p>
    <w:p>
      <w:r>
        <w:rPr/>
        <w:t>I feel like the gap is the gap a little bit too low and maybe you should neglect some of the other data on the left here because you know people didn't produce that much before World War II, I guess.</w:t>
      </w:r>
    </w:p>
    <w:p/>
    <w:p>
      <w:r>
        <w:rPr/>
        <w:t>[P15] 14:32:13</w:t>
      </w:r>
    </w:p>
    <w:p>
      <w:r>
        <w:rPr/>
        <w:t>Yeah.</w:t>
      </w:r>
    </w:p>
    <w:p/>
    <w:p>
      <w:r>
        <w:rPr/>
        <w:t>[P15] 14:32:25</w:t>
      </w:r>
    </w:p>
    <w:p>
      <w:r>
        <w:rPr/>
        <w:t>And I can also see, so just looking at the looking at what it represents.</w:t>
      </w:r>
    </w:p>
    <w:p/>
    <w:p>
      <w:r>
        <w:rPr/>
        <w:t>[P15] 14:32:32</w:t>
      </w:r>
    </w:p>
    <w:p>
      <w:r>
        <w:rPr/>
        <w:t>I think the dips after 1920 And after 1940 after very interesting because we know what has happened at the time people probably didn't go for movies during the great depression So that might be the dip in revenue.</w:t>
      </w:r>
    </w:p>
    <w:p/>
    <w:p>
      <w:r>
        <w:rPr/>
        <w:t>[P15] 14:32:49</w:t>
      </w:r>
    </w:p>
    <w:p>
      <w:r>
        <w:rPr/>
        <w:t>I see a similar one after 1940. So World War II.</w:t>
      </w:r>
    </w:p>
    <w:p/>
    <w:p>
      <w:r>
        <w:rPr/>
        <w:t>[P15] 14:32:56</w:t>
      </w:r>
    </w:p>
    <w:p>
      <w:r>
        <w:rPr/>
        <w:t>So yeah that's that's interesting to correlate yeah</w:t>
      </w:r>
    </w:p>
    <w:p/>
    <w:p>
      <w:r>
        <w:rPr/>
        <w:t>[P16] 14:32:57</w:t>
      </w:r>
    </w:p>
    <w:p>
      <w:r>
        <w:rPr/>
        <w:t>Yes. Yeah, that's all it is. I think that's all I have to say for this.</w:t>
      </w:r>
    </w:p>
    <w:p/>
    <w:p>
      <w:r>
        <w:rPr/>
        <w:t>[P15] 14:33:05</w:t>
      </w:r>
    </w:p>
    <w:p>
      <w:r>
        <w:rPr/>
        <w:t>Yeah, me too.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