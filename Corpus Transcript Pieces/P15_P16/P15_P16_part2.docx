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14:17:59</w:t>
      </w:r>
    </w:p>
    <w:p>
      <w:r>
        <w:rPr/>
        <w:t>And you guys can start discussing.</w:t>
      </w:r>
    </w:p>
    <w:p>
      <w:r>
        <w:rPr/>
      </w:r>
    </w:p>
    <w:p>
      <w:r>
        <w:rPr/>
        <w:t>[P16] 14:18:04</w:t>
      </w:r>
    </w:p>
    <w:p>
      <w:r>
        <w:rPr/>
        <w:t>Okay, let me take a look.</w:t>
      </w:r>
    </w:p>
    <w:p/>
    <w:p>
      <w:r>
        <w:rPr/>
        <w:t>[P16] 14:18:12</w:t>
      </w:r>
    </w:p>
    <w:p>
      <w:r>
        <w:rPr/>
        <w:t xml:space="preserve">I mean, I like this. I mean, this is pretty I think this is a pretty generic way </w:t>
      </w:r>
      <w:r>
        <w:rPr/>
        <w:t>to</w:t>
      </w:r>
      <w:r>
        <w:rPr/>
        <w:t xml:space="preserve"> show</w:t>
      </w:r>
      <w:r>
        <w:rPr/>
        <w:t>,</w:t>
      </w:r>
      <w:r>
        <w:rPr/>
        <w:t xml:space="preserve"> you know</w:t>
      </w:r>
      <w:r>
        <w:rPr/>
        <w:t xml:space="preserve">, </w:t>
      </w:r>
      <w:r>
        <w:rPr/>
        <w:t>what movies are the highest grossing movies</w:t>
      </w:r>
      <w:r>
        <w:rPr/>
        <w:t>,</w:t>
      </w:r>
      <w:r>
        <w:rPr/>
        <w:t xml:space="preserve"> </w:t>
      </w:r>
      <w:r>
        <w:rPr/>
        <w:t>a</w:t>
      </w:r>
      <w:r>
        <w:rPr/>
        <w:t>fter all, and I like the color distribution of it. You know, it uses</w:t>
      </w:r>
    </w:p>
    <w:p/>
    <w:p>
      <w:r>
        <w:rPr/>
        <w:t>[P16] 14:18:31</w:t>
      </w:r>
    </w:p>
    <w:p>
      <w:r>
        <w:rPr/>
        <w:t xml:space="preserve">You know, blue and red and green kind of differentiate them so you don't like you don't confuse one of each other makes it more distinguishable I also like i also how it uses like colors to show what </w:t>
      </w:r>
      <w:r>
        <w:rPr/>
        <w:t>genre</w:t>
      </w:r>
      <w:r>
        <w:rPr/>
        <w:t xml:space="preserve"> of movies it is</w:t>
      </w:r>
      <w:r>
        <w:rPr/>
        <w:t xml:space="preserve"> b</w:t>
      </w:r>
      <w:r>
        <w:rPr/>
        <w:t>elongs to And the x-axis</w:t>
      </w:r>
      <w:r>
        <w:rPr/>
        <w:t xml:space="preserve"> i</w:t>
      </w:r>
      <w:r>
        <w:rPr/>
        <w:t>s used for um</w:t>
      </w:r>
      <w:r>
        <w:rPr/>
        <w:t>..</w:t>
      </w:r>
      <w:r>
        <w:rPr/>
        <w:t xml:space="preserve"> is used for uh</w:t>
      </w:r>
      <w:r>
        <w:rPr/>
        <w:t>..</w:t>
      </w:r>
      <w:r>
        <w:rPr/>
        <w:t xml:space="preserve"> how much you know what what's the gross revenue</w:t>
      </w:r>
    </w:p>
    <w:p/>
    <w:p>
      <w:r>
        <w:rPr/>
        <w:t>[P16] 14:19:08</w:t>
      </w:r>
    </w:p>
    <w:p>
      <w:r>
        <w:rPr/>
        <w:t>What do you think?</w:t>
      </w:r>
    </w:p>
    <w:p/>
    <w:p>
      <w:r>
        <w:rPr/>
        <w:t>[P16] 14:19:19</w:t>
      </w:r>
    </w:p>
    <w:p>
      <w:r>
        <w:rPr/>
        <w:t xml:space="preserve">But yeah, that's pretty much what I think. I do think that the </w:t>
      </w:r>
      <w:r>
        <w:rPr/>
        <w:t>background</w:t>
      </w:r>
      <w:r>
        <w:rPr/>
        <w:t xml:space="preserve"> is a little bit too plain.</w:t>
      </w:r>
    </w:p>
    <w:p/>
    <w:p>
      <w:r>
        <w:rPr/>
        <w:t>[P16] 14:19:30</w:t>
      </w:r>
    </w:p>
    <w:p>
      <w:r>
        <w:rPr/>
        <w:t>Like… Yeah.</w:t>
      </w:r>
    </w:p>
    <w:p/>
    <w:p>
      <w:r>
        <w:rPr/>
        <w:t>[Moderator] 14:19:31</w:t>
      </w:r>
    </w:p>
    <w:p>
      <w:r>
        <w:rPr/>
        <w:t xml:space="preserve">Hey, </w:t>
      </w:r>
      <w:r>
        <w:rPr/>
        <w:t>P16</w:t>
      </w:r>
      <w:r>
        <w:rPr/>
        <w:t>. I just got an update.</w:t>
      </w:r>
    </w:p>
    <w:p/>
    <w:p>
      <w:r>
        <w:rPr/>
        <w:t>[Moderator] 14:19:35</w:t>
      </w:r>
    </w:p>
    <w:p>
      <w:r>
        <w:rPr/>
        <w:t>His laptop has a problem. Just shut down he said like give him three more minutes Because he's offline.</w:t>
      </w:r>
    </w:p>
    <w:p/>
    <w:p>
      <w:r>
        <w:rPr/>
        <w:t>[Moderator] 14:19:47</w:t>
      </w:r>
    </w:p>
    <w:p>
      <w:r>
        <w:rPr/>
        <w:t>Okay, let me stop the recording.</w:t>
      </w:r>
    </w:p>
    <w:p/>
    <w:p>
      <w:r>
        <w:rPr/>
        <w:t>[Moderator] 14:23:51</w:t>
      </w:r>
    </w:p>
    <w:p>
      <w:r>
        <w:rPr/>
        <w:t>Oh, he’s here. Can you hear us?</w:t>
      </w:r>
    </w:p>
    <w:p/>
    <w:p>
      <w:r>
        <w:rPr/>
        <w:t>[Moderator] 14:23:57</w:t>
      </w:r>
    </w:p>
    <w:p>
      <w:r>
        <w:rPr/>
        <w:t>I think you're muted.</w:t>
      </w:r>
    </w:p>
    <w:p/>
    <w:p>
      <w:r>
        <w:rPr/>
        <w:t>[P16] 14:23:58</w:t>
      </w:r>
    </w:p>
    <w:p>
      <w:r>
        <w:rPr/>
        <w:t>You're muted.</w:t>
      </w:r>
    </w:p>
    <w:p/>
    <w:p>
      <w:r>
        <w:rPr/>
        <w:t>[P15] 14:24:00</w:t>
      </w:r>
    </w:p>
    <w:p>
      <w:r>
        <w:rPr/>
        <w:t>How do I</w:t>
      </w:r>
      <w:r>
        <w:rPr/>
        <w:t xml:space="preserve">…. </w:t>
      </w:r>
      <w:r>
        <w:rPr/>
        <w:t>? I have unmuted it on my end.</w:t>
      </w:r>
    </w:p>
    <w:p/>
    <w:p>
      <w:r>
        <w:rPr/>
        <w:t>[P15] 14:24:04</w:t>
      </w:r>
    </w:p>
    <w:p>
      <w:r>
        <w:rPr/>
        <w:t>Can you hear me now? Okay. Yeah. Sorry for that. My computer started restarting. It's a Yeah, it's a company laptop. Sorry about that.</w:t>
      </w:r>
    </w:p>
    <w:p/>
    <w:p>
      <w:r>
        <w:rPr/>
        <w:t>[Moderator] 14:24:05</w:t>
      </w:r>
    </w:p>
    <w:p>
      <w:r>
        <w:rPr/>
        <w:t>We can hear you</w:t>
      </w:r>
      <w:r>
        <w:rPr/>
        <w:t xml:space="preserve"> (now)</w:t>
      </w:r>
      <w:r>
        <w:rPr/>
        <w:t>.</w:t>
      </w:r>
    </w:p>
    <w:p/>
    <w:p>
      <w:r>
        <w:rPr/>
        <w:t>[Moderator] 14:24:12</w:t>
      </w:r>
    </w:p>
    <w:p>
      <w:r>
        <w:rPr/>
        <w:t>I mean, we can start from the same thing. Let me just start recording again.</w:t>
      </w:r>
    </w:p>
    <w:p/>
    <w:p>
      <w:r>
        <w:rPr/>
        <w:t>[P15] 14:24:20</w:t>
      </w:r>
    </w:p>
    <w:p>
      <w:r>
        <w:rPr/>
        <w:t>Yes.</w:t>
      </w:r>
    </w:p>
    <w:p/>
    <w:p>
      <w:r>
        <w:rPr/>
        <w:t>[Moderator] 14:24:33</w:t>
      </w:r>
    </w:p>
    <w:p>
      <w:r>
        <w:rPr/>
        <w:t>Sure. Okay, so… You can see my screen, right? So this was the first slide.</w:t>
      </w:r>
    </w:p>
    <w:p/>
    <w:p>
      <w:r>
        <w:rPr/>
        <w:t>[Moderator] 14:24:40</w:t>
      </w:r>
    </w:p>
    <w:p>
      <w:r>
        <w:rPr/>
        <w:t>And you guys can go ahead and talk about it.</w:t>
      </w:r>
    </w:p>
    <w:p/>
    <w:p>
      <w:r>
        <w:rPr/>
        <w:t>[P16] 14:24:44</w:t>
      </w:r>
    </w:p>
    <w:p>
      <w:r>
        <w:rPr/>
        <w:t>So yeah, like I said before. I like it because it's straightforward and it's easy to tell you know It just shows you what movies are having the highest Rosing Avenue.</w:t>
      </w:r>
    </w:p>
    <w:p/>
    <w:p>
      <w:r>
        <w:rPr/>
        <w:t>[P16] 14:24:58</w:t>
      </w:r>
    </w:p>
    <w:p>
      <w:r>
        <w:rPr/>
        <w:t>I mean, revenue, it just shows like the top 10</w:t>
      </w:r>
      <w:r>
        <w:rPr/>
        <w:t xml:space="preserve"> -</w:t>
      </w:r>
      <w:r>
        <w:rPr/>
        <w:t xml:space="preserve"> 20. And I like the color distinction like the colors just show like which genre of movies it belongs to.</w:t>
      </w:r>
    </w:p>
    <w:p/>
    <w:p>
      <w:r>
        <w:rPr/>
        <w:t>[P16] 14:25:12</w:t>
      </w:r>
    </w:p>
    <w:p>
      <w:r>
        <w:rPr/>
        <w:t xml:space="preserve">But also makes it like not too dizzy for Because if it's all the same color or too similar it wouldn't be good for your eyes to </w:t>
      </w:r>
      <w:r>
        <w:rPr/>
        <w:t>differentiate,</w:t>
      </w:r>
      <w:r>
        <w:rPr/>
        <w:t xml:space="preserve"> And I like the way he uses this x-axis. It just shows revenue. It just shows you</w:t>
      </w:r>
    </w:p>
    <w:p/>
    <w:p>
      <w:r>
        <w:rPr/>
        <w:t>[P16] 14:25:30</w:t>
      </w:r>
    </w:p>
    <w:p>
      <w:r>
        <w:rPr/>
        <w:t>You know from like top to bottom</w:t>
      </w:r>
    </w:p>
    <w:p/>
    <w:p>
      <w:r>
        <w:rPr/>
        <w:t>[P15] 14:25:33</w:t>
      </w:r>
    </w:p>
    <w:p>
      <w:r>
        <w:rPr/>
        <w:t>Yeah, and I also noticed the categories that have been highlighted</w:t>
      </w:r>
      <w:r>
        <w:rPr/>
        <w:t>,</w:t>
      </w:r>
      <w:r>
        <w:rPr/>
        <w:t xml:space="preserve"> they seem to match either that of Netflix. I mean, how Netflix categorizes their movies like adventure, crime, </w:t>
      </w:r>
      <w:r>
        <w:rPr/>
        <w:t>horror,</w:t>
      </w:r>
      <w:r>
        <w:rPr/>
        <w:t xml:space="preserve"> and so forth.</w:t>
      </w:r>
    </w:p>
    <w:p/>
    <w:p>
      <w:r>
        <w:rPr/>
        <w:t>[P15] 14:25:51</w:t>
      </w:r>
    </w:p>
    <w:p>
      <w:r>
        <w:rPr/>
        <w:t>But it's interesting to see. What type of movies are highest grossing</w:t>
      </w:r>
      <w:r>
        <w:rPr/>
        <w:t>? Apparently</w:t>
      </w:r>
      <w:r>
        <w:rPr/>
        <w:t xml:space="preserve"> people don't line up in theaters for horror movies.</w:t>
      </w:r>
    </w:p>
    <w:p/>
    <w:p>
      <w:r>
        <w:rPr/>
        <w:t>[P16] 14:26:03</w:t>
      </w:r>
    </w:p>
    <w:p>
      <w:r>
        <w:rPr/>
        <w:t xml:space="preserve">I do have to give it one thing though. It is top 20 movies or something. And like this the like the characters are too small like </w:t>
      </w:r>
      <w:r>
        <w:rPr/>
        <w:t>I</w:t>
      </w:r>
      <w:r>
        <w:rPr/>
        <w:t xml:space="preserve"> can't… I can't see them very well. Does that make sense like it's too small</w:t>
      </w:r>
    </w:p>
    <w:p/>
    <w:p>
      <w:r>
        <w:rPr/>
        <w:t>[P16] 14:26:18</w:t>
      </w:r>
    </w:p>
    <w:p>
      <w:r>
        <w:rPr/>
        <w:t xml:space="preserve">And </w:t>
      </w:r>
      <w:r>
        <w:rPr/>
        <w:t>also,</w:t>
      </w:r>
      <w:r>
        <w:rPr/>
        <w:t xml:space="preserve"> the bars they're cool </w:t>
      </w:r>
      <w:r>
        <w:rPr/>
        <w:t>b</w:t>
      </w:r>
      <w:r>
        <w:rPr/>
        <w:t>ut I feel like it'd be better if the bar… I don't know all the titles. Maybe you can give them I don't know, a small picture in the background of the rough thing Maybe something like that because it's just so many…</w:t>
      </w:r>
    </w:p>
    <w:p/>
    <w:p>
      <w:r>
        <w:rPr/>
        <w:t>[P15] 14:26:19</w:t>
      </w:r>
    </w:p>
    <w:p>
      <w:r>
        <w:rPr/>
        <w:t>Yeah.</w:t>
      </w:r>
    </w:p>
    <w:p/>
    <w:p>
      <w:r>
        <w:rPr/>
        <w:t>[P15] 14:26:44</w:t>
      </w:r>
    </w:p>
    <w:p>
      <w:r>
        <w:rPr/>
        <w:t>Yeah, even making the fonts bold might help</w:t>
      </w:r>
    </w:p>
    <w:p/>
    <w:p>
      <w:r>
        <w:rPr/>
        <w:t>[P16] 14:26:49</w:t>
      </w:r>
    </w:p>
    <w:p>
      <w:r>
        <w:rPr/>
        <w:t>Yeah. I agree.</w:t>
      </w:r>
    </w:p>
    <w:p/>
    <w:p>
      <w:r>
        <w:rPr/>
        <w:t>[P15] 14:26:51</w:t>
      </w:r>
    </w:p>
    <w:p>
      <w:r>
        <w:rPr/>
        <w:t>And the gap between the bars that can also be increased.</w:t>
      </w:r>
    </w:p>
    <w:p/>
    <w:p>
      <w:r>
        <w:rPr/>
        <w:t>[P15] 14:26:56</w:t>
      </w:r>
    </w:p>
    <w:p>
      <w:r>
        <w:rPr/>
        <w:t>So that, you know. Sometimes if you look at it, so I'm using a mobile phone right now And when the screen is shared</w:t>
      </w:r>
      <w:r>
        <w:rPr/>
        <w:t xml:space="preserve"> </w:t>
      </w:r>
      <w:r>
        <w:rPr/>
        <w:t>I can see the movie title but I have to follow through the lines to see which movie is that attached to?</w:t>
      </w:r>
    </w:p>
    <w:p/>
    <w:p>
      <w:r>
        <w:rPr/>
        <w:t>[P16] 14:27:17</w:t>
      </w:r>
    </w:p>
    <w:p>
      <w:r>
        <w:rPr/>
        <w:t xml:space="preserve">I also have to say like </w:t>
      </w:r>
      <w:r>
        <w:rPr/>
        <w:t>I</w:t>
      </w:r>
      <w:r>
        <w:rPr/>
        <w:t xml:space="preserve"> also have to say you know like </w:t>
      </w:r>
      <w:r>
        <w:rPr/>
        <w:t>I</w:t>
      </w:r>
      <w:r>
        <w:rPr/>
        <w:t xml:space="preserve"> feel like if the user can click on one of the titles here or any of the bar in the background and blank, it can actually show you like the poster or some of the scenes</w:t>
      </w:r>
    </w:p>
    <w:p/>
    <w:p>
      <w:r>
        <w:rPr/>
        <w:t>[P16] 14:27:33</w:t>
      </w:r>
    </w:p>
    <w:p>
      <w:r>
        <w:rPr/>
        <w:t>In the movie just to give the movie you know, the user rough idea because not everybody might have watched them all</w:t>
      </w:r>
    </w:p>
    <w:p/>
    <w:p>
      <w:r>
        <w:rPr/>
        <w:t>[P15] 14:27:38</w:t>
      </w:r>
    </w:p>
    <w:p>
      <w:r>
        <w:rPr/>
        <w:t>If you hover over it</w:t>
      </w:r>
      <w:r>
        <w:rPr/>
        <w:t>?</w:t>
      </w:r>
      <w:r>
        <w:rPr/>
        <w:t xml:space="preserve"> Do you mean if you hover over the</w:t>
      </w:r>
      <w:r>
        <w:rPr/>
        <w:t>..?</w:t>
      </w:r>
    </w:p>
    <w:p/>
    <w:p>
      <w:r>
        <w:rPr/>
        <w:t>[P16] 14:27:44</w:t>
      </w:r>
    </w:p>
    <w:p>
      <w:r>
        <w:rPr/>
        <w:t xml:space="preserve">If you like if you're… if the user has like a, you know, a mouse and just clicks avatar in the bar maybe like this blank area shows like a poster of avatar </w:t>
      </w:r>
      <w:r>
        <w:rPr/>
        <w:t>but</w:t>
      </w:r>
      <w:r>
        <w:rPr/>
        <w:t xml:space="preserve"> like, you know, some of the entry scenes</w:t>
      </w:r>
    </w:p>
    <w:p/>
    <w:p>
      <w:r>
        <w:rPr/>
        <w:t>[P15] 14:27:50</w:t>
      </w:r>
    </w:p>
    <w:p>
      <w:r>
        <w:rPr/>
        <w:t>Yeah.</w:t>
      </w:r>
    </w:p>
    <w:p/>
    <w:p>
      <w:r>
        <w:rPr/>
        <w:t>[P15] 14:27:56</w:t>
      </w:r>
    </w:p>
    <w:p>
      <w:r>
        <w:rPr/>
        <w:t>Mm-hmm.</w:t>
      </w:r>
    </w:p>
    <w:p/>
    <w:p>
      <w:r>
        <w:rPr/>
        <w:t>[P16] 14:27:58</w:t>
      </w:r>
    </w:p>
    <w:p>
      <w:r>
        <w:rPr/>
        <w:t>So like that makes it a little bit better for visualization Because some people might know might not</w:t>
      </w:r>
      <w:r>
        <w:rPr/>
        <w:t xml:space="preserve"> have watched.</w:t>
      </w:r>
    </w:p>
    <w:p/>
    <w:p>
      <w:r>
        <w:rPr/>
        <w:t>[P15] 14:28:02</w:t>
      </w:r>
    </w:p>
    <w:p>
      <w:r>
        <w:rPr/>
        <w:t>Yeah. I would also appreciate if it has a grid pattern in the background.</w:t>
      </w:r>
      <w:r>
        <w:rPr/>
        <w:t xml:space="preserve"> </w:t>
      </w:r>
      <w:r>
        <w:rPr/>
        <w:t>If you want to… for example compare movies from the from the bottom of the list to the ones at the top I'm not able to do it intuitively because I have to trace the lines all the way to x-axis just by vision.</w:t>
      </w:r>
    </w:p>
    <w:p/>
    <w:p>
      <w:r>
        <w:rPr/>
        <w:t>[P16] 14:28:28</w:t>
      </w:r>
    </w:p>
    <w:p>
      <w:r>
        <w:rPr/>
        <w:t>Yeah.</w:t>
      </w:r>
    </w:p>
    <w:p/>
    <w:p>
      <w:r>
        <w:rPr/>
        <w:t>[P15] 14:28:28</w:t>
      </w:r>
    </w:p>
    <w:p>
      <w:r>
        <w:rPr/>
        <w:t>But if there was a grid, that would really help.</w:t>
      </w:r>
    </w:p>
    <w:p/>
    <w:p>
      <w:r>
        <w:rPr/>
        <w:t>[P16] 14:28:32</w:t>
      </w:r>
    </w:p>
    <w:p>
      <w:r>
        <w:rPr/>
        <w:t>I agree. Is that all you got to say for this? Uh.</w:t>
      </w:r>
    </w:p>
    <w:p/>
    <w:p>
      <w:r>
        <w:rPr/>
        <w:t>[P15] 14:28:35</w:t>
      </w:r>
    </w:p>
    <w:p>
      <w:r>
        <w:rPr/>
        <w:t>Yeah.</w:t>
      </w:r>
    </w:p>
    <w:p/>
    <w:p>
      <w:r>
        <w:rPr/>
        <w:t>[P16] 14:28:38</w:t>
      </w:r>
    </w:p>
    <w:p>
      <w:r>
        <w:rPr/>
        <w:t>Are you?</w:t>
      </w:r>
    </w:p>
    <w:p/>
    <w:p>
      <w:r>
        <w:rPr/>
        <w:t>[P15] 14:28:43</w:t>
      </w:r>
    </w:p>
    <w:p>
      <w:r>
        <w:rPr/>
        <w:t>Sorry. Yeah, yeah.</w:t>
      </w:r>
    </w:p>
    <w:p/>
    <w:p>
      <w:r>
        <w:rPr/>
        <w:t>[P16] 14:28:44</w:t>
      </w:r>
    </w:p>
    <w:p>
      <w:r>
        <w:rPr/>
        <w:t>Is this all you have to say? Yeah, I think this is all I have to say for this poster. I mean, for this 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