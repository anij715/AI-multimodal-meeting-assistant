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14:41:25</w:t>
      </w:r>
    </w:p>
    <w:p>
      <w:r>
        <w:rPr/>
        <w:t>Okay guys, we'll go to the next one. It's a distribution of movie ratings. You guys can go ahead and talk about it.</w:t>
      </w:r>
    </w:p>
    <w:p>
      <w:r>
        <w:rPr/>
      </w:r>
      <w:r>
        <w:rPr/>
      </w:r>
    </w:p>
    <w:p>
      <w:r>
        <w:rPr/>
        <w:t>[P16] 14:41:50</w:t>
      </w:r>
    </w:p>
    <w:p>
      <w:r>
        <w:rPr/>
        <w:t>I think the idea of this is good. You kind of know what's going on. Not like the last one.</w:t>
      </w:r>
    </w:p>
    <w:p/>
    <w:p>
      <w:r>
        <w:rPr/>
        <w:t>[P16] 14:41:56</w:t>
      </w:r>
    </w:p>
    <w:p>
      <w:r>
        <w:rPr/>
        <w:t>However, I do have to say is still a little bit sketchy you don't Well, many customers, they might truly know what's going on like in you know in scales, you didn't mean what's men what's max like You can say it's like a 10 out of 10 or 1 out of 10, like zero out of 10. In different cultures</w:t>
      </w:r>
    </w:p>
    <w:p/>
    <w:p>
      <w:r>
        <w:rPr/>
        <w:t>[P15] 14:41:57</w:t>
      </w:r>
    </w:p>
    <w:p>
      <w:r>
        <w:rPr/>
        <w:t>No.</w:t>
      </w:r>
    </w:p>
    <w:p/>
    <w:p>
      <w:r>
        <w:rPr/>
        <w:t>[P16] 14:42:16</w:t>
      </w:r>
    </w:p>
    <w:p>
      <w:r>
        <w:rPr/>
        <w:t>Like maybe people don't understand it truly right And I feel like i feel like The four other graphs are just too little like they're too small.</w:t>
      </w:r>
    </w:p>
    <w:p/>
    <w:p>
      <w:r>
        <w:rPr/>
        <w:t>[P16] 14:42:28</w:t>
      </w:r>
    </w:p>
    <w:p>
      <w:r>
        <w:rPr/>
        <w:t>You can't see it very well. And… You know, it's just all blue. It has no distinction you know maybe for a worse ratings you can use red for the for the better ones you can use green. For the middle ones, you can use blue something like that. There's like a changing pattern. If it's also blue.</w:t>
      </w:r>
    </w:p>
    <w:p/>
    <w:p>
      <w:r>
        <w:rPr/>
        <w:t>[P15] 14:42:37</w:t>
      </w:r>
    </w:p>
    <w:p>
      <w:r>
        <w:rPr/>
        <w:t>Yeah.</w:t>
      </w:r>
    </w:p>
    <w:p/>
    <w:p>
      <w:r>
        <w:rPr/>
        <w:t>[P16] 14:42:46</w:t>
      </w:r>
    </w:p>
    <w:p>
      <w:r>
        <w:rPr/>
        <w:t>You know, what's going on</w:t>
      </w:r>
    </w:p>
    <w:p/>
    <w:p>
      <w:r>
        <w:rPr/>
        <w:t>[P15] 14:42:49</w:t>
      </w:r>
    </w:p>
    <w:p>
      <w:r>
        <w:rPr/>
        <w:t>Yeah, I'm also, so I was trying to see what the blue line represents. It seems like someone has fit Gaussian curve and in some of the charts, there are multiple Gaussian curves fit.</w:t>
      </w:r>
    </w:p>
    <w:p/>
    <w:p>
      <w:r>
        <w:rPr/>
        <w:t>[P15] 14:43:04</w:t>
      </w:r>
    </w:p>
    <w:p>
      <w:r>
        <w:rPr/>
        <w:t>Onto the, for example, the drama example. It's not a single question curve.</w:t>
      </w:r>
    </w:p>
    <w:p/>
    <w:p>
      <w:r>
        <w:rPr/>
        <w:t>[P15] 14:43:09</w:t>
      </w:r>
    </w:p>
    <w:p>
      <w:r>
        <w:rPr/>
        <w:t>Yeah, if that line was of a different color and maybe if it was a dashed line.</w:t>
      </w:r>
    </w:p>
    <w:p/>
    <w:p>
      <w:r>
        <w:rPr/>
        <w:t>[P15] 14:43:16</w:t>
      </w:r>
    </w:p>
    <w:p>
      <w:r>
        <w:rPr/>
        <w:t>It would be more intuitive to understand But yeah, this definitely gives more information.</w:t>
      </w:r>
    </w:p>
    <w:p/>
    <w:p>
      <w:r>
        <w:rPr/>
        <w:t>[P16] 14:43:22</w:t>
      </w:r>
    </w:p>
    <w:p>
      <w:r>
        <w:rPr/>
        <w:t>Yes.</w:t>
      </w:r>
    </w:p>
    <w:p/>
    <w:p>
      <w:r>
        <w:rPr/>
        <w:t>[P15] 14:43:25</w:t>
      </w:r>
    </w:p>
    <w:p>
      <w:r>
        <w:rPr/>
        <w:t>Statistically speaking, then the previous ones that I that I can think of.</w:t>
      </w:r>
    </w:p>
    <w:p/>
    <w:p>
      <w:r>
        <w:rPr/>
        <w:t>[P15] 14:43:35</w:t>
      </w:r>
    </w:p>
    <w:p>
      <w:r>
        <w:rPr/>
        <w:t>Yeah.</w:t>
      </w:r>
    </w:p>
    <w:p/>
    <w:p>
      <w:r>
        <w:rPr/>
        <w:t>[P16] 14:43:36</w:t>
      </w:r>
    </w:p>
    <w:p>
      <w:r>
        <w:rPr/>
        <w:t>That's all I have to say for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