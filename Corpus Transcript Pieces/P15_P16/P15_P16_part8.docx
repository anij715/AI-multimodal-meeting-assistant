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14:43:43</w:t>
      </w:r>
    </w:p>
    <w:p>
      <w:r>
        <w:rPr/>
        <w:t>Okay. Do you want me to go to the next slide?</w:t>
      </w:r>
    </w:p>
    <w:p/>
    <w:p>
      <w:r>
        <w:rPr/>
        <w:t>[P16] 14:43:46</w:t>
      </w:r>
    </w:p>
    <w:p>
      <w:r>
        <w:rPr/>
        <w:t>Yes, please.</w:t>
      </w:r>
    </w:p>
    <w:p/>
    <w:p>
      <w:r>
        <w:rPr/>
        <w:t>[P15] 14:43:46</w:t>
      </w:r>
    </w:p>
    <w:p>
      <w:r>
        <w:rPr/>
        <w:t>Yes, please.</w:t>
      </w:r>
    </w:p>
    <w:p/>
    <w:p>
      <w:r>
        <w:rPr/>
        <w:t>[Moderator] 14:43:48</w:t>
      </w:r>
    </w:p>
    <w:p>
      <w:r>
        <w:rPr/>
        <w:t>This i</w:t>
      </w:r>
      <w:r>
        <w:rPr/>
        <w:t>s the next one. It's a scatter plot revenue versus budget. You guys can</w:t>
      </w:r>
    </w:p>
    <w:p>
      <w:r>
        <w:rPr/>
      </w:r>
      <w:r>
        <w:rPr/>
      </w:r>
    </w:p>
    <w:p>
      <w:r>
        <w:rPr/>
        <w:t>[P16] 14:44:00</w:t>
      </w:r>
    </w:p>
    <w:p>
      <w:r>
        <w:rPr/>
        <w:t>Okay, first, I just have to say this is not good.</w:t>
      </w:r>
    </w:p>
    <w:p/>
    <w:p>
      <w:r>
        <w:rPr/>
        <w:t>[P16] 14:44:04</w:t>
      </w:r>
    </w:p>
    <w:p>
      <w:r>
        <w:rPr/>
        <w:t>Maybe for a research team, this might be okay, but even for a research team, it's not great.</w:t>
      </w:r>
    </w:p>
    <w:p/>
    <w:p>
      <w:r>
        <w:rPr/>
        <w:t>[P16] 14:44:10</w:t>
      </w:r>
    </w:p>
    <w:p>
      <w:r>
        <w:rPr/>
        <w:t>I do have to do i do Well, first of all, the other sloths are too small. That's the first thing.</w:t>
      </w:r>
    </w:p>
    <w:p/>
    <w:p>
      <w:r>
        <w:rPr/>
        <w:t>[P16] 14:44:17</w:t>
      </w:r>
    </w:p>
    <w:p>
      <w:r>
        <w:rPr/>
        <w:t>If the user can click on it, hover it, it'll turn big. Maybe that's okay However, the scatter plot is just not good for comparison if you want comparison, you need two bar charts that's You know, because people visualize it better.</w:t>
      </w:r>
    </w:p>
    <w:p/>
    <w:p>
      <w:r>
        <w:rPr/>
        <w:t>[P16] 14:44:31</w:t>
      </w:r>
    </w:p>
    <w:p>
      <w:r>
        <w:rPr/>
        <w:t>You know or bar charts you know over the time but the scatter plot people had to understand what's going on first you know Like…</w:t>
      </w:r>
    </w:p>
    <w:p/>
    <w:p>
      <w:r>
        <w:rPr/>
        <w:t>[P15] 14:44:40</w:t>
      </w:r>
    </w:p>
    <w:p>
      <w:r>
        <w:rPr/>
        <w:t>Yeah, and just looking at this catapult, it looks like It… it's…</w:t>
      </w:r>
    </w:p>
    <w:p/>
    <w:p>
      <w:r>
        <w:rPr/>
        <w:t>[P16] 14:44:46</w:t>
      </w:r>
    </w:p>
    <w:p>
      <w:r>
        <w:rPr/>
        <w:t>It looks very, very messy. You like you have to think about what's going on. And if you think about it, you see all those like cluster of little cells almost like what is even going on here like you don't even know what's going on.</w:t>
      </w:r>
    </w:p>
    <w:p/>
    <w:p>
      <w:r>
        <w:rPr/>
        <w:t>[P16] 14:44:58</w:t>
      </w:r>
    </w:p>
    <w:p>
      <w:r>
        <w:rPr/>
        <w:t>Like you don't even know if they made money or lost money from research perspective.</w:t>
      </w:r>
    </w:p>
    <w:p/>
    <w:p>
      <w:r>
        <w:rPr/>
        <w:t>[P15] 14:45:02</w:t>
      </w:r>
    </w:p>
    <w:p>
      <w:r>
        <w:rPr/>
        <w:t>Yeah. Yeah. And I also think that whatever whatever regression was fit on this or whatever prediction was made it was overfit because I can see a bunch of outliers at the at the left Bottom corner and the bulk of data is at the right upper corner.</w:t>
      </w:r>
    </w:p>
    <w:p/>
    <w:p>
      <w:r>
        <w:rPr/>
        <w:t>[P15] 14:45:26</w:t>
      </w:r>
    </w:p>
    <w:p>
      <w:r>
        <w:rPr/>
        <w:t>Maybe a better way to better predict these things.</w:t>
      </w:r>
    </w:p>
    <w:p/>
    <w:p>
      <w:r>
        <w:rPr/>
        <w:t>[P15] 14:45:31</w:t>
      </w:r>
    </w:p>
    <w:p>
      <w:r>
        <w:rPr/>
        <w:t>Could be to fit the curve on the bulk of the bulk of the predictions or bulk of the data and get rid of the outliers first.</w:t>
      </w:r>
    </w:p>
    <w:p/>
    <w:p>
      <w:r>
        <w:rPr/>
        <w:t>[P15] 14:45:42</w:t>
      </w:r>
    </w:p>
    <w:p>
      <w:r>
        <w:rPr/>
        <w:t>And then you can do some domain adaptation. To look at all those outliers.</w:t>
      </w:r>
    </w:p>
    <w:p/>
    <w:p>
      <w:r>
        <w:rPr/>
        <w:t>[P15] 14:45:49</w:t>
      </w:r>
    </w:p>
    <w:p>
      <w:r>
        <w:rPr/>
        <w:t>So just looking at the quality of predictions or the type of predictive model this is what I interpret from that.</w:t>
      </w:r>
    </w:p>
    <w:p/>
    <w:p>
      <w:r>
        <w:rPr/>
        <w:t>[P15] 14:45:58</w:t>
      </w:r>
    </w:p>
    <w:p>
      <w:r>
        <w:rPr/>
        <w:t>Maybe the maybe the model is worth it.</w:t>
      </w:r>
    </w:p>
    <w:p/>
    <w:p>
      <w:r>
        <w:rPr/>
        <w:t>[P16] 14:46:00</w:t>
      </w:r>
    </w:p>
    <w:p>
      <w:r>
        <w:rPr/>
        <w:t>And one other thing, it says like revenue versus budget on each one of them.</w:t>
      </w:r>
    </w:p>
    <w:p/>
    <w:p>
      <w:r>
        <w:rPr/>
        <w:t>[P16] 14:46:05</w:t>
      </w:r>
    </w:p>
    <w:p>
      <w:r>
        <w:rPr/>
        <w:t>But it doesn't like the first one doesn't show average and the smaller ones if you see here, like action, it's just so tiny. Like other people have to they have to try very, very hard to even see what's going on, you know like they don't truly know what's going on without zooming in.</w:t>
      </w:r>
    </w:p>
    <w:p/>
    <w:p>
      <w:r>
        <w:rPr/>
        <w:t>[P16] 14:46:21</w:t>
      </w:r>
    </w:p>
    <w:p>
      <w:r>
        <w:rPr/>
        <w:t>In which people don't like that. They don't like spending time doing that stuff. I would not like doing that.</w:t>
      </w:r>
    </w:p>
    <w:p/>
    <w:p>
      <w:r>
        <w:rPr/>
        <w:t>[P15] 14:46:21</w:t>
      </w:r>
    </w:p>
    <w:p>
      <w:r>
        <w:rPr/>
        <w:t>Yeah.</w:t>
      </w:r>
    </w:p>
    <w:p/>
    <w:p>
      <w:r>
        <w:rPr/>
        <w:t>[P15] 14:46:26</w:t>
      </w:r>
    </w:p>
    <w:p>
      <w:r>
        <w:rPr/>
        <w:t>Yeah, I think…</w:t>
      </w:r>
    </w:p>
    <w:p/>
    <w:p>
      <w:r>
        <w:rPr/>
        <w:t>[P16] 14:46:26</w:t>
      </w:r>
    </w:p>
    <w:p>
      <w:r>
        <w:rPr/>
        <w:t>So I would say this is a very failed UI, what's it called Maybe you failed for uh visual description.</w:t>
      </w:r>
    </w:p>
    <w:p/>
    <w:p>
      <w:r>
        <w:rPr/>
        <w:t>[P15] 14:46:36</w:t>
      </w:r>
    </w:p>
    <w:p>
      <w:r>
        <w:rPr/>
        <w:t>Yeah, I think something like bar plots laid out on top of each other with different colors can be a better way to represent the same data.</w:t>
      </w:r>
    </w:p>
    <w:p/>
    <w:p>
      <w:r>
        <w:rPr/>
        <w:t>[P16] 14:46:46</w:t>
      </w:r>
    </w:p>
    <w:p>
      <w:r>
        <w:rPr/>
        <w:t>Yeah. I think this is you just can't use scatter block. Go find something else. You know what I'm saying? Go find something else.</w:t>
      </w:r>
    </w:p>
    <w:p/>
    <w:p>
      <w:r>
        <w:rPr/>
        <w:t>[P15] 14:46:46</w:t>
      </w:r>
    </w:p>
    <w:p>
      <w:r>
        <w:rPr/>
        <w:t>Especially if it's not fitting on the entire data.</w:t>
      </w:r>
    </w:p>
    <w:p/>
    <w:p>
      <w:r>
        <w:rPr/>
        <w:t>[P16] 14:46:57</w:t>
      </w:r>
    </w:p>
    <w:p>
      <w:r>
        <w:rPr/>
        <w:t xml:space="preserve">Hey, </w:t>
      </w:r>
      <w:r>
        <w:rPr/>
        <w:t>Moderator</w:t>
      </w:r>
      <w:r>
        <w:rPr/>
        <w:t>, that's all for this, at least for me.</w:t>
      </w:r>
    </w:p>
    <w:p/>
    <w:p>
      <w:r>
        <w:rPr/>
        <w:t>[P15] 14:47:00</w:t>
      </w:r>
    </w:p>
    <w:p>
      <w:r>
        <w:rPr/>
        <w:t>Yeah, totally 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