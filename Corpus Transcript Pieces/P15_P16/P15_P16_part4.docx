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14:33:08</w:t>
      </w:r>
    </w:p>
    <w:p>
      <w:r>
        <w:rPr/>
        <w:t>Okay, I'll go to the next slide. Is it the number of movies per genre you guys can go ahead and talk.</w:t>
      </w:r>
    </w:p>
    <w:p>
      <w:r>
        <w:rPr/>
      </w:r>
    </w:p>
    <w:p>
      <w:r>
        <w:rPr/>
        <w:t>[P16] 14:33:17</w:t>
      </w:r>
    </w:p>
    <w:p>
      <w:r>
        <w:rPr/>
        <w:t>Um… Well, first of all.</w:t>
      </w:r>
    </w:p>
    <w:p/>
    <w:p>
      <w:r>
        <w:rPr/>
        <w:t>[P15] 14:33:21</w:t>
      </w:r>
    </w:p>
    <w:p>
      <w:r>
        <w:rPr/>
        <w:t>Okay.</w:t>
      </w:r>
    </w:p>
    <w:p/>
    <w:p>
      <w:r>
        <w:rPr/>
        <w:t>[P16] 14:33:22</w:t>
      </w:r>
    </w:p>
    <w:p>
      <w:r>
        <w:rPr/>
        <w:t>This is very, it has a very good idea I like the basic idea of this.</w:t>
      </w:r>
    </w:p>
    <w:p/>
    <w:p>
      <w:r>
        <w:rPr/>
        <w:t>[P16] 14:33:29</w:t>
      </w:r>
    </w:p>
    <w:p>
      <w:r>
        <w:rPr/>
        <w:t>However, I do have to say like first of all the uh</w:t>
      </w:r>
    </w:p>
    <w:p/>
    <w:p>
      <w:r>
        <w:rPr/>
        <w:t>[P16] 14:33:35</w:t>
      </w:r>
    </w:p>
    <w:p>
      <w:r>
        <w:rPr/>
        <w:t>Um It's just, first of all, it's just like all blue like all the charts, all the bar charts are just blue They should have done the first UI where they have different colors for each for each bar maybe because this thing just makes my eye hurt.</w:t>
      </w:r>
    </w:p>
    <w:p/>
    <w:p>
      <w:r>
        <w:rPr/>
        <w:t>[P16] 14:33:54</w:t>
      </w:r>
    </w:p>
    <w:p>
      <w:r>
        <w:rPr/>
        <w:t>Also, the tax is a little bit too small. Too.</w:t>
      </w:r>
    </w:p>
    <w:p/>
    <w:p>
      <w:r>
        <w:rPr/>
        <w:t>[P16] 14:33:59</w:t>
      </w:r>
    </w:p>
    <w:p>
      <w:r>
        <w:rPr/>
        <w:t>I will also say i will also say Sorry.</w:t>
      </w:r>
    </w:p>
    <w:p/>
    <w:p>
      <w:r>
        <w:rPr/>
        <w:t>[P15] 14:34:00</w:t>
      </w:r>
    </w:p>
    <w:p>
      <w:r>
        <w:rPr/>
        <w:t>I'm also… Yeah, I'm also confused about number of movies in what time period?</w:t>
      </w:r>
    </w:p>
    <w:p/>
    <w:p>
      <w:r>
        <w:rPr/>
        <w:t>[P15] 14:34:09</w:t>
      </w:r>
    </w:p>
    <w:p>
      <w:r>
        <w:rPr/>
        <w:t>Is this overall Since we have records or is this just a couple of years or just a decade I'm not able to follow through with that.</w:t>
      </w:r>
    </w:p>
    <w:p/>
    <w:p>
      <w:r>
        <w:rPr/>
        <w:t>[P15] 14:34:19</w:t>
      </w:r>
    </w:p>
    <w:p>
      <w:r>
        <w:rPr/>
        <w:t>Yeah. And also the same criticisms as grid lines will be preferable They are easy on the eyes if you have grid lines in your in your plots very faint will do But yeah, that's missing, I guess.</w:t>
      </w:r>
    </w:p>
    <w:p/>
    <w:p>
      <w:r>
        <w:rPr/>
        <w:t>[P15] 14:34:41</w:t>
      </w:r>
    </w:p>
    <w:p>
      <w:r>
        <w:rPr/>
        <w:t>And again, we can see the connection between this slide and the first one drama more movies have been made on the drama genre and they are also the highest grossing. So it makes sense why they would make more films</w:t>
      </w:r>
    </w:p>
    <w:p/>
    <w:p>
      <w:r>
        <w:rPr/>
        <w:t>[P15] 14:34:58</w:t>
      </w:r>
    </w:p>
    <w:p>
      <w:r>
        <w:rPr/>
        <w:t>In this genre. So yeah, it follows through for me but the plot itself can be made better</w:t>
      </w:r>
    </w:p>
    <w:p/>
    <w:p>
      <w:r>
        <w:rPr/>
        <w:t>[P16] 14:35:09</w:t>
      </w:r>
    </w:p>
    <w:p>
      <w:r>
        <w:rPr/>
        <w:t>Yeah, I agree. This is just too simple, I feel like.</w:t>
      </w:r>
    </w:p>
    <w:p/>
    <w:p>
      <w:r>
        <w:rPr/>
        <w:t>[P16] 14:35:14</w:t>
      </w:r>
    </w:p>
    <w:p>
      <w:r>
        <w:rPr/>
        <w:t>But that's all I have to say for this</w:t>
      </w:r>
      <w:r>
        <w:rPr/>
        <w:t xml:space="preserve"> part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