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[Moderator] 14:47:00</w:t>
      </w:r>
    </w:p>
    <w:p>
      <w:r>
        <w:rPr/>
        <w:t>Okay. All right. I'll go to the next one. State original language distribution. You guys can talk about it.</w:t>
      </w:r>
    </w:p>
    <w:p>
      <w:r>
        <w:rPr/>
      </w:r>
    </w:p>
    <w:p>
      <w:r>
        <w:rPr/>
        <w:t>[P16] 14:47:16</w:t>
      </w:r>
    </w:p>
    <w:p>
      <w:r>
        <w:rPr/>
        <w:t>I think this one's okay, but I still don't like it.</w:t>
      </w:r>
    </w:p>
    <w:p/>
    <w:p>
      <w:r>
        <w:rPr/>
        <w:t>[P16] 14:47:19</w:t>
      </w:r>
    </w:p>
    <w:p>
      <w:r>
        <w:rPr/>
        <w:t>Because first of all it's all blue. So that's like just terrible like you just don't know which one's which Second of all you see how like in the language access is like een.</w:t>
      </w:r>
    </w:p>
    <w:p/>
    <w:p>
      <w:r>
        <w:rPr/>
        <w:t>[P16] 14:47:33</w:t>
      </w:r>
    </w:p>
    <w:p>
      <w:r>
        <w:rPr/>
        <w:t>It's like not even like straight dude do you want me to twist my head backwood to look at it, bro Like it's not even fun.</w:t>
      </w:r>
    </w:p>
    <w:p/>
    <w:p>
      <w:r>
        <w:rPr/>
        <w:t>[P16] 14:47:42</w:t>
      </w:r>
    </w:p>
    <w:p>
      <w:r>
        <w:rPr/>
        <w:t>How's Chinese ZH? Chinese would be like CH.</w:t>
      </w:r>
    </w:p>
    <w:p/>
    <w:p>
      <w:r>
        <w:rPr/>
        <w:t>[P16] 14:47:46</w:t>
      </w:r>
    </w:p>
    <w:p>
      <w:r>
        <w:rPr/>
        <w:t>Like… And that's just terrible. And why do you make this thing fall?</w:t>
      </w:r>
    </w:p>
    <w:p/>
    <w:p>
      <w:r>
        <w:rPr/>
        <w:t>[P15] 14:47:49</w:t>
      </w:r>
    </w:p>
    <w:p>
      <w:r>
        <w:rPr/>
        <w:t>The only information I can get out of this is English movies.</w:t>
      </w:r>
    </w:p>
    <w:p/>
    <w:p>
      <w:r>
        <w:rPr/>
        <w:t>[P15] 14:47:57</w:t>
      </w:r>
    </w:p>
    <w:p>
      <w:r>
        <w:rPr/>
        <w:t>Have the higher count than other movies in the original language.</w:t>
      </w:r>
    </w:p>
    <w:p/>
    <w:p>
      <w:r>
        <w:rPr/>
        <w:t>[P16] 14:48:00</w:t>
      </w:r>
    </w:p>
    <w:p>
      <w:r>
        <w:rPr/>
        <w:t>I would say… Sorry to interrupt you. I always say just make this chart a lot bigger ditch this entire thing, make it a lot bigger And just like use different colors And maybe not show the count so high because you don't have to because english is just overwhelming</w:t>
      </w:r>
    </w:p>
    <w:p/>
    <w:p>
      <w:r>
        <w:rPr/>
        <w:t>[P15] 14:48:03</w:t>
      </w:r>
    </w:p>
    <w:p>
      <w:r>
        <w:rPr/>
        <w:t>Yeah, no, great.</w:t>
      </w:r>
    </w:p>
    <w:p/>
    <w:p>
      <w:r>
        <w:rPr/>
        <w:t>[P16] 14:48:16</w:t>
      </w:r>
    </w:p>
    <w:p>
      <w:r>
        <w:rPr/>
        <w:t>Because show those one a little bit higher by reducing the overall and show and show in different colors.</w:t>
      </w:r>
    </w:p>
    <w:p/>
    <w:p>
      <w:r>
        <w:rPr/>
        <w:t>[P16] 14:48:23</w:t>
      </w:r>
    </w:p>
    <w:p>
      <w:r>
        <w:rPr/>
        <w:t>And like maybe not make those sideways and maybe just give them all once you max out the little the entire block.</w:t>
      </w:r>
    </w:p>
    <w:p/>
    <w:p>
      <w:r>
        <w:rPr/>
        <w:t>[P15] 14:48:24</w:t>
      </w:r>
    </w:p>
    <w:p>
      <w:r>
        <w:rPr/>
        <w:t>Yeah, I'm Daniel.</w:t>
      </w:r>
    </w:p>
    <w:p/>
    <w:p>
      <w:r>
        <w:rPr/>
        <w:t>[P15] 14:48:30</w:t>
      </w:r>
    </w:p>
    <w:p>
      <w:r>
        <w:rPr/>
        <w:t>Yeah, because if I want to find any information between let's say Hindi movies and Korean movies I'm not able to see the difference on this scale.</w:t>
      </w:r>
    </w:p>
    <w:p/>
    <w:p>
      <w:r>
        <w:rPr/>
        <w:t>[P15] 14:48:42</w:t>
      </w:r>
    </w:p>
    <w:p>
      <w:r>
        <w:rPr/>
        <w:t>So maybe a companion chart focusing only on the only on the languages that don't have as big as a count as English.</w:t>
      </w:r>
    </w:p>
    <w:p/>
    <w:p>
      <w:r>
        <w:rPr/>
        <w:t>[P15] 14:48:51</w:t>
      </w:r>
    </w:p>
    <w:p>
      <w:r>
        <w:rPr/>
        <w:t>Can be added as a as an extra thing.</w:t>
      </w:r>
    </w:p>
    <w:p/>
    <w:p>
      <w:r>
        <w:rPr/>
        <w:t>[P15] 14:48:56</w:t>
      </w:r>
    </w:p>
    <w:p>
      <w:r>
        <w:rPr/>
        <w:t>To help convey your point.</w:t>
      </w:r>
    </w:p>
    <w:p/>
    <w:p>
      <w:r>
        <w:rPr/>
        <w:t>[P16] 14:49:02</w:t>
      </w:r>
    </w:p>
    <w:p>
      <w:r>
        <w:rPr/>
        <w:t>That's all I have to say.</w:t>
      </w:r>
    </w:p>
    <w:p/>
    <w:p>
      <w:r>
        <w:rPr/>
        <w:t>[P15] 14:49:03</w:t>
      </w:r>
    </w:p>
    <w:p>
      <w:r>
        <w:rPr/>
        <w:t>That's all from 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