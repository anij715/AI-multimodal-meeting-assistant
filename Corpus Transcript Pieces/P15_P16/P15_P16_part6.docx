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14:38:25</w:t>
      </w:r>
    </w:p>
    <w:p>
      <w:r>
        <w:rPr/>
        <w:t>Okay, then I'll go to the next one.</w:t>
      </w:r>
    </w:p>
    <w:p>
      <w:r>
        <w:rPr/>
      </w:r>
      <w:r>
        <w:rPr/>
      </w:r>
    </w:p>
    <w:p>
      <w:r>
        <w:rPr/>
        <w:t>[P16] 14:38:37</w:t>
      </w:r>
    </w:p>
    <w:p>
      <w:r>
        <w:rPr/>
        <w:t>Well, this one, I'm not going to lie. This one's the worst I've ever seen.</w:t>
      </w:r>
    </w:p>
    <w:p/>
    <w:p>
      <w:r>
        <w:rPr/>
        <w:t>[P16] 14:38:42</w:t>
      </w:r>
    </w:p>
    <w:p>
      <w:r>
        <w:rPr/>
        <w:t>So far, I think most people, first of all, do not like a box spot. Box spot is like more for my brain.</w:t>
      </w:r>
    </w:p>
    <w:p/>
    <w:p>
      <w:r>
        <w:rPr/>
        <w:t>[P16] 14:38:47</w:t>
      </w:r>
    </w:p>
    <w:p>
      <w:r>
        <w:rPr/>
        <w:t>Like, you know, that's why I'm being for my grade. It's like unpleasant. It just reminds me of something that's unpleasant to be fair.</w:t>
      </w:r>
    </w:p>
    <w:p/>
    <w:p>
      <w:r>
        <w:rPr/>
        <w:t>[P16] 14:38:54</w:t>
      </w:r>
    </w:p>
    <w:p>
      <w:r>
        <w:rPr/>
        <w:t>It's very complicated like for unless you're like a researcher or some stuff like you don't want to see this stuff.</w:t>
      </w:r>
    </w:p>
    <w:p/>
    <w:p>
      <w:r>
        <w:rPr/>
        <w:t>[P15] 14:39:00</w:t>
      </w:r>
    </w:p>
    <w:p>
      <w:r>
        <w:rPr/>
        <w:t>Yeah.</w:t>
      </w:r>
    </w:p>
    <w:p/>
    <w:p>
      <w:r>
        <w:rPr/>
        <w:t>[P16] 14:39:02</w:t>
      </w:r>
    </w:p>
    <w:p>
      <w:r>
        <w:rPr/>
        <w:t>And I don't even have to mention the revenues thing, it's like 10 to like people or consumers, they don't know that stuff at all. They don't care.</w:t>
      </w:r>
    </w:p>
    <w:p/>
    <w:p>
      <w:r>
        <w:rPr/>
        <w:t>[P16] 14:39:11</w:t>
      </w:r>
    </w:p>
    <w:p>
      <w:r>
        <w:rPr/>
        <w:t>Like if I'm a random dude like opening a website, I don't want to see this stuff.</w:t>
      </w:r>
    </w:p>
    <w:p/>
    <w:p>
      <w:r>
        <w:rPr/>
        <w:t>[P16] 14:39:15</w:t>
      </w:r>
    </w:p>
    <w:p>
      <w:r>
        <w:rPr/>
        <w:t>And the things all just lack like down there all the letters like you can't see it very well it's like very very small Very, very messy.</w:t>
      </w:r>
    </w:p>
    <w:p/>
    <w:p>
      <w:r>
        <w:rPr/>
        <w:t>[P16] 14:39:25</w:t>
      </w:r>
    </w:p>
    <w:p>
      <w:r>
        <w:rPr/>
        <w:t>And I don't want to even talk about the um box plot because nobody's going to spend the time to understand that. Nobody's going to Google and YouTube it for five minutes before They try to look into this stuff. There's no way</w:t>
      </w:r>
    </w:p>
    <w:p/>
    <w:p>
      <w:r>
        <w:rPr/>
        <w:t>[P15] 14:39:41</w:t>
      </w:r>
    </w:p>
    <w:p>
      <w:r>
        <w:rPr/>
        <w:t>So boxplits in in my opinion are very important for people who were very important for people who want to establish a statistical basis for their Yeah, for research. They want to prove that, okay, my results are statistically significant In that case, this box plot becomes necessary.</w:t>
      </w:r>
    </w:p>
    <w:p/>
    <w:p>
      <w:r>
        <w:rPr/>
        <w:t>[P16] 14:39:53</w:t>
      </w:r>
    </w:p>
    <w:p>
      <w:r>
        <w:rPr/>
        <w:t>Research, research.</w:t>
      </w:r>
    </w:p>
    <w:p/>
    <w:p>
      <w:r>
        <w:rPr/>
        <w:t>[P15] 14:40:06</w:t>
      </w:r>
    </w:p>
    <w:p>
      <w:r>
        <w:rPr/>
        <w:t>Again, it depends on who is going to use the plot.</w:t>
      </w:r>
    </w:p>
    <w:p/>
    <w:p>
      <w:r>
        <w:rPr/>
        <w:t>[P15] 14:40:09</w:t>
      </w:r>
    </w:p>
    <w:p>
      <w:r>
        <w:rPr/>
        <w:t>I like one thing about this is that they have provided the key Just in case someone needs to brush up on their knowledge they can just refer to the key and it has some, you need some mental gymnastics to do, but you can understand the plot</w:t>
      </w:r>
    </w:p>
    <w:p/>
    <w:p>
      <w:r>
        <w:rPr/>
        <w:t>[P15] 14:40:28</w:t>
      </w:r>
    </w:p>
    <w:p>
      <w:r>
        <w:rPr/>
        <w:t>Based on the key. But I would probably increase the size of all the titles, not just the X and Y axis titles But the plot title as well.</w:t>
      </w:r>
    </w:p>
    <w:p/>
    <w:p>
      <w:r>
        <w:rPr/>
        <w:t>[P16] 14:40:34</w:t>
      </w:r>
    </w:p>
    <w:p>
      <w:r>
        <w:rPr/>
        <w:t>The silence.</w:t>
      </w:r>
    </w:p>
    <w:p/>
    <w:p>
      <w:r>
        <w:rPr/>
        <w:t>[P15] 14:40:46</w:t>
      </w:r>
    </w:p>
    <w:p>
      <w:r>
        <w:rPr/>
        <w:t>Yeah, I think that will be helpful here. I don't think grid is appropriate here.</w:t>
      </w:r>
    </w:p>
    <w:p/>
    <w:p>
      <w:r>
        <w:rPr/>
        <w:t>[P16] 14:40:50</w:t>
      </w:r>
    </w:p>
    <w:p>
      <w:r>
        <w:rPr/>
        <w:t>Only not. It's a UI. It's an interactive thing. It's not for research necessarily.</w:t>
      </w:r>
    </w:p>
    <w:p/>
    <w:p>
      <w:r>
        <w:rPr/>
        <w:t>[P15] 14:40:53</w:t>
      </w:r>
    </w:p>
    <w:p>
      <w:r>
        <w:rPr/>
        <w:t>Because the grid will just Yeah.</w:t>
      </w:r>
    </w:p>
    <w:p/>
    <w:p>
      <w:r>
        <w:rPr/>
        <w:t>[P16] 14:40:58</w:t>
      </w:r>
    </w:p>
    <w:p>
      <w:r>
        <w:rPr/>
        <w:t>This is not like this is not for like necessarily for a research team to look at.</w:t>
      </w:r>
    </w:p>
    <w:p/>
    <w:p>
      <w:r>
        <w:rPr/>
        <w:t>[P15] 14:40:59</w:t>
      </w:r>
    </w:p>
    <w:p>
      <w:r>
        <w:rPr/>
        <w:t>Yeah.</w:t>
      </w:r>
    </w:p>
    <w:p/>
    <w:p>
      <w:r>
        <w:rPr/>
        <w:t>[P16] 14:41:04</w:t>
      </w:r>
    </w:p>
    <w:p>
      <w:r>
        <w:rPr/>
        <w:t>This is more for customers or people that are curious even for a research team.</w:t>
      </w:r>
    </w:p>
    <w:p/>
    <w:p>
      <w:r>
        <w:rPr/>
        <w:t>[P15] 14:41:09</w:t>
      </w:r>
    </w:p>
    <w:p>
      <w:r>
        <w:rPr/>
        <w:t>Okay.</w:t>
      </w:r>
    </w:p>
    <w:p/>
    <w:p>
      <w:r>
        <w:rPr/>
        <w:t>[P16] 14:41:11</w:t>
      </w:r>
    </w:p>
    <w:p>
      <w:r>
        <w:rPr/>
        <w:t>I think this is still not good enough due to in descriptions i said above</w:t>
      </w:r>
    </w:p>
    <w:p/>
    <w:p>
      <w:r>
        <w:rPr/>
        <w:t>[P15] 14:41:15</w:t>
      </w:r>
    </w:p>
    <w:p>
      <w:r>
        <w:rPr/>
        <w:t>No.</w:t>
      </w:r>
    </w:p>
    <w:p/>
    <w:p>
      <w:r>
        <w:rPr/>
        <w:t>[P16] 14:41:20</w:t>
      </w:r>
    </w:p>
    <w:p>
      <w:r>
        <w:rPr/>
        <w:t>But yeah, that's all I have to say for this.</w:t>
      </w:r>
    </w:p>
    <w:p/>
    <w:p>
      <w:r>
        <w:rPr/>
        <w:t>[P15] 14:41:23</w:t>
      </w:r>
    </w:p>
    <w:p>
      <w:r>
        <w:rPr/>
        <w:t>Yeah, you 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