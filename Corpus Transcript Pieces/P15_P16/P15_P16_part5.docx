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14:35:20</w:t>
      </w:r>
    </w:p>
    <w:p>
      <w:r>
        <w:rPr/>
        <w:t>Okay, I'll go to the next slide. This is the next one. Top five movie genres over the years.</w:t>
      </w:r>
    </w:p>
    <w:p>
      <w:r>
        <w:rPr/>
      </w:r>
    </w:p>
    <w:p>
      <w:r>
        <w:rPr/>
        <w:t>[Moderator] 14:35:27</w:t>
      </w:r>
    </w:p>
    <w:p>
      <w:r>
        <w:rPr/>
        <w:t>You guys can go ahead.</w:t>
      </w:r>
    </w:p>
    <w:p/>
    <w:p>
      <w:r>
        <w:rPr/>
        <w:t>[P15] 14:35:34</w:t>
      </w:r>
    </w:p>
    <w:p>
      <w:r>
        <w:rPr/>
        <w:t>Okay, so I see a sudden spike after the 1980s Maybe it's the advent of new tech.</w:t>
      </w:r>
    </w:p>
    <w:p/>
    <w:p>
      <w:r>
        <w:rPr/>
        <w:t>[P15] 14:35:46</w:t>
      </w:r>
    </w:p>
    <w:p>
      <w:r>
        <w:rPr/>
        <w:t>Maybe more sci-fi came into the picture came into the picture</w:t>
      </w:r>
    </w:p>
    <w:p/>
    <w:p>
      <w:r>
        <w:rPr/>
        <w:t>[P15] 14:35:54</w:t>
      </w:r>
    </w:p>
    <w:p>
      <w:r>
        <w:rPr/>
        <w:t>Yeah, definitely indicates moviegoers.</w:t>
      </w:r>
    </w:p>
    <w:p/>
    <w:p>
      <w:r>
        <w:rPr/>
        <w:t>[P15] 14:35:59</w:t>
      </w:r>
    </w:p>
    <w:p>
      <w:r>
        <w:rPr/>
        <w:t>Increasing after the 1980s</w:t>
      </w:r>
    </w:p>
    <w:p/>
    <w:p>
      <w:r>
        <w:rPr/>
        <w:t>[P16] 14:36:02</w:t>
      </w:r>
    </w:p>
    <w:p>
      <w:r>
        <w:rPr/>
        <w:t>For me, I think this chart is cool however I don't like the color selection.</w:t>
      </w:r>
    </w:p>
    <w:p/>
    <w:p>
      <w:r>
        <w:rPr/>
        <w:t>[P16] 14:36:08</w:t>
      </w:r>
    </w:p>
    <w:p>
      <w:r>
        <w:rPr/>
        <w:t>First of all, it's all packed up. If you see 1920 to 19 You know, 80. The lines are all just intertwined. It's like you don't know which one's which. It's like very, very messy So I would like say… just like zoom it up a little bit. You know what I'm saying? Like zoom it up like don't stop making it all bunched up together.</w:t>
      </w:r>
    </w:p>
    <w:p/>
    <w:p>
      <w:r>
        <w:rPr/>
        <w:t>[P16] 14:36:28</w:t>
      </w:r>
    </w:p>
    <w:p>
      <w:r>
        <w:rPr/>
        <w:t>You know make it make it make the lines together maybe I don't know, change the gap maybe the number of movies changed up a change your number like 10 to 20, maybe like zero to 10 instead of zero to 20.</w:t>
      </w:r>
    </w:p>
    <w:p/>
    <w:p>
      <w:r>
        <w:rPr/>
        <w:t>[P16] 14:36:42</w:t>
      </w:r>
    </w:p>
    <w:p>
      <w:r>
        <w:rPr/>
        <w:t>Or something like that. Just make it make the gap. Difference more so you show So it's not all bunched up.</w:t>
      </w:r>
    </w:p>
    <w:p/>
    <w:p>
      <w:r>
        <w:rPr/>
        <w:t>[P16] 14:36:50</w:t>
      </w:r>
    </w:p>
    <w:p>
      <w:r>
        <w:rPr/>
        <w:t>I also don't like the color selection. It's like ray and stuff.</w:t>
      </w:r>
    </w:p>
    <w:p/>
    <w:p>
      <w:r>
        <w:rPr/>
        <w:t>[P16] 14:36:54</w:t>
      </w:r>
    </w:p>
    <w:p>
      <w:r>
        <w:rPr/>
        <w:t>And dramas all blue. I just doesn't just doesn't seem like it matches was representing was representing And I think that this thing is trying to show you know The five movies, genres over the years but Because it's so intertwined like you don't even know what's going on in the first 80 years.</w:t>
      </w:r>
    </w:p>
    <w:p/>
    <w:p>
      <w:r>
        <w:rPr/>
        <w:t>[P15] 14:37:16</w:t>
      </w:r>
    </w:p>
    <w:p>
      <w:r>
        <w:rPr/>
        <w:t>Yeah. Yeah, would a 3D map make sense in this context? We have like five</w:t>
      </w:r>
    </w:p>
    <w:p/>
    <w:p>
      <w:r>
        <w:rPr/>
        <w:t>[P15] 14:37:27</w:t>
      </w:r>
    </w:p>
    <w:p>
      <w:r>
        <w:rPr/>
        <w:t>Five different types of genre. What if this This plot was a 3d plot.</w:t>
      </w:r>
    </w:p>
    <w:p/>
    <w:p>
      <w:r>
        <w:rPr/>
        <w:t>[P15] 14:37:34</w:t>
      </w:r>
    </w:p>
    <w:p>
      <w:r>
        <w:rPr/>
        <w:t>Something like an isometric view. And all the different genres have their own curves right next to each other with a certain gap in the Z direction.</w:t>
      </w:r>
    </w:p>
    <w:p/>
    <w:p>
      <w:r>
        <w:rPr/>
        <w:t>[P15] 14:37:47</w:t>
      </w:r>
    </w:p>
    <w:p>
      <w:r>
        <w:rPr/>
        <w:t>I have seen plots like that where where frequency spectrums of different waves have been transformed using FFT and we get we get the composition. So maybe five different raves came together and made our signal.</w:t>
      </w:r>
    </w:p>
    <w:p/>
    <w:p>
      <w:r>
        <w:rPr/>
        <w:t>[P15] 14:38:08</w:t>
      </w:r>
    </w:p>
    <w:p>
      <w:r>
        <w:rPr/>
        <w:t>And they can be decomposed and visualized. Using a 3D map. So something similar might be helpful here What do you think?</w:t>
      </w:r>
    </w:p>
    <w:p/>
    <w:p>
      <w:r>
        <w:rPr/>
        <w:t>[P16] 14:38:19</w:t>
      </w:r>
    </w:p>
    <w:p>
      <w:r>
        <w:rPr/>
        <w:t>That's all I have to say for this too. Zal, for you to see.</w:t>
      </w:r>
    </w:p>
    <w:p/>
    <w:p>
      <w:r>
        <w:rPr/>
        <w:t>[P15] 14:38:23</w:t>
      </w:r>
    </w:p>
    <w:p>
      <w:r>
        <w:rPr/>
        <w:t>Yeah.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