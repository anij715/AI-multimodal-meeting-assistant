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</w:p>
    <w:p>
      <w:r>
        <w:rPr/>
      </w:r>
    </w:p>
    <w:p>
      <w:r>
        <w:rPr/>
        <w:t>[Moderator] 13:44:04 This is the next one</w:t>
      </w:r>
      <w:r>
        <w:rPr/>
        <w:t>.</w:t>
      </w:r>
    </w:p>
    <w:p>
      <w:r>
        <w:rPr/>
        <w:t>[P6] 13:44:06 Ooh, scatter plots. I love them.</w:t>
      </w:r>
    </w:p>
    <w:p>
      <w:r>
        <w:rPr/>
        <w:t>[P5] 13:44:16 Same reasoning on my last one. But I'd want to… be able to lasso some points and zoom in a bit because it's just a cluster an overwhelming cluster there.</w:t>
      </w:r>
    </w:p>
    <w:p>
      <w:r>
        <w:rPr/>
        <w:t>[P6] 13:44:40 I don't know. I think I like the opacity... or maybe not.</w:t>
      </w:r>
    </w:p>
    <w:p>
      <w:r>
        <w:rPr/>
        <w:t>[P6] 13:44:46 I guess you can kind of see like the overlap or where there's a lot of overlap.</w:t>
      </w:r>
    </w:p>
    <w:p>
      <w:r>
        <w:rPr/>
        <w:t>[P6] 13:44:55 Actually, I think I do like the opacity being like lower.</w:t>
      </w:r>
    </w:p>
    <w:p>
      <w:r>
        <w:rPr/>
        <w:t>[P5] 13:45:01 I think what this tells me the most is just we have more data in certain areas.</w:t>
      </w:r>
    </w:p>
    <w:p>
      <w:r>
        <w:rPr/>
        <w:t>[P5] 13:45:16 Because, yeah, lower budget. Is not reporting.</w:t>
      </w:r>
    </w:p>
    <w:p>
      <w:r>
        <w:rPr/>
        <w:t>[P6] 13:45:23 Also like the census clearly tells us like the higher budget movies make a lot more revenue That's a common trend.</w:t>
      </w:r>
    </w:p>
    <w:p>
      <w:r>
        <w:rPr/>
        <w:t>[P5] 13:45:33 Yeah.</w:t>
      </w:r>
    </w:p>
    <w:p>
      <w:r>
        <w:rPr/>
        <w:t>[P6] 13:45:55 This might be too advanced but advanced the line isn't doing much for me. Maybe the line could have a thickness factor to it to help the distribution of data a little bit more. So a little bit fatter by where all the data points are and some opacity and then thinner as we… have, you know, less… Less data points.</w:t>
      </w:r>
    </w:p>
    <w:p>
      <w:r>
        <w:rPr/>
        <w:t>[P5] 13:46:29 It's I don't know it's it's hard to see a… a trend. I mean, we can see the trend, but it's hard to know if I could make a decision based on that line there.</w:t>
      </w:r>
    </w:p>
    <w:p>
      <w:r>
        <w:rPr/>
        <w:t>[P6] 13:46:46 That's fair.</w:t>
      </w:r>
    </w:p>
    <w:p>
      <w:r>
        <w:rPr/>
        <w:t>[P5] 13:47:03 All right, I'm good.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