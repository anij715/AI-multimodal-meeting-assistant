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
    </w:p>
    <w:p>
      <w:r>
        <w:rPr/>
        <w:t>[Moderator] 13:29:30 I'll go to the next slide. Oh, this is the next one.</w:t>
      </w:r>
    </w:p>
    <w:p>
      <w:r>
        <w:rPr/>
        <w:t>[P6] 13:29:36 Okay. Number of movies per genre.</w:t>
      </w:r>
    </w:p>
    <w:p>
      <w:r>
        <w:rPr/>
        <w:t>[P6] 13:29:50 Okay. I think this is also very similar to like the first one that we saw.</w:t>
      </w:r>
    </w:p>
    <w:p>
      <w:r>
        <w:rPr/>
        <w:t>[P5] 13:29:58 Yeah, it's using the… data, but more of the categories.</w:t>
      </w:r>
    </w:p>
    <w:p>
      <w:r>
        <w:rPr/>
        <w:t>[P6] 13:30:05 Yeah. I actually like this over the first one, maybe because there's like um fewer genres compared to the movies that were being displayed.</w:t>
      </w:r>
    </w:p>
    <w:p>
      <w:r>
        <w:rPr/>
        <w:t>[P6] 13:30:18 Because it's kind of more spaced out, so it's easier to read.</w:t>
      </w:r>
    </w:p>
    <w:p>
      <w:r>
        <w:rPr/>
        <w:t>[P5] 13:30:25 Yeah, yeah. Drama takes up like the entire visualization.</w:t>
      </w:r>
    </w:p>
    <w:p>
      <w:r>
        <w:rPr/>
        <w:t>[P6] 13:30:32 That's interesting for me because in the first visualization, I think I remember action movies being more frequent like and also like they were on like I think, yeah, they were making more revenue.</w:t>
      </w:r>
    </w:p>
    <w:p>
      <w:r>
        <w:rPr/>
        <w:t>[P6] 13:30:45 So I don't know why they wouldn't make Less action movies. Where does action yeah compared to like drama action movies are like way little.</w:t>
      </w:r>
    </w:p>
    <w:p>
      <w:r>
        <w:rPr/>
        <w:t>[P6] 13:30:58 They're less than half of the drama movies being made. Well, to be fair, what is like Okay, I don't remember seeing like a… movie full of drama.</w:t>
      </w:r>
    </w:p>
    <w:p>
      <w:r>
        <w:rPr/>
        <w:t>[P6] 13:31:10 That they categorize it as drama. What is interesting to see that they're I didn't know. They were like the most… They were making a lot of drama movies, honestly.</w:t>
      </w:r>
    </w:p>
    <w:p>
      <w:r>
        <w:rPr/>
        <w:t>[P5] 13:31:24 I don't fully understand this, Viz, because it doesn't I don't know if this is like total, like over all the data or if it's like a year and like a year 2020, like this is like this like drama, number of movies made in 2020 or is it number of movies per genre since 1990?</w:t>
      </w:r>
    </w:p>
    <w:p>
      <w:r>
        <w:rPr/>
        <w:t>[P6] 13:31:51 I agree. That is not clear. But to be fair, this is just one year, I would be very surprised because they're not making drama 20,000 movies in one year.</w:t>
      </w:r>
    </w:p>
    <w:p>
      <w:r>
        <w:rPr/>
        <w:t>[P5] 13:32:00 Yeah, yeah. I guess unless you count short films, then maybe but Yeah.</w:t>
      </w:r>
    </w:p>
    <w:p>
      <w:r>
        <w:rPr/>
        <w:t>[P6] 13:32:07 Maybe. But yeah, I think, yeah, having like a clear time frame would have helped.</w:t>
      </w:r>
    </w:p>
    <w:p>
      <w:r>
        <w:rPr/>
        <w:t>[P5] 13:32:24 It's also hard to tell the exact number of movies. There's no… either interaction or there's like you know, tell me the difference between what documentary and crime, like how much of a difference is that? Very hard to tell.</w:t>
      </w:r>
    </w:p>
    <w:p>
      <w:r>
        <w:rPr/>
        <w:t>[P6] 13:32:43 Mm-hmm. Yes, I agree.</w:t>
      </w:r>
    </w:p>
    <w:p>
      <w:r>
        <w:rPr/>
        <w:t>[P6] 13:32:51 I think I'm good.</w:t>
      </w:r>
    </w:p>
    <w:p>
      <w:r>
        <w:rPr/>
        <w:t>[P5] 13:32:53 Same.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