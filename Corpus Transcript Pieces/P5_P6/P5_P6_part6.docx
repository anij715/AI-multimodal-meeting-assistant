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</w:r>
      <w:r>
        <w:rPr/>
      </w:r>
    </w:p>
    <w:p>
      <w:r>
        <w:rPr/>
        <w:t>[Moderator] 13:36:01 All right. The next one.</w:t>
      </w:r>
    </w:p>
    <w:p>
      <w:r>
        <w:rPr/>
        <w:t>[P5] 13:36:05 Box plots. Nice.</w:t>
      </w:r>
    </w:p>
    <w:p>
      <w:r>
        <w:rPr/>
        <w:t>[P6] 13:36:06 Ooh, I don't like box plots. I do not understand them. Well, at least there's a key.</w:t>
      </w:r>
    </w:p>
    <w:p>
      <w:r>
        <w:rPr/>
        <w:t>[P5] 13:36:19 So no outliers. Very hard to tell the bounds though the maximum and minimum on this.</w:t>
      </w:r>
    </w:p>
    <w:p>
      <w:r>
        <w:rPr/>
        <w:t>[P6] 13:36:26 Because there's no like grid.</w:t>
      </w:r>
    </w:p>
    <w:p>
      <w:r>
        <w:rPr/>
        <w:t>[P5] 13:36:38 The black and blue don't work. Hard to see the line in the middle of the Box</w:t>
      </w:r>
    </w:p>
    <w:p>
      <w:r>
        <w:rPr/>
        <w:t>[P6] 13:36:48 Do you think so? I think that might be your monitor issue, actually.</w:t>
      </w:r>
    </w:p>
    <w:p>
      <w:r>
        <w:rPr/>
        <w:t xml:space="preserve">[P5] 13:36:54 You don't see the horizontal line in the box? </w:t>
      </w:r>
    </w:p>
    <w:p>
      <w:r>
        <w:rPr/>
        <w:t>[P6] 13:36:57 No, I see it, but I don't think it's hard to see.</w:t>
      </w:r>
    </w:p>
    <w:p>
      <w:r>
        <w:rPr/>
        <w:t>[P5] 13:37:02 Median? I got it. Yeah, maybe. I definitely… To me, it needs more contrast.</w:t>
      </w:r>
    </w:p>
    <w:p>
      <w:r>
        <w:rPr/>
        <w:t>[P6] 13:37:08 Yeah, the white would have made the like pop better but</w:t>
      </w:r>
    </w:p>
    <w:p>
      <w:r>
        <w:rPr/>
        <w:t>[P6] 13:37:18 Yeah, this is like really hard for me. I don't understand Box Plus to understand this plot.</w:t>
      </w:r>
    </w:p>
    <w:p>
      <w:r>
        <w:rPr/>
        <w:t>[P6] 13:37:24 Let's see.</w:t>
      </w:r>
    </w:p>
    <w:p>
      <w:r>
        <w:rPr/>
        <w:t>[P5] 13:37:25 The tv movie data is Interesting. It's either a lack of data Or…</w:t>
      </w:r>
    </w:p>
    <w:p>
      <w:r>
        <w:rPr/>
        <w:t>[P6] 13:37:38 There's, oh yeah, maybe the maximum and the minimum is the same thing there.</w:t>
      </w:r>
    </w:p>
    <w:p>
      <w:r>
        <w:rPr/>
        <w:t>[P5] 13:37:40 All are… Yeah, or could be the same. Correct. So you can't tell from this.</w:t>
      </w:r>
    </w:p>
    <w:p>
      <w:r>
        <w:rPr/>
        <w:t>[P6] 13:37:46 Yeah. And there's no outliers in this map. That's cool.</w:t>
      </w:r>
    </w:p>
    <w:p>
      <w:r>
        <w:rPr/>
        <w:t>[P6] 13:38:00 Yeah, I don't know. I don't have much to say about this plot. I'm sorry.</w:t>
      </w:r>
    </w:p>
    <w:p>
      <w:r>
        <w:rPr/>
        <w:t>[P6] 13:38:04 Yeah, it's hard to see the… difference uh or like, why is it ordered this way for example like foreign documentary Western drama um I can't. I think it's ordered by median, but it took me a second to figure that out.</w:t>
      </w:r>
    </w:p>
    <w:p>
      <w:r>
        <w:rPr/>
        <w:t>[P6] 13:38:27 Ah, maybe, yeah. Good point there.</w:t>
      </w:r>
    </w:p>
    <w:p>
      <w:r>
        <w:rPr/>
        <w:t>[P5] 13:38:34 But it does, I had to read the title. It says it in the title or like the revenue distribution by genre sort of by median.</w:t>
      </w:r>
    </w:p>
    <w:p>
      <w:r>
        <w:rPr/>
        <w:t>[P6] 13:38:44 Gotcha. And I don't like how the revenue is in log scale still.</w:t>
      </w:r>
    </w:p>
    <w:p>
      <w:r>
        <w:rPr/>
        <w:t>[P5] 13:38:51 Yeah. Very scientific. Probably might be even more challenging for, You know, just publication General TV or something people aren't going to understand this well.</w:t>
      </w:r>
    </w:p>
    <w:p>
      <w:r>
        <w:rPr/>
        <w:t>[P6] 13:39:07 Yeah. I agree.</w:t>
      </w:r>
    </w:p>
    <w:p>
      <w:r>
        <w:rPr/>
        <w:t>[P5] 13:39:17 All right. Yeah, I'm good.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