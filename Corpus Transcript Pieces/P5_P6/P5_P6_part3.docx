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</w:r>
    </w:p>
    <w:p>
      <w:r>
        <w:rPr/>
        <w:t>[Moderator] 13:26:31 Yep. You guys can go ahead.</w:t>
      </w:r>
    </w:p>
    <w:p>
      <w:r>
        <w:rPr/>
        <w:t>[P6] 13:26:34 Okay, no crazy colors.</w:t>
      </w:r>
    </w:p>
    <w:p>
      <w:r>
        <w:rPr/>
        <w:t>[P5] 13:26:38 A lot of data points.</w:t>
      </w:r>
    </w:p>
    <w:p>
      <w:r>
        <w:rPr/>
        <w:t>[P6] 13:26:40 Mm-hmm. It says average movie revenue over the years.</w:t>
      </w:r>
    </w:p>
    <w:p>
      <w:r>
        <w:rPr/>
        <w:t>[P6] 13:26:45 Movie revenue like Oh, average movies. Okay.</w:t>
      </w:r>
    </w:p>
    <w:p>
      <w:r>
        <w:rPr/>
        <w:t>[P6] 13:26:52 I think the Y scale is a little confusing again.</w:t>
      </w:r>
    </w:p>
    <w:p>
      <w:r>
        <w:rPr/>
        <w:t>[P5] 13:26:57 Yeah, it is.</w:t>
      </w:r>
    </w:p>
    <w:p>
      <w:r>
        <w:rPr/>
        <w:t>[P6] 13:26:59 Like, I mean, yeah, I know like Six zeros is a million, but like… I don't know. Initially, like as soon as I see it, it doesn't click that easily</w:t>
      </w:r>
    </w:p>
    <w:p>
      <w:r>
        <w:rPr/>
        <w:t>[P5] 13:27:09 Agreed.</w:t>
      </w:r>
    </w:p>
    <w:p>
      <w:r>
        <w:rPr/>
        <w:t>[P6] 13:27:13 Then it's nice to see that they're spending more and more over the years.</w:t>
      </w:r>
    </w:p>
    <w:p>
      <w:r>
        <w:rPr/>
        <w:t>[P6] 13:27:17 They're getting richer.</w:t>
      </w:r>
    </w:p>
    <w:p>
      <w:r>
        <w:rPr/>
        <w:t>[P5] 13:27:21 Well, it's revenue it's uh It doesn't necessarily… Yeah, it's not profit.</w:t>
      </w:r>
    </w:p>
    <w:p>
      <w:r>
        <w:rPr/>
        <w:t>[P6] 13:27:25 Oh, they're making it. Oh, never mind. Never mind.</w:t>
      </w:r>
    </w:p>
    <w:p>
      <w:r>
        <w:rPr/>
        <w:t>[P6] 13:27:43 I'm trying to see… If there's anything else stands out to me.</w:t>
      </w:r>
    </w:p>
    <w:p>
      <w:r>
        <w:rPr/>
        <w:t>[P5] 13:27:50 It'd be nice to be nice maybe this is too far but i have specific years on the smaller data points, like by hovering with interaction or tooltip or something.</w:t>
      </w:r>
    </w:p>
    <w:p>
      <w:r>
        <w:rPr/>
        <w:t>[P6] 13:28:03 Yeah.</w:t>
      </w:r>
    </w:p>
    <w:p>
      <w:r>
        <w:rPr/>
        <w:t>[P5] 13:28:03 It's hard to tell be like 20 late 2010, you know, good luck figuring that out um Yeah, I don't know which data point that would be, for example.</w:t>
      </w:r>
    </w:p>
    <w:p>
      <w:r>
        <w:rPr/>
        <w:t>[P6] 13:28:17 I mean, I don't necessarily know if like the lines connecting the points is that helpful I don't know maybe like it could have been like a scatter plot of sorts but like a line going through, maybe.</w:t>
      </w:r>
    </w:p>
    <w:p>
      <w:r>
        <w:rPr/>
        <w:t>[P5] 13:28:33 Yeah, I think to see the trend, though, you kind of want um a way of showing that. But yeah, it gets a little messy at the beginning, actually, because of the drastic changes.</w:t>
      </w:r>
    </w:p>
    <w:p>
      <w:r>
        <w:rPr/>
        <w:t>[P6] 13:28:46 Yeah.</w:t>
      </w:r>
    </w:p>
    <w:p>
      <w:r>
        <w:rPr/>
        <w:t>[P6] 13:28:53 And then I don't necessarily think that like the lines in the background are helping this visualization particularly?</w:t>
      </w:r>
    </w:p>
    <w:p>
      <w:r>
        <w:rPr/>
        <w:t>[P5] 13:29:01 The grid lines?</w:t>
      </w:r>
    </w:p>
    <w:p>
      <w:r>
        <w:rPr/>
        <w:t>[P6] 13:29:02 Yeah, like maybe they could, I mean, I see like the ticks in between. So I think they could have like more of an interval between like labeling it. I think they're space too far apart.</w:t>
      </w:r>
    </w:p>
    <w:p>
      <w:r>
        <w:rPr/>
        <w:t>[P5] 13:29:16 Yeah, I agree.</w:t>
      </w:r>
    </w:p>
    <w:p>
      <w:r>
        <w:rPr/>
        <w:t>[P5] 13:29:25 I'm good, I think.</w:t>
      </w:r>
    </w:p>
    <w:p>
      <w:r>
        <w:rPr/>
        <w:t>[P6] 13:29:27 Me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