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</w:r>
    </w:p>
    <w:p>
      <w:r>
        <w:rPr/>
        <w:t>[Moderator] 13:32:54 Cool. Here's the next one.</w:t>
      </w:r>
    </w:p>
    <w:p>
      <w:r>
        <w:rPr/>
        <w:t>[P6] 13:33:00 Ooh, this is the second one, but crazier.</w:t>
      </w:r>
    </w:p>
    <w:p>
      <w:r>
        <w:rPr/>
        <w:t>[P5] 13:33:08 The overlapping data is hard to hard to understand, yeah.</w:t>
      </w:r>
    </w:p>
    <w:p>
      <w:r>
        <w:rPr/>
        <w:t>[P6] 13:33:13 Yeah, I agree.</w:t>
      </w:r>
    </w:p>
    <w:p>
      <w:r>
        <w:rPr/>
        <w:t>[P6] 13:33:18 Yeah, you kind of all can differentiate the colors just kind of blend in.</w:t>
      </w:r>
    </w:p>
    <w:p>
      <w:r>
        <w:rPr/>
        <w:t>[P5] 13:33:25 Yeah. Like I can't tell if things are going up or down on a lot of data points. Especially in the like 1940 area</w:t>
      </w:r>
    </w:p>
    <w:p>
      <w:r>
        <w:rPr/>
        <w:t>[P6] 13:33:43 Yeah.</w:t>
      </w:r>
    </w:p>
    <w:p>
      <w:r>
        <w:rPr/>
        <w:t>[P5] 13:33:45 I wish I could zoom in.</w:t>
      </w:r>
    </w:p>
    <w:p>
      <w:r>
        <w:rPr/>
        <w:t>[P6] 13:33:48 Well, you can on Zoom, though.</w:t>
      </w:r>
    </w:p>
    <w:p>
      <w:r>
        <w:rPr/>
        <w:t>[P5] 13:33:51 No, like into the viz. So like, you know, spreading out the data points</w:t>
      </w:r>
    </w:p>
    <w:p>
      <w:r>
        <w:rPr/>
        <w:t>[P6] 13:33:57 Oh, yeah.</w:t>
      </w:r>
    </w:p>
    <w:p>
      <w:r>
        <w:rPr/>
        <w:t>[P6] 13:34:05 Yeah, it's really hard to read, especially like the gray... what was it? Action ones.. they just kind of I don't know, when they're being overlapped with anything that particular like color is very hard to read.</w:t>
      </w:r>
    </w:p>
    <w:p>
      <w:r>
        <w:rPr/>
        <w:t>[P6] 13:34:20 Like the romance you can still kind of make it out because it's like an aqua blue</w:t>
      </w:r>
    </w:p>
    <w:p>
      <w:r>
        <w:rPr/>
        <w:t>[P5] 13:34:27 Yeah.</w:t>
      </w:r>
    </w:p>
    <w:p>
      <w:r>
        <w:rPr/>
        <w:t>[P6] 13:34:29 Um… Number of movies.</w:t>
      </w:r>
    </w:p>
    <w:p>
      <w:r>
        <w:rPr/>
        <w:t>[P5] 13:34:34 I'd want to remove like some data so I can see like genre and see its actual progression since it seems to be hidden a good amount behind romance, I think, is at the forefront and kind of looks like I see a lot of the blue lines, so I'm guessing dramas in the back So yeah, kind of filtering that.</w:t>
      </w:r>
    </w:p>
    <w:p>
      <w:r>
        <w:rPr/>
        <w:t>[P6] 13:35:01 Yeah, I think I would have like liked having to like toggle between the genres because they kind of just overlap anyway.</w:t>
      </w:r>
    </w:p>
    <w:p>
      <w:r>
        <w:rPr/>
        <w:t>[P6] 13:35:11 So, yeah.</w:t>
      </w:r>
    </w:p>
    <w:p>
      <w:r>
        <w:rPr/>
        <w:t>[P5] 13:35:18 Also… It's funny to see that drop.</w:t>
      </w:r>
    </w:p>
    <w:p>
      <w:r>
        <w:rPr/>
        <w:t>[P5] 13:35:23 I'm curious what year that is, if that's COVID. Or yeah, like at the like 2019 or something like that</w:t>
      </w:r>
    </w:p>
    <w:p>
      <w:r>
        <w:rPr/>
        <w:t>[P6] 13:35:35 That is actually really funny you point that out because I want to see like after 2020, I want to see if it like increased because I feel like not a lot of people go to movies anymore.</w:t>
      </w:r>
    </w:p>
    <w:p>
      <w:r>
        <w:rPr/>
        <w:t>[P5] 13:35:44 Yeah.</w:t>
      </w:r>
    </w:p>
    <w:p>
      <w:r>
        <w:rPr/>
        <w:t>[P6] 13:35:46 Or maybe that's just a people around me thing but Maybe.</w:t>
      </w:r>
    </w:p>
    <w:p>
      <w:r>
        <w:rPr/>
        <w:t>[P6] 13:35:57 I think we're good.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