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
    </w:p>
    <w:p>
      <w:r>
        <w:rPr/>
      </w:r>
    </w:p>
    <w:p>
      <w:r>
        <w:rPr/>
        <w:t>[Moderator] 13:39:22 Right. This is the next one.</w:t>
      </w:r>
    </w:p>
    <w:p>
      <w:r>
        <w:rPr/>
        <w:t>[P6] 13:39:26 Okay, we like this, maybe.</w:t>
      </w:r>
    </w:p>
    <w:p>
      <w:r>
        <w:rPr/>
        <w:t>[P5] 13:39:29 Histograms.</w:t>
      </w:r>
    </w:p>
    <w:p>
      <w:r>
        <w:rPr/>
        <w:t>[P6] 13:39:32 Distribution of movie ratings.</w:t>
      </w:r>
    </w:p>
    <w:p>
      <w:r>
        <w:rPr/>
        <w:t>[P6] 13:39:55 I don't understand how action call me i mean comedy almost look identical.</w:t>
      </w:r>
    </w:p>
    <w:p>
      <w:r>
        <w:rPr/>
        <w:t>[P5] 13:40:04 They do except that the scale and the count is different. So it's hard to</w:t>
      </w:r>
    </w:p>
    <w:p>
      <w:r>
        <w:rPr/>
        <w:t>[P6] 13:40:12 Oh, yeah. That's true.</w:t>
      </w:r>
    </w:p>
    <w:p>
      <w:r>
        <w:rPr/>
        <w:t>[P6] 13:40:36 I like how the science fiction drops to like 400, like, there's not that many movies being, I mean. Is that like the number of movies? Right. Yeah, that is a number of movies, that count.</w:t>
      </w:r>
    </w:p>
    <w:p>
      <w:r>
        <w:rPr/>
        <w:t>[P5] 13:40:53 Well, it's the ratings, right? So it looks like they rated the movies from zero to 10.</w:t>
      </w:r>
    </w:p>
    <w:p>
      <w:r>
        <w:rPr/>
        <w:t>[P6] 13:41:01 Right, right. Yeah. And then, yeah, that makes sense.</w:t>
      </w:r>
    </w:p>
    <w:p>
      <w:r>
        <w:rPr/>
        <w:t>[P6] 13:41:14 I don't know. What's interesting about this to you.</w:t>
      </w:r>
    </w:p>
    <w:p>
      <w:r>
        <w:rPr/>
        <w:t>[P5] 13:41:20 I like the zero rating. Like a lot of one-star reviews there Kind of thing.</w:t>
      </w:r>
    </w:p>
    <w:p>
      <w:r>
        <w:rPr/>
        <w:t>[P5] 13:41:28 Or in this case, zero. But...</w:t>
      </w:r>
    </w:p>
    <w:p>
      <w:r>
        <w:rPr/>
        <w:t>[P5] 13:41:38 Uh curious how like where the ratings came from. If it was from critics, like professional ones, or like general population</w:t>
      </w:r>
    </w:p>
    <w:p>
      <w:r>
        <w:rPr/>
        <w:t>[P6] 13:41:58 Yeah. I like how almost all of them have like Literally no 10 star reviews.</w:t>
      </w:r>
    </w:p>
    <w:p>
      <w:r>
        <w:rPr/>
        <w:t>[P5] 13:42:08 It's hard to see the difference yeah</w:t>
      </w:r>
    </w:p>
    <w:p>
      <w:r>
        <w:rPr/>
        <w:t>[P6] 13:42:08 I guess comedy yeah comedy has a little bit more compared to the other ones.</w:t>
      </w:r>
    </w:p>
    <w:p>
      <w:r>
        <w:rPr/>
        <w:t>[P6] 13:42:24 Actually, comedy and um Oh, no, never mind. I was going to say comedy and… What is this one? Drama. Kind of have similar 10 star ratings because the initial um It's like the 500 count. So that's cool.</w:t>
      </w:r>
    </w:p>
    <w:p>
      <w:r>
        <w:rPr/>
        <w:t>[P5] 13:42:44 With the bigger chart, I think it would have… it would be easier for me to be easier for me see because this is kind of, it looks like a combination of all of them together.</w:t>
      </w:r>
    </w:p>
    <w:p>
      <w:r>
        <w:rPr/>
        <w:t xml:space="preserve">[P5] 13:43:00 It'd be good to see within the bars The… genres to help me understand And then maybe you'd be able to click into it and see those other distributions based on the </w:t>
      </w:r>
      <w:r>
        <w:rPr/>
        <w:t>genre so the big chart click on, you know, say it's divided the big line. I don't even know what number that is because it's hard to see, but the big bar maybe it has action, comedy, drama, and fiction in it. And be able to… move into the other ones because it's a lot of data just posted on the screen right now.</w:t>
      </w:r>
    </w:p>
    <w:p>
      <w:r>
        <w:rPr/>
        <w:t>[P6] 13:43:52 Yeah, it is overwhelming.</w:t>
      </w:r>
    </w:p>
    <w:p>
      <w:r>
        <w:rPr/>
        <w:t>[P6] 13:43:58 I think I'm good with this one.</w:t>
      </w:r>
    </w:p>
    <w:p>
      <w:r>
        <w:rPr/>
        <w:t>[P5] 13:44:00 Yeah, I'm good.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