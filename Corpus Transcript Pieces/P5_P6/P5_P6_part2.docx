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18F08" w14:textId="77777777" w:rsidR="00FD32FE" w:rsidRDefault="00000000">
      <w:r>
        <w:t xml:space="preserve">[Moderator] 13:22:04 So this is the first </w:t>
      </w:r>
      <w:proofErr w:type="gramStart"/>
      <w:r>
        <w:t>slide</w:t>
      </w:r>
      <w:proofErr w:type="gramEnd"/>
      <w:r>
        <w:t xml:space="preserve"> and I'll navigate in a way like I'll tell you this is the first slide and you guys can go and </w:t>
      </w:r>
      <w:proofErr w:type="gramStart"/>
      <w:r>
        <w:t>discuss about</w:t>
      </w:r>
      <w:proofErr w:type="gramEnd"/>
      <w:r>
        <w:t xml:space="preserve"> it. And once you're done, you can just tell me and I can just navigate to the next slide. So you guys can start.</w:t>
      </w:r>
    </w:p>
    <w:p w14:paraId="35F8E2C0" w14:textId="77777777" w:rsidR="00FD32FE" w:rsidRDefault="00000000">
      <w:r>
        <w:t>[P6] 13:22:25 Okay. Wait, let me, I noted down the questions. So we have a starter.</w:t>
      </w:r>
    </w:p>
    <w:p w14:paraId="281FA61C" w14:textId="77777777" w:rsidR="00FD32FE" w:rsidRDefault="00000000">
      <w:r>
        <w:t>[P6] 13:22:30 Okay. What do we learn from the visualization?</w:t>
      </w:r>
    </w:p>
    <w:p w14:paraId="61344926" w14:textId="77777777" w:rsidR="00FD32FE" w:rsidRDefault="00000000">
      <w:r>
        <w:t>[P6] 13:22:35 Um… it's giving us like the top 50 highest grossing movies, right?</w:t>
      </w:r>
    </w:p>
    <w:p w14:paraId="2DE733DD" w14:textId="77777777" w:rsidR="00FD32FE" w:rsidRDefault="00000000">
      <w:r>
        <w:t>[P5] 13:22:44 Yeah. By genres of genres major categories, I guess you could call them.</w:t>
      </w:r>
    </w:p>
    <w:p w14:paraId="19BD5ED5" w14:textId="77777777" w:rsidR="00FD32FE" w:rsidRDefault="00000000">
      <w:r>
        <w:t>[P6] 13:22:52 Yeah. And then they're basing it off of the revenue. I mean, it's fair. The avatar is up there.</w:t>
      </w:r>
    </w:p>
    <w:p w14:paraId="10EBD80A" w14:textId="77777777" w:rsidR="00FD32FE" w:rsidRDefault="00000000">
      <w:r>
        <w:t>[P6] 13:22:58 Well, um. It would make sense. I think this is before 2017, I think Moderator mentioned So that makes sense. I think one of the other movies beat it recently but Yeah.</w:t>
      </w:r>
    </w:p>
    <w:p w14:paraId="42CBB620" w14:textId="77777777" w:rsidR="00FD32FE" w:rsidRDefault="00000000">
      <w:r>
        <w:t>[P5] 13:23:12 Nice.</w:t>
      </w:r>
    </w:p>
    <w:p w14:paraId="1C16AFD6" w14:textId="77777777" w:rsidR="00FD32FE" w:rsidRDefault="00000000">
      <w:r>
        <w:t>[P6] 13:23:18 I'm trying to see if there's any movie that stands out.</w:t>
      </w:r>
    </w:p>
    <w:p w14:paraId="2D645FCA" w14:textId="77777777" w:rsidR="00FD32FE" w:rsidRDefault="00000000">
      <w:r>
        <w:t>[P6] 13:23:24 Timmy. Okay, I feel like finding dory on the same level, never mind, I thought it was going to be like a little bit higher because like Finding Nemo fan base is… a little bit crazy.</w:t>
      </w:r>
    </w:p>
    <w:p w14:paraId="7EBB80F3" w14:textId="77777777" w:rsidR="00FD32FE" w:rsidRDefault="00000000">
      <w:r>
        <w:t>[P5] 13:23:41 Yeah. I mean, I'd be interested to see how much was spent to make some of these happen and see like kind of bang for your buck, you know, if Avatar spent millions and millions and millions and You know, it's way more than the average, I don't know. There's a ratio in there so...</w:t>
      </w:r>
    </w:p>
    <w:p w14:paraId="7A4EEFCC" w14:textId="77777777" w:rsidR="00FD32FE" w:rsidRDefault="00000000">
      <w:r>
        <w:t>[P6] 13:24:03 Mm-hmm.</w:t>
      </w:r>
    </w:p>
    <w:p w14:paraId="41525953" w14:textId="77777777" w:rsidR="00FD32FE" w:rsidRDefault="00000000">
      <w:r>
        <w:t>[P6] 13:24:11 I actually really like how… Well, I don't know if the colors really represent anything. Oh, they do represent the genre. Never mind.</w:t>
      </w:r>
    </w:p>
    <w:p w14:paraId="0F399481" w14:textId="77777777" w:rsidR="00FD32FE" w:rsidRDefault="00000000">
      <w:r>
        <w:t>[P6] 13:24:20 I'm like… Some of them are like, but if you can see, I think there's a lot more action amongst like the genre</w:t>
      </w:r>
    </w:p>
    <w:p w14:paraId="2F02DA0D" w14:textId="77777777" w:rsidR="00FD32FE" w:rsidRDefault="00000000">
      <w:r>
        <w:t>[P5] 13:24:29 Yeah, one, one drama.</w:t>
      </w:r>
    </w:p>
    <w:p w14:paraId="1B73FF9D" w14:textId="77777777" w:rsidR="00FD32FE" w:rsidRDefault="00000000">
      <w:r>
        <w:t>[P6] 13:24:32 Yeah.</w:t>
      </w:r>
    </w:p>
    <w:p w14:paraId="4C21EA2C" w14:textId="77777777" w:rsidR="00FD32FE" w:rsidRDefault="00000000">
      <w:r>
        <w:t>[P5] 13:24:36 The colors are, to me, the contrast is crazy but um That makes sense if that makes sense certain screens need it, especially on projection but on my screen it looks crazy because I have like a crazy 4k monitor but um</w:t>
      </w:r>
    </w:p>
    <w:p w14:paraId="4C218668" w14:textId="77777777" w:rsidR="00FD32FE" w:rsidRDefault="00000000">
      <w:r>
        <w:t>[P6] 13:24:56 Oh, okay.</w:t>
      </w:r>
    </w:p>
    <w:p w14:paraId="3D2E1740" w14:textId="77777777" w:rsidR="00FD32FE" w:rsidRDefault="00000000">
      <w:r>
        <w:lastRenderedPageBreak/>
        <w:t>[P5] 13:24:58 Yeah, it's just, it's a lot. And maybe it's also positioning on this slide specifically.</w:t>
      </w:r>
    </w:p>
    <w:p w14:paraId="2C3ED96E" w14:textId="77777777" w:rsidR="00FD32FE" w:rsidRDefault="00000000">
      <w:r>
        <w:t>[P5] 13:25:04 That might be a little advanced for the study, but it's just, it's so big on the slide. So it's harder for me to read. I have to actually back up to view it.</w:t>
      </w:r>
    </w:p>
    <w:p w14:paraId="02280903" w14:textId="77777777" w:rsidR="00FD32FE" w:rsidRDefault="00000000">
      <w:r>
        <w:t>[P6] 13:25:18 Yeah, I think the names kind of blend in together, but then I like how the colors are very contrasting because if they were to be like similar hues, I don't think I would have been able to differentiate between the genres that well.</w:t>
      </w:r>
    </w:p>
    <w:p w14:paraId="54EE6678" w14:textId="77777777" w:rsidR="00FD32FE" w:rsidRDefault="00000000">
      <w:r>
        <w:t>[P6] 13:25:37 I think that's all I have to say about this visualization.</w:t>
      </w:r>
    </w:p>
    <w:p w14:paraId="58DDF425" w14:textId="77777777" w:rsidR="00FD32FE" w:rsidRDefault="00000000">
      <w:r>
        <w:t>[P5] 13:25:48 Is revenue (in) millions? Like I see e to the power 9?</w:t>
      </w:r>
    </w:p>
    <w:p w14:paraId="55EC0529" w14:textId="77777777" w:rsidR="00FD32FE" w:rsidRDefault="00000000">
      <w:r>
        <w:t>[P6] 13:25:52 Oh yeah, I was confused about that. We don't know what the scale is representing in like usd, we don't even know if it's usd.</w:t>
      </w:r>
    </w:p>
    <w:p w14:paraId="5A8EC7F1" w14:textId="77777777" w:rsidR="00FD32FE" w:rsidRDefault="00000000">
      <w:r>
        <w:t>[P5] 13:26:07 Yeah. Also, I'd be curious to know the companies behind all of these too, because there's definitely overlap between some of them like Disney, for example.</w:t>
      </w:r>
    </w:p>
    <w:p w14:paraId="32993E6B" w14:textId="77777777" w:rsidR="00FD32FE" w:rsidRDefault="00000000">
      <w:r>
        <w:t>[P5] 13:26:20 To see. Anyway, that might be another visualization. So yeah, I'm good.</w:t>
      </w:r>
    </w:p>
    <w:p w14:paraId="3BFC6EDB" w14:textId="77777777" w:rsidR="00FD32FE" w:rsidRDefault="00000000">
      <w:r>
        <w:t>[Moderator] 13:26:26 Cool. I'll proceed to the next slide.</w:t>
      </w:r>
    </w:p>
    <w:sectPr w:rsidR="00FD32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8756686">
    <w:abstractNumId w:val="8"/>
  </w:num>
  <w:num w:numId="2" w16cid:durableId="1884055743">
    <w:abstractNumId w:val="6"/>
  </w:num>
  <w:num w:numId="3" w16cid:durableId="1408069958">
    <w:abstractNumId w:val="5"/>
  </w:num>
  <w:num w:numId="4" w16cid:durableId="1168790145">
    <w:abstractNumId w:val="4"/>
  </w:num>
  <w:num w:numId="5" w16cid:durableId="1823740938">
    <w:abstractNumId w:val="7"/>
  </w:num>
  <w:num w:numId="6" w16cid:durableId="1020623350">
    <w:abstractNumId w:val="3"/>
  </w:num>
  <w:num w:numId="7" w16cid:durableId="1408650479">
    <w:abstractNumId w:val="2"/>
  </w:num>
  <w:num w:numId="8" w16cid:durableId="1020816540">
    <w:abstractNumId w:val="1"/>
  </w:num>
  <w:num w:numId="9" w16cid:durableId="36420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7566"/>
    <w:rsid w:val="005E5359"/>
    <w:rsid w:val="006530F2"/>
    <w:rsid w:val="00AA1D8D"/>
    <w:rsid w:val="00B47730"/>
    <w:rsid w:val="00CB0664"/>
    <w:rsid w:val="00FB7788"/>
    <w:rsid w:val="00FC693F"/>
    <w:rsid w:val="00FD3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CC018B"/>
  <w14:defaultImageDpi w14:val="300"/>
  <w15:docId w15:val="{59DF12B8-46F3-4EFD-84E6-F8396D11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Rizul Sharma</cp:lastModifiedBy>
  <cp:revision>3</cp:revision>
  <dcterms:created xsi:type="dcterms:W3CDTF">2013-12-23T23:15:00Z</dcterms:created>
  <dcterms:modified xsi:type="dcterms:W3CDTF">2025-06-13T16:47:00Z</dcterms:modified>
  <cp:category/>
</cp:coreProperties>
</file>