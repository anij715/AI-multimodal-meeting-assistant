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10:07:58</w:t>
      </w:r>
    </w:p>
    <w:p>
      <w:r>
        <w:rPr/>
        <w:t>There's the next slide. It's a scatter plot, revenue versus budget. You guys can go ahead and talk.</w:t>
      </w:r>
    </w:p>
    <w:p>
      <w:r>
        <w:rPr/>
      </w:r>
      <w:r>
        <w:rPr/>
      </w:r>
    </w:p>
    <w:p>
      <w:r>
        <w:rPr/>
        <w:t>[P14] 10:08:37</w:t>
      </w:r>
    </w:p>
    <w:p>
      <w:r>
        <w:rPr/>
        <w:t xml:space="preserve">Scatterplot of budget and revenue and with uh </w:t>
      </w:r>
      <w:r>
        <w:rPr/>
        <w:t>45 degree</w:t>
      </w:r>
      <w:r>
        <w:rPr/>
        <w:t xml:space="preserve"> diagonal line.</w:t>
      </w:r>
    </w:p>
    <w:p/>
    <w:p>
      <w:r>
        <w:rPr/>
        <w:t>[P13] 10:08:44</w:t>
      </w:r>
    </w:p>
    <w:p>
      <w:r>
        <w:rPr/>
        <w:t xml:space="preserve">I think it's there to separate you know like to break even like That line, I think it represents the equal line okay when you're like when you when you're not even making profit when you make a film, you are not making a profit, but you're </w:t>
      </w:r>
      <w:r>
        <w:rPr/>
        <w:t>not also</w:t>
      </w:r>
      <w:r>
        <w:rPr/>
        <w:t xml:space="preserve"> making a loss. You recover the exact amount of money that you put in.</w:t>
      </w:r>
    </w:p>
    <w:p/>
    <w:p>
      <w:r>
        <w:rPr/>
        <w:t>[P13] 10:09:03</w:t>
      </w:r>
    </w:p>
    <w:p>
      <w:r>
        <w:rPr/>
        <w:t>So</w:t>
      </w:r>
      <w:r>
        <w:rPr/>
        <w:t xml:space="preserve"> I think the line, yeah. The line like the points above the line, on top of the line are </w:t>
      </w:r>
      <w:r>
        <w:rPr/>
        <w:t>yeah</w:t>
      </w:r>
      <w:r>
        <w:rPr/>
        <w:t xml:space="preserve"> the points on top of the line are for you they make a profit even one dollar or like million dollars</w:t>
      </w:r>
    </w:p>
    <w:p/>
    <w:p>
      <w:r>
        <w:rPr/>
        <w:t>[P13] 10:09:18</w:t>
      </w:r>
    </w:p>
    <w:p>
      <w:r>
        <w:rPr/>
        <w:t xml:space="preserve">They </w:t>
      </w:r>
      <w:r>
        <w:rPr/>
        <w:t>made a profit</w:t>
      </w:r>
      <w:r>
        <w:rPr/>
        <w:t xml:space="preserve"> at least some profit and the points </w:t>
      </w:r>
      <w:r>
        <w:rPr/>
        <w:t>below that</w:t>
      </w:r>
      <w:r>
        <w:rPr/>
        <w:t xml:space="preserve"> are yeah like it's a loss.</w:t>
      </w:r>
    </w:p>
    <w:p/>
    <w:p>
      <w:r>
        <w:rPr/>
        <w:t>[P14] 10:09:26</w:t>
      </w:r>
    </w:p>
    <w:p>
      <w:r>
        <w:rPr/>
        <w:t>It's surprising that many movies are losing money, huh?</w:t>
      </w:r>
    </w:p>
    <w:p/>
    <w:p>
      <w:r>
        <w:rPr/>
        <w:t>[P13] 10:09:34</w:t>
      </w:r>
    </w:p>
    <w:p>
      <w:r>
        <w:rPr/>
        <w:t>Yeah, that's ever because most almost like not all films are very good, right?</w:t>
      </w:r>
    </w:p>
    <w:p/>
    <w:p>
      <w:r>
        <w:rPr/>
        <w:t>[P13] 10:09:40</w:t>
      </w:r>
    </w:p>
    <w:p>
      <w:r>
        <w:rPr/>
        <w:t xml:space="preserve">That would make </w:t>
      </w:r>
      <w:r>
        <w:rPr/>
        <w:t>sense</w:t>
      </w:r>
      <w:r>
        <w:rPr/>
        <w:t xml:space="preserve"> and they need to pay like to make a movie like you have production and everything What if we don't?</w:t>
      </w:r>
    </w:p>
    <w:p/>
    <w:p>
      <w:r>
        <w:rPr/>
        <w:t>[P13] 10:09:51</w:t>
      </w:r>
    </w:p>
    <w:p>
      <w:r>
        <w:rPr/>
        <w:t>If it's not good, you won't get the money back like ticket sales or subscriptions or whatever</w:t>
      </w:r>
    </w:p>
    <w:p/>
    <w:p>
      <w:r>
        <w:rPr/>
        <w:t>[P13] 10:10:00</w:t>
      </w:r>
    </w:p>
    <w:p>
      <w:r>
        <w:rPr/>
        <w:t xml:space="preserve">But there are like there are you know some like films like you can see like </w:t>
      </w:r>
      <w:r>
        <w:rPr/>
        <w:t>it's</w:t>
      </w:r>
      <w:r>
        <w:rPr/>
        <w:t xml:space="preserve"> there in </w:t>
      </w:r>
      <w:r>
        <w:rPr/>
        <w:t>almost like</w:t>
      </w:r>
      <w:r>
        <w:rPr/>
        <w:t xml:space="preserve"> all graphs except science fiction.</w:t>
      </w:r>
    </w:p>
    <w:p/>
    <w:p>
      <w:r>
        <w:rPr/>
        <w:t>[P13] 10:10:08</w:t>
      </w:r>
    </w:p>
    <w:p>
      <w:r>
        <w:rPr/>
        <w:t>That the budget is very less what they have a lot of revenue</w:t>
      </w:r>
    </w:p>
    <w:p/>
    <w:p>
      <w:r>
        <w:rPr/>
        <w:t>[P14] 10:10:16</w:t>
      </w:r>
    </w:p>
    <w:p>
      <w:r>
        <w:rPr/>
        <w:t>Yeah.</w:t>
      </w:r>
    </w:p>
    <w:p/>
    <w:p>
      <w:r>
        <w:rPr/>
        <w:t>[P13] 10:10:16</w:t>
      </w:r>
    </w:p>
    <w:p>
      <w:r>
        <w:rPr/>
        <w:t xml:space="preserve">And it's just difficult to get in science fiction because science fiction entails for like a lot of </w:t>
      </w:r>
      <w:r>
        <w:rPr/>
        <w:t>budget</w:t>
      </w:r>
      <w:r>
        <w:rPr/>
        <w:t xml:space="preserve">. You need a lot of </w:t>
      </w:r>
      <w:r>
        <w:rPr/>
        <w:t>budget</w:t>
      </w:r>
      <w:r>
        <w:rPr/>
        <w:t xml:space="preserve"> in the first place.</w:t>
      </w:r>
    </w:p>
    <w:p/>
    <w:p>
      <w:r>
        <w:rPr/>
        <w:t>[P13] 10:10:24</w:t>
      </w:r>
    </w:p>
    <w:p>
      <w:r>
        <w:rPr/>
        <w:t xml:space="preserve">And then </w:t>
      </w:r>
      <w:r>
        <w:rPr/>
        <w:t>debunding</w:t>
      </w:r>
      <w:r>
        <w:rPr/>
        <w:t>. But the other cases it makes sense like</w:t>
      </w:r>
    </w:p>
    <w:p/>
    <w:p>
      <w:r>
        <w:rPr/>
        <w:t>[P14] 10:10:25</w:t>
      </w:r>
    </w:p>
    <w:p>
      <w:r>
        <w:rPr/>
        <w:t>Yeah.</w:t>
      </w:r>
    </w:p>
    <w:p/>
    <w:p>
      <w:r>
        <w:rPr/>
        <w:t>[P14] 10:10:41</w:t>
      </w:r>
    </w:p>
    <w:p>
      <w:r>
        <w:rPr/>
        <w:t xml:space="preserve">It seems </w:t>
      </w:r>
      <w:r>
        <w:rPr/>
        <w:t>really hard</w:t>
      </w:r>
      <w:r>
        <w:rPr/>
        <w:t xml:space="preserve"> to get a big revenue if you have a small budget.</w:t>
      </w:r>
    </w:p>
    <w:p/>
    <w:p>
      <w:r>
        <w:rPr/>
        <w:t>[P14] 10:10:47</w:t>
      </w:r>
    </w:p>
    <w:p>
      <w:r>
        <w:rPr/>
        <w:t xml:space="preserve">It's much </w:t>
      </w:r>
      <w:r>
        <w:rPr/>
        <w:t>i</w:t>
      </w:r>
      <w:r>
        <w:rPr/>
        <w:t xml:space="preserve"> thought it's not that unlikely but unlikely based on the data, it looks like it's very unlikely.</w:t>
      </w:r>
    </w:p>
    <w:p/>
    <w:p>
      <w:r>
        <w:rPr/>
        <w:t>[P13] 10:10:52</w:t>
      </w:r>
    </w:p>
    <w:p>
      <w:r>
        <w:rPr/>
        <w:t xml:space="preserve">Yeah, it did. Yeah, it is very difficult because like most people these days you need to get like good actors, good production houses and all that they take a lot of </w:t>
      </w:r>
      <w:r>
        <w:rPr/>
        <w:t>money</w:t>
      </w:r>
      <w:r>
        <w:rPr/>
        <w:t xml:space="preserve"> but you know they're like sometimes few movies like what one or two movies that come in like what</w:t>
      </w:r>
    </w:p>
    <w:p/>
    <w:p>
      <w:r>
        <w:rPr/>
        <w:t>[P13] 10:11:10</w:t>
      </w:r>
    </w:p>
    <w:p>
      <w:r>
        <w:rPr/>
        <w:t>Two or three years suddenly like they're very cheap but they make a lot of Money.</w:t>
      </w:r>
    </w:p>
    <w:p/>
    <w:p>
      <w:r>
        <w:rPr/>
        <w:t>[P13] 10:11:17</w:t>
      </w:r>
    </w:p>
    <w:p>
      <w:r>
        <w:rPr/>
        <w:t xml:space="preserve">Well, like, what if you look at the </w:t>
      </w:r>
      <w:r>
        <w:rPr/>
        <w:t>right hand</w:t>
      </w:r>
      <w:r>
        <w:rPr/>
        <w:t xml:space="preserve"> side of the graph, the big cluster of yeah you think?</w:t>
      </w:r>
    </w:p>
    <w:p/>
    <w:p>
      <w:r>
        <w:rPr/>
        <w:t>[P14] 10:11:19</w:t>
      </w:r>
    </w:p>
    <w:p>
      <w:r>
        <w:rPr/>
        <w:t>The… the budget 10 to the point of 5, $10,000.</w:t>
      </w:r>
    </w:p>
    <w:p/>
    <w:p>
      <w:r>
        <w:rPr/>
        <w:t>[P13] 10:11:29</w:t>
      </w:r>
    </w:p>
    <w:p>
      <w:r>
        <w:rPr/>
        <w:t>Yeah.</w:t>
      </w:r>
    </w:p>
    <w:p/>
    <w:p>
      <w:r>
        <w:rPr/>
        <w:t>[P14] 10:11:31</w:t>
      </w:r>
    </w:p>
    <w:p>
      <w:r>
        <w:rPr/>
        <w:t xml:space="preserve">I think this graph is like half of the space are taken by the movies that are extremely uh… with extremely small amount of budget That might… make the </w:t>
      </w:r>
      <w:r>
        <w:rPr/>
        <w:t>the</w:t>
      </w:r>
      <w:r>
        <w:rPr/>
        <w:t xml:space="preserve"> graph</w:t>
      </w:r>
    </w:p>
    <w:p/>
    <w:p>
      <w:r>
        <w:rPr/>
        <w:t>[P13] 10:11:47</w:t>
      </w:r>
    </w:p>
    <w:p>
      <w:r>
        <w:rPr/>
        <w:t xml:space="preserve">Yeah, it makes sense. Like $100,000 or like… </w:t>
      </w:r>
      <w:r>
        <w:rPr/>
        <w:t>Like 10 to 7 is what</w:t>
      </w:r>
      <w:r>
        <w:rPr/>
        <w:t xml:space="preserve"> 10 million?</w:t>
      </w:r>
    </w:p>
    <w:p/>
    <w:p>
      <w:r>
        <w:rPr/>
        <w:t>[P13] 10:11:56</w:t>
      </w:r>
    </w:p>
    <w:p>
      <w:r>
        <w:rPr/>
        <w:t>Yeah, 10 million, right. So that would make sense most like big productions are like somewhere around like from 10 million to what A billion.</w:t>
      </w:r>
    </w:p>
    <w:p/>
    <w:p>
      <w:r>
        <w:rPr/>
        <w:t>[P14] 10:11:59</w:t>
      </w:r>
    </w:p>
    <w:p>
      <w:r>
        <w:rPr/>
        <w:t>Yeah.</w:t>
      </w:r>
    </w:p>
    <w:p/>
    <w:p>
      <w:r>
        <w:rPr/>
        <w:t>[P14] 10:12:15</w:t>
      </w:r>
    </w:p>
    <w:p>
      <w:r>
        <w:rPr/>
        <w:t xml:space="preserve">Yeah, so those movies I think should be considered outliers. And if you want to see better the trend. It's better to only focus on a reasonable range of </w:t>
      </w:r>
      <w:r>
        <w:rPr/>
        <w:t>budget</w:t>
      </w:r>
      <w:r>
        <w:rPr/>
        <w:t>. 10 to the power of 5.</w:t>
      </w:r>
    </w:p>
    <w:p/>
    <w:p>
      <w:r>
        <w:rPr/>
        <w:t>[P14] 10:12:32</w:t>
      </w:r>
    </w:p>
    <w:p>
      <w:r>
        <w:rPr/>
        <w:t>$10,000. This is crazy. This is…</w:t>
      </w:r>
    </w:p>
    <w:p/>
    <w:p>
      <w:r>
        <w:rPr/>
        <w:t>[P13] 10:12:37</w:t>
      </w:r>
    </w:p>
    <w:p>
      <w:r>
        <w:rPr/>
        <w:t>No, no</w:t>
      </w:r>
      <w:r>
        <w:rPr/>
        <w:t>. 10 to the power 5 is not 10,000. It's a hundred thousand.</w:t>
      </w:r>
    </w:p>
    <w:p/>
    <w:p>
      <w:r>
        <w:rPr/>
        <w:t>[P14] 10:12:40</w:t>
      </w:r>
    </w:p>
    <w:p>
      <w:r>
        <w:rPr/>
        <w:t>Turn to the power of faith. Oh, okay. 100,000. Yeah, 100,000.</w:t>
      </w:r>
    </w:p>
    <w:p/>
    <w:p>
      <w:r>
        <w:rPr/>
        <w:t>[P13] 10:12:43</w:t>
      </w:r>
    </w:p>
    <w:p>
      <w:r>
        <w:rPr/>
        <w:t>It's</w:t>
      </w:r>
      <w:r>
        <w:rPr/>
        <w:t xml:space="preserve"> 100,000.</w:t>
      </w:r>
    </w:p>
    <w:p/>
    <w:p>
      <w:r>
        <w:rPr/>
        <w:t>[P14] 10:12:47</w:t>
      </w:r>
    </w:p>
    <w:p>
      <w:r>
        <w:rPr/>
        <w:t>But even that is really</w:t>
      </w:r>
    </w:p>
    <w:p/>
    <w:p>
      <w:r>
        <w:rPr/>
        <w:t>[P14] 10:12:54</w:t>
      </w:r>
    </w:p>
    <w:p>
      <w:r>
        <w:rPr/>
        <w:t>No.</w:t>
      </w:r>
    </w:p>
    <w:p/>
    <w:p>
      <w:r>
        <w:rPr/>
        <w:t>[P13] 10:12:57</w:t>
      </w:r>
    </w:p>
    <w:p>
      <w:r>
        <w:rPr/>
        <w:t>Yeah, that's true. But those films are you know like what very small, you know, like someone a budding filmmaker or a college even a college project is for 10 to the power of three like 10 to the power of 5 or like yeah somewhere like</w:t>
      </w:r>
    </w:p>
    <w:p/>
    <w:p>
      <w:r>
        <w:rPr/>
        <w:t>[P13] 10:13:11</w:t>
      </w:r>
    </w:p>
    <w:p>
      <w:r>
        <w:rPr/>
        <w:t xml:space="preserve">Like if someone </w:t>
      </w:r>
      <w:r>
        <w:rPr/>
        <w:t>The</w:t>
      </w:r>
      <w:r>
        <w:rPr/>
        <w:t xml:space="preserve"> best example is like, I have a friend </w:t>
      </w:r>
      <w:r>
        <w:rPr/>
        <w:t>leo</w:t>
      </w:r>
      <w:r>
        <w:rPr/>
        <w:t xml:space="preserve"> so if he makes a movie right now, it would be somewhere like between 10 to the power of three and it would be around less than 10 to the power like</w:t>
      </w:r>
    </w:p>
    <w:p/>
    <w:p>
      <w:r>
        <w:rPr/>
        <w:t>[P13] 10:13:27</w:t>
      </w:r>
    </w:p>
    <w:p>
      <w:r>
        <w:rPr/>
        <w:t xml:space="preserve">Somewhere between 10,000 and 10, like 100,000. </w:t>
      </w:r>
      <w:r>
        <w:rPr/>
        <w:t>So</w:t>
      </w:r>
      <w:r>
        <w:rPr/>
        <w:t xml:space="preserve"> they are like they are like budding filmmakers who are like established in a city but it's growing </w:t>
      </w:r>
      <w:r>
        <w:rPr/>
        <w:t>out so</w:t>
      </w:r>
      <w:r>
        <w:rPr/>
        <w:t xml:space="preserve"> and depends like their budget So at this point, they will all try to make good friends so that they make at least get the money back</w:t>
      </w:r>
    </w:p>
    <w:p/>
    <w:p>
      <w:r>
        <w:rPr/>
        <w:t>[P13] 10:13:51</w:t>
      </w:r>
    </w:p>
    <w:p>
      <w:r>
        <w:rPr/>
        <w:t xml:space="preserve">I think that's what you see like in almost, you know, in all the budget ranges if you look at </w:t>
      </w:r>
      <w:r>
        <w:rPr/>
        <w:t>all of</w:t>
      </w:r>
      <w:r>
        <w:rPr/>
        <w:t xml:space="preserve"> the plots.</w:t>
      </w:r>
    </w:p>
    <w:p/>
    <w:p>
      <w:r>
        <w:rPr/>
        <w:t>[P13] 10:13:59</w:t>
      </w:r>
    </w:p>
    <w:p>
      <w:r>
        <w:rPr/>
        <w:t>And look at the budget from 10 to the power 3 and 10 to the power 5, that gap.</w:t>
      </w:r>
    </w:p>
    <w:p/>
    <w:p>
      <w:r>
        <w:rPr/>
        <w:t>[P13] 10:14:06</w:t>
      </w:r>
    </w:p>
    <w:p>
      <w:r>
        <w:rPr/>
        <w:t xml:space="preserve">None of them have revenue that's less than the </w:t>
      </w:r>
      <w:r>
        <w:rPr/>
        <w:t>break even</w:t>
      </w:r>
      <w:r>
        <w:rPr/>
        <w:t xml:space="preserve"> except one or like there's maybe one or two points </w:t>
      </w:r>
      <w:r>
        <w:rPr/>
        <w:t>But</w:t>
      </w:r>
      <w:r>
        <w:rPr/>
        <w:t xml:space="preserve"> all of them are at least crossing the break even.</w:t>
      </w:r>
    </w:p>
    <w:p/>
    <w:p>
      <w:r>
        <w:rPr/>
        <w:t>[P13] 10:14:22</w:t>
      </w:r>
    </w:p>
    <w:p>
      <w:r>
        <w:rPr/>
        <w:t>Compared to yeah compared to like Compared to the rest parts of the graph.</w:t>
      </w:r>
    </w:p>
    <w:p/>
    <w:p>
      <w:r>
        <w:rPr/>
        <w:t>[P14] 10:14:22</w:t>
      </w:r>
    </w:p>
    <w:p>
      <w:r>
        <w:rPr/>
        <w:t>Yep.</w:t>
      </w:r>
    </w:p>
    <w:p/>
    <w:p>
      <w:r>
        <w:rPr/>
        <w:t>[P13] 10:14:27</w:t>
      </w:r>
    </w:p>
    <w:p>
      <w:r>
        <w:rPr/>
        <w:t>So</w:t>
      </w:r>
      <w:r>
        <w:rPr/>
        <w:t xml:space="preserve"> they are like they will they know that they want Because they will strive that they are they won't lose money a lot they might lose a few bucks what they will at least almost get a break even so that's good</w:t>
      </w:r>
    </w:p>
    <w:p/>
    <w:p>
      <w:r>
        <w:rPr/>
        <w:t>[P13] 10:14:44</w:t>
      </w:r>
    </w:p>
    <w:p>
      <w:r>
        <w:rPr/>
        <w:t xml:space="preserve">Yeah, but rest like if you're asking me like the right part of the graph like all the points all the graphs are like pretty much the same </w:t>
      </w:r>
      <w:r>
        <w:rPr/>
        <w:t>like</w:t>
      </w:r>
      <w:r>
        <w:rPr/>
        <w:t xml:space="preserve"> you will have some money like budgets </w:t>
      </w:r>
      <w:r>
        <w:rPr/>
        <w:t>budgets</w:t>
      </w:r>
      <w:r>
        <w:rPr/>
        <w:t xml:space="preserve"> lot either it will</w:t>
      </w:r>
    </w:p>
    <w:p/>
    <w:p>
      <w:r>
        <w:rPr/>
        <w:t>[P13] 10:14:57</w:t>
      </w:r>
    </w:p>
    <w:p>
      <w:r>
        <w:rPr/>
        <w:t>Crossbreaking</w:t>
      </w:r>
      <w:r>
        <w:rPr/>
        <w:t xml:space="preserve"> it</w:t>
      </w:r>
      <w:r>
        <w:rPr/>
        <w:t xml:space="preserve"> will get a good </w:t>
      </w:r>
      <w:r>
        <w:rPr/>
        <w:t>profit</w:t>
      </w:r>
      <w:r>
        <w:rPr/>
        <w:t xml:space="preserve"> or it might make some loss.</w:t>
      </w:r>
    </w:p>
    <w:p/>
    <w:p>
      <w:r>
        <w:rPr/>
        <w:t>[P13] 10:15:07</w:t>
      </w:r>
    </w:p>
    <w:p>
      <w:r>
        <w:rPr/>
        <w:t xml:space="preserve">Do you have anything more to say </w:t>
      </w:r>
      <w:r>
        <w:rPr/>
        <w:t>in</w:t>
      </w:r>
      <w:r>
        <w:rPr/>
        <w:t xml:space="preserve"> this slide? On the slide.</w:t>
      </w:r>
    </w:p>
    <w:p/>
    <w:p>
      <w:r>
        <w:rPr/>
        <w:t>[P14] 10:15:22</w:t>
      </w:r>
    </w:p>
    <w:p>
      <w:r>
        <w:rPr/>
        <w:t>Yeah, within the range of budget, 10 to the power of 6 to 10 power to the part of seven looks like a lot of these movies have unexpectedly low revenues.</w:t>
      </w:r>
    </w:p>
    <w:p/>
    <w:p>
      <w:r>
        <w:rPr/>
        <w:t>[P14] 10:15:38</w:t>
      </w:r>
    </w:p>
    <w:p>
      <w:r>
        <w:rPr/>
        <w:t xml:space="preserve">Compared to the other groups. Like… Yeah, six and seven, maybe six and uh </w:t>
      </w:r>
      <w:r>
        <w:rPr/>
        <w:t>uh</w:t>
      </w:r>
      <w:r>
        <w:rPr/>
        <w:t xml:space="preserve"> 7.5.</w:t>
      </w:r>
    </w:p>
    <w:p/>
    <w:p>
      <w:r>
        <w:rPr/>
        <w:t>[P13] 10:15:41</w:t>
      </w:r>
    </w:p>
    <w:p>
      <w:r>
        <w:rPr/>
        <w:t>Yeah. Which ones are 10 to the past 6 and 7?</w:t>
      </w:r>
    </w:p>
    <w:p/>
    <w:p>
      <w:r>
        <w:rPr/>
        <w:t>[P13] 10:15:53</w:t>
      </w:r>
    </w:p>
    <w:p>
      <w:r>
        <w:rPr/>
        <w:t>Okay. In drama or like every all of them.</w:t>
      </w:r>
    </w:p>
    <w:p/>
    <w:p>
      <w:r>
        <w:rPr/>
        <w:t>[P14] 10:15:58</w:t>
      </w:r>
    </w:p>
    <w:p>
      <w:r>
        <w:rPr/>
        <w:t>All of them.</w:t>
      </w:r>
    </w:p>
    <w:p/>
    <w:p>
      <w:r>
        <w:rPr/>
        <w:t>[P13] 10:15:59</w:t>
      </w:r>
    </w:p>
    <w:p>
      <w:r>
        <w:rPr/>
        <w:t xml:space="preserve">Yeah, like they have some have like, you can say right here some have like </w:t>
      </w:r>
      <w:r>
        <w:rPr/>
        <w:t>really exceptional</w:t>
      </w:r>
      <w:r>
        <w:rPr/>
        <w:t xml:space="preserve"> revenues some like have very low revenues there are a few of them that are like very low.</w:t>
      </w:r>
    </w:p>
    <w:p/>
    <w:p>
      <w:r>
        <w:rPr/>
        <w:t>[P13] 10:16:12</w:t>
      </w:r>
    </w:p>
    <w:p>
      <w:r>
        <w:rPr/>
        <w:t>Revenue. Like barely a thousand dollars</w:t>
      </w:r>
    </w:p>
    <w:p/>
    <w:p>
      <w:r>
        <w:rPr/>
        <w:t>[P14] 10:16:18</w:t>
      </w:r>
    </w:p>
    <w:p>
      <w:r>
        <w:rPr/>
        <w:t>Yeah</w:t>
      </w:r>
      <w:r>
        <w:rPr/>
        <w:t xml:space="preserve"> this </w:t>
      </w:r>
      <w:r>
        <w:rPr/>
        <w:t>is</w:t>
      </w:r>
      <w:r>
        <w:rPr/>
        <w:t xml:space="preserve"> we really don't know. Because this is weird. It's just suddenly… drops it might be because within the group of 10 to the part of 5 and 10 to the power of 6, the sample size is too small and</w:t>
      </w:r>
    </w:p>
    <w:p/>
    <w:p>
      <w:r>
        <w:rPr/>
        <w:t>[P14] 10:16:36</w:t>
      </w:r>
    </w:p>
    <w:p>
      <w:r>
        <w:rPr/>
        <w:t xml:space="preserve">It's just lucky that many of them are above the </w:t>
      </w:r>
      <w:r>
        <w:rPr/>
        <w:t>45 degree</w:t>
      </w:r>
      <w:r>
        <w:rPr/>
        <w:t xml:space="preserve"> line and 10 to the point of 6 to 10 to the power of 7.5. There are a lot of samples so there are some outliers </w:t>
      </w:r>
      <w:r>
        <w:rPr/>
        <w:t>and</w:t>
      </w:r>
      <w:r>
        <w:rPr/>
        <w:t xml:space="preserve"> looks like they have this trend</w:t>
      </w:r>
    </w:p>
    <w:p/>
    <w:p>
      <w:r>
        <w:rPr/>
        <w:t>[P14] 10:16:51</w:t>
      </w:r>
    </w:p>
    <w:p>
      <w:r>
        <w:rPr/>
        <w:t>So</w:t>
      </w:r>
      <w:r>
        <w:rPr/>
        <w:t xml:space="preserve"> we if </w:t>
      </w:r>
      <w:r>
        <w:rPr/>
        <w:t>If</w:t>
      </w:r>
      <w:r>
        <w:rPr/>
        <w:t xml:space="preserve"> the points can be </w:t>
      </w:r>
      <w:r>
        <w:rPr/>
        <w:t>smaller</w:t>
      </w:r>
      <w:r>
        <w:rPr/>
        <w:t xml:space="preserve"> it would be easier to observe the sample size in different groups.</w:t>
      </w:r>
    </w:p>
    <w:p/>
    <w:p>
      <w:r>
        <w:rPr/>
        <w:t>[P14] 10:17:01</w:t>
      </w:r>
    </w:p>
    <w:p>
      <w:r>
        <w:rPr/>
        <w:t>As I said, we can cut We can only focus on the range of a reasonable amount of budget range Because those outliers are really making us hard to see the sample size.</w:t>
      </w:r>
    </w:p>
    <w:p/>
    <w:p>
      <w:r>
        <w:rPr/>
        <w:t>[P14] 10:17:16</w:t>
      </w:r>
    </w:p>
    <w:p>
      <w:r>
        <w:rPr/>
        <w:t>And get some meaningful conclusions.</w:t>
      </w:r>
    </w:p>
    <w:p/>
    <w:p>
      <w:r>
        <w:rPr/>
        <w:t>[P13] 10:17:20</w:t>
      </w:r>
    </w:p>
    <w:p>
      <w:r>
        <w:rPr/>
        <w:t>Yeah, correct.</w:t>
      </w:r>
    </w:p>
    <w:p/>
    <w:p>
      <w:r>
        <w:rPr/>
        <w:t>[P14] 10:17:20</w:t>
      </w:r>
    </w:p>
    <w:p>
      <w:r>
        <w:rPr/>
        <w:t xml:space="preserve">But in general, in general, the trend Looks like on the log scale, the revenue </w:t>
      </w:r>
      <w:r>
        <w:rPr/>
        <w:t>increase</w:t>
      </w:r>
      <w:r>
        <w:rPr/>
        <w:t xml:space="preserve"> linearly with budget.</w:t>
      </w:r>
    </w:p>
    <w:p/>
    <w:p>
      <w:r>
        <w:rPr/>
        <w:t>[P14] 10:17:31</w:t>
      </w:r>
    </w:p>
    <w:p>
      <w:r>
        <w:rPr/>
        <w:t>And the slope looks like it's 1.</w:t>
      </w:r>
    </w:p>
    <w:p/>
    <w:p>
      <w:r>
        <w:rPr/>
        <w:t>[P13] 10:17:37</w:t>
      </w:r>
    </w:p>
    <w:p>
      <w:r>
        <w:rPr/>
        <w:t>Okay, yeah.</w:t>
      </w:r>
    </w:p>
    <w:p/>
    <w:p>
      <w:r>
        <w:rPr/>
        <w:t>[P14] 10:17:38</w:t>
      </w:r>
    </w:p>
    <w:p>
      <w:r>
        <w:rPr/>
        <w:t xml:space="preserve">I'm not very sure. Because it might be </w:t>
      </w:r>
      <w:r>
        <w:rPr/>
        <w:t>because of</w:t>
      </w:r>
      <w:r>
        <w:rPr/>
        <w:t xml:space="preserve"> we need to focus on the place where we have most data set.</w:t>
      </w:r>
    </w:p>
    <w:p/>
    <w:p>
      <w:r>
        <w:rPr/>
        <w:t>[P14] 10:17:46</w:t>
      </w:r>
    </w:p>
    <w:p>
      <w:r>
        <w:rPr/>
        <w:t>Right now, it's a little bit confusing.</w:t>
      </w:r>
    </w:p>
    <w:p/>
    <w:p>
      <w:r>
        <w:rPr/>
        <w:t>[P13] 10:17:49</w:t>
      </w:r>
    </w:p>
    <w:p>
      <w:r>
        <w:rPr/>
        <w:t xml:space="preserve">Yeah, Scott, I think like most startup lots they tend to be confusing but also like </w:t>
      </w:r>
      <w:r>
        <w:rPr/>
        <w:t>i'm</w:t>
      </w:r>
      <w:r>
        <w:rPr/>
        <w:t xml:space="preserve"> pretty sure like here like sample sizes for each graph are at least like 200 or 300 or more than that.</w:t>
      </w:r>
    </w:p>
    <w:p/>
    <w:p>
      <w:r>
        <w:rPr/>
        <w:t>[P13] 10:18:07</w:t>
      </w:r>
    </w:p>
    <w:p>
      <w:r>
        <w:rPr/>
        <w:t>So… it's always difficult to make a consensus most of them.</w:t>
      </w:r>
    </w:p>
    <w:p/>
    <w:p>
      <w:r>
        <w:rPr/>
        <w:t>[P13] 10:18:16</w:t>
      </w:r>
    </w:p>
    <w:p>
      <w:r>
        <w:rPr/>
        <w:t xml:space="preserve">But like I would say like this </w:t>
      </w:r>
      <w:r>
        <w:rPr/>
        <w:t>is like</w:t>
      </w:r>
      <w:r>
        <w:rPr/>
        <w:t xml:space="preserve"> pretty much on the lines of what you expect from not a scatter plot board from the lines of revenue versus budget for Movies.</w:t>
      </w:r>
    </w:p>
    <w:p/>
    <w:p>
      <w:r>
        <w:rPr/>
        <w:t>[P14] 10:18:30</w:t>
      </w:r>
    </w:p>
    <w:p>
      <w:r>
        <w:rPr/>
        <w:t xml:space="preserve">And </w:t>
      </w:r>
      <w:r>
        <w:rPr/>
        <w:t>also</w:t>
      </w:r>
      <w:r>
        <w:rPr/>
        <w:t xml:space="preserve"> another thing is </w:t>
      </w:r>
      <w:r>
        <w:rPr/>
        <w:t>that</w:t>
      </w:r>
      <w:r>
        <w:rPr/>
        <w:t xml:space="preserve"> looks like the more budget you </w:t>
      </w:r>
      <w:r>
        <w:rPr/>
        <w:t>have to</w:t>
      </w:r>
      <w:r>
        <w:rPr/>
        <w:t xml:space="preserve"> put </w:t>
      </w:r>
      <w:r>
        <w:rPr/>
        <w:t>on</w:t>
      </w:r>
      <w:r>
        <w:rPr/>
        <w:t xml:space="preserve"> the movie the less likely you will lose money.</w:t>
      </w:r>
    </w:p>
    <w:p/>
    <w:p>
      <w:r>
        <w:rPr/>
        <w:t>[P13] 10:18:40</w:t>
      </w:r>
    </w:p>
    <w:p>
      <w:r>
        <w:rPr/>
        <w:t xml:space="preserve">Not exactly true. Because if you look Yeah, I know. Yeah, </w:t>
      </w:r>
      <w:r>
        <w:rPr/>
        <w:t>makes</w:t>
      </w:r>
      <w:r>
        <w:rPr/>
        <w:t xml:space="preserve"> sense. But also like if you look at like for drama films like in the I think you're like pretty much right.</w:t>
      </w:r>
    </w:p>
    <w:p/>
    <w:p>
      <w:r>
        <w:rPr/>
        <w:t>[P14] 10:18:42</w:t>
      </w:r>
    </w:p>
    <w:p>
      <w:r>
        <w:rPr/>
        <w:t>If you look at the tail area, the tail area</w:t>
      </w:r>
    </w:p>
    <w:p/>
    <w:p>
      <w:r>
        <w:rPr/>
        <w:t>[P13] 10:18:59</w:t>
      </w:r>
    </w:p>
    <w:p>
      <w:r>
        <w:rPr/>
        <w:t>Because yeah like given the dynamics of films, it makes sense.</w:t>
      </w:r>
    </w:p>
    <w:p/>
    <w:p>
      <w:r>
        <w:rPr/>
        <w:t>[P13] 10:19:05</w:t>
      </w:r>
    </w:p>
    <w:p>
      <w:r>
        <w:rPr/>
        <w:t xml:space="preserve">Because you have big </w:t>
      </w:r>
      <w:r>
        <w:rPr/>
        <w:t>stars</w:t>
      </w:r>
      <w:r>
        <w:rPr/>
        <w:t xml:space="preserve"> big like here and there like so they </w:t>
      </w:r>
      <w:r>
        <w:rPr/>
        <w:t>they</w:t>
      </w:r>
      <w:r>
        <w:rPr/>
        <w:t xml:space="preserve"> put a lot of money </w:t>
      </w:r>
      <w:r>
        <w:rPr/>
        <w:t>in</w:t>
      </w:r>
      <w:r>
        <w:rPr/>
        <w:t xml:space="preserve"> advertising and marketing like different online deals here and there </w:t>
      </w:r>
      <w:r>
        <w:rPr/>
        <w:t>sponsorships</w:t>
      </w:r>
      <w:r>
        <w:rPr/>
        <w:t xml:space="preserve"> So they make money on that so kind of yeah kind of makes sense.</w:t>
      </w:r>
    </w:p>
    <w:p/>
    <w:p>
      <w:r>
        <w:rPr/>
        <w:t>[P13] 10:19:27</w:t>
      </w:r>
    </w:p>
    <w:p>
      <w:r>
        <w:rPr/>
        <w:t>But there are also like, yes, yes. No, you can go ahead.</w:t>
      </w:r>
    </w:p>
    <w:p/>
    <w:p>
      <w:r>
        <w:rPr/>
        <w:t>[P14] 10:19:28</w:t>
      </w:r>
    </w:p>
    <w:p>
      <w:r>
        <w:rPr/>
        <w:t>And also</w:t>
      </w:r>
      <w:r>
        <w:rPr/>
        <w:t xml:space="preserve">, oh yeah, please go ahead. It looks </w:t>
      </w:r>
      <w:r>
        <w:rPr/>
        <w:t>really weird</w:t>
      </w:r>
      <w:r>
        <w:rPr/>
        <w:t>.</w:t>
      </w:r>
    </w:p>
    <w:p/>
    <w:p>
      <w:r>
        <w:rPr/>
        <w:t>[P14] 10:19:36</w:t>
      </w:r>
    </w:p>
    <w:p>
      <w:r>
        <w:rPr/>
        <w:t xml:space="preserve">In </w:t>
      </w:r>
      <w:r>
        <w:rPr/>
        <w:t>comedy</w:t>
      </w:r>
      <w:r>
        <w:rPr/>
        <w:t xml:space="preserve"> group you see there is a </w:t>
      </w:r>
      <w:r>
        <w:rPr/>
        <w:t>tin</w:t>
      </w:r>
      <w:r>
        <w:rPr/>
        <w:t xml:space="preserve"> the part of zero. </w:t>
      </w:r>
      <w:r>
        <w:rPr/>
        <w:t>So</w:t>
      </w:r>
      <w:r>
        <w:rPr/>
        <w:t xml:space="preserve"> it's $1 budget.</w:t>
      </w:r>
    </w:p>
    <w:p/>
    <w:p>
      <w:r>
        <w:rPr/>
        <w:t>[P14] 10:19:43</w:t>
      </w:r>
    </w:p>
    <w:p>
      <w:r>
        <w:rPr/>
        <w:t xml:space="preserve">This $1 budget </w:t>
      </w:r>
      <w:r>
        <w:rPr/>
        <w:t>movie and it</w:t>
      </w:r>
      <w:r>
        <w:rPr/>
        <w:t xml:space="preserve"> has generated </w:t>
      </w:r>
      <w:r>
        <w:rPr/>
        <w:t>a revenue</w:t>
      </w:r>
      <w:r>
        <w:rPr/>
        <w:t xml:space="preserve"> of 10 to the point of 7.</w:t>
      </w:r>
    </w:p>
    <w:p/>
    <w:p>
      <w:r>
        <w:rPr/>
        <w:t>[P14] 10:19:49</w:t>
      </w:r>
    </w:p>
    <w:p>
      <w:r>
        <w:rPr/>
        <w:t>That's very surprising. Like a comedy If you focus on the left column</w:t>
      </w:r>
    </w:p>
    <w:p/>
    <w:p>
      <w:r>
        <w:rPr/>
        <w:t>[P13] 10:19:51</w:t>
      </w:r>
    </w:p>
    <w:p>
      <w:r>
        <w:rPr/>
        <w:t>Well.</w:t>
      </w:r>
    </w:p>
    <w:p/>
    <w:p>
      <w:r>
        <w:rPr/>
        <w:t>[P13] 10:19:56</w:t>
      </w:r>
    </w:p>
    <w:p>
      <w:r>
        <w:rPr/>
        <w:t>Yeah, I'm seeing, yeah, but I don't see anything on 10 to the power zero.</w:t>
      </w:r>
    </w:p>
    <w:p/>
    <w:p>
      <w:r>
        <w:rPr/>
        <w:t>[P14] 10:20:02</w:t>
      </w:r>
    </w:p>
    <w:p>
      <w:r>
        <w:rPr/>
        <w:t>So</w:t>
      </w:r>
      <w:r>
        <w:rPr/>
        <w:t xml:space="preserve"> the x-axis, the budget turned to the power of zero, the smallest number</w:t>
      </w:r>
    </w:p>
    <w:p/>
    <w:p>
      <w:r>
        <w:rPr/>
        <w:t>[P13] 10:20:09</w:t>
      </w:r>
    </w:p>
    <w:p>
      <w:r>
        <w:rPr/>
        <w:t>Yeah. I think it might be different because like</w:t>
      </w:r>
    </w:p>
    <w:p/>
    <w:p>
      <w:r>
        <w:rPr/>
        <w:t xml:space="preserve">[P13] </w:t>
      </w:r>
      <w:r>
        <w:rPr/>
        <w:t>10</w:t>
      </w:r>
      <w:r>
        <w:rPr/>
        <w:t>:20:20</w:t>
      </w:r>
    </w:p>
    <w:p>
      <w:r>
        <w:rPr/>
        <w:t>I don't know like someone had to put in money somewhere</w:t>
      </w:r>
    </w:p>
    <w:p/>
    <w:p>
      <w:r>
        <w:rPr/>
        <w:t>[P14] 10:20:27</w:t>
      </w:r>
    </w:p>
    <w:p>
      <w:r>
        <w:rPr/>
        <w:t xml:space="preserve">It might be an </w:t>
      </w:r>
      <w:r>
        <w:rPr/>
        <w:t>arrow</w:t>
      </w:r>
      <w:r>
        <w:rPr/>
        <w:t xml:space="preserve"> or it might be true. Yeah, I don't know what happened. It's very interesting</w:t>
      </w:r>
    </w:p>
    <w:p/>
    <w:p>
      <w:r>
        <w:rPr/>
        <w:t>[P13] 10:20:31</w:t>
      </w:r>
    </w:p>
    <w:p>
      <w:r>
        <w:rPr/>
        <w:t>Yeah, because then yeah that makes it must have been error because what 10 to the part 0 is what basically won.</w:t>
      </w:r>
    </w:p>
    <w:p/>
    <w:p>
      <w:r>
        <w:rPr/>
        <w:t>[P13] 10:20:39</w:t>
      </w:r>
    </w:p>
    <w:p>
      <w:r>
        <w:rPr/>
        <w:t xml:space="preserve">And there </w:t>
      </w:r>
      <w:r>
        <w:rPr/>
        <w:t>is</w:t>
      </w:r>
      <w:r>
        <w:rPr/>
        <w:t xml:space="preserve"> like and the graphs which start as essentially start from zero but like when it comes to movies or anything right financial you cannot make anything for $1.</w:t>
      </w:r>
    </w:p>
    <w:p/>
    <w:p>
      <w:r>
        <w:rPr/>
        <w:t>[P13] 10:20:53</w:t>
      </w:r>
    </w:p>
    <w:p>
      <w:r>
        <w:rPr/>
        <w:t xml:space="preserve">I don't know. So must have been </w:t>
      </w:r>
      <w:r>
        <w:rPr/>
        <w:t>some like</w:t>
      </w:r>
      <w:r>
        <w:rPr/>
        <w:t xml:space="preserve"> scaling error, I would say.</w:t>
      </w:r>
    </w:p>
    <w:p/>
    <w:p>
      <w:r>
        <w:rPr/>
        <w:t>[P13] 10:20:59</w:t>
      </w:r>
    </w:p>
    <w:p>
      <w:r>
        <w:rPr/>
        <w:t>In the beginning.</w:t>
      </w:r>
    </w:p>
    <w:p/>
    <w:p>
      <w:r>
        <w:rPr/>
        <w:t>[P14] 10:21:06</w:t>
      </w:r>
    </w:p>
    <w:p>
      <w:r>
        <w:rPr/>
        <w:t>Yeah, maybe we can go to the next 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