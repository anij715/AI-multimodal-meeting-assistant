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</w:r>
    </w:p>
    <w:p>
      <w:r>
        <w:rPr/>
        <w:t>[P13] 09:37:34</w:t>
      </w:r>
    </w:p>
    <w:p>
      <w:r>
        <w:rPr/>
        <w:t>Highest grossing</w:t>
      </w:r>
      <w:r>
        <w:rPr/>
        <w:t xml:space="preserve"> movies</w:t>
      </w:r>
      <w:r>
        <w:rPr/>
        <w:t>!</w:t>
      </w:r>
      <w:r>
        <w:rPr/>
        <w:t xml:space="preserve"> Like, I just know that. I think most of them are by Disney's franchise</w:t>
      </w:r>
    </w:p>
    <w:p/>
    <w:p>
      <w:r>
        <w:rPr/>
        <w:t>[P14] 09:37:44</w:t>
      </w:r>
    </w:p>
    <w:p>
      <w:r>
        <w:rPr/>
        <w:t>Do we have 50 movies here? I don't think we have 50 movies here.</w:t>
      </w:r>
    </w:p>
    <w:p/>
    <w:p>
      <w:r>
        <w:rPr/>
        <w:t>[P13] 09:37:51</w:t>
      </w:r>
    </w:p>
    <w:p>
      <w:r>
        <w:rPr/>
        <w:t>That might be the case.</w:t>
      </w:r>
    </w:p>
    <w:p/>
    <w:p>
      <w:r>
        <w:rPr/>
        <w:t>[P14] 09:37:56</w:t>
      </w:r>
    </w:p>
    <w:p>
      <w:r>
        <w:rPr/>
        <w:t>There are at least 30 movies here. At most 30 movies here.</w:t>
      </w:r>
    </w:p>
    <w:p/>
    <w:p>
      <w:r>
        <w:rPr/>
        <w:t>[P13] 09:38:02</w:t>
      </w:r>
    </w:p>
    <w:p>
      <w:r>
        <w:rPr/>
        <w:t>I don't know. Is it like franchise based, like Avatar has two movies under the belt Star Wars is there. It's separate.</w:t>
      </w:r>
    </w:p>
    <w:p/>
    <w:p>
      <w:r>
        <w:rPr/>
        <w:t>[P13] 09:38:11</w:t>
      </w:r>
    </w:p>
    <w:p>
      <w:r>
        <w:rPr/>
        <w:t xml:space="preserve">I know that the top four or five, like most of them are by </w:t>
      </w:r>
      <w:r>
        <w:rPr/>
        <w:t>disney</w:t>
      </w:r>
      <w:r>
        <w:rPr/>
        <w:t xml:space="preserve"> so they're making a lot of money for that</w:t>
      </w:r>
    </w:p>
    <w:p/>
    <w:p>
      <w:r>
        <w:rPr/>
        <w:t>[P14] 09:38:22</w:t>
      </w:r>
    </w:p>
    <w:p>
      <w:r>
        <w:rPr/>
        <w:t xml:space="preserve">Hmm. </w:t>
      </w:r>
      <w:r>
        <w:rPr/>
        <w:t>So</w:t>
      </w:r>
      <w:r>
        <w:rPr/>
        <w:t xml:space="preserve"> the most obvious thing is that Avatar and the second movie </w:t>
      </w:r>
      <w:r>
        <w:rPr/>
        <w:t>star wars</w:t>
      </w:r>
      <w:r>
        <w:rPr/>
        <w:t xml:space="preserve"> they take the lead </w:t>
      </w:r>
      <w:r>
        <w:rPr/>
        <w:t>And</w:t>
      </w:r>
      <w:r>
        <w:rPr/>
        <w:t xml:space="preserve"> also Titanic, the other movies are kind of like average </w:t>
      </w:r>
      <w:r>
        <w:rPr/>
        <w:t>And</w:t>
      </w:r>
      <w:r>
        <w:rPr/>
        <w:t xml:space="preserve"> they use different colors to represent the genre.</w:t>
      </w:r>
    </w:p>
    <w:p/>
    <w:p>
      <w:r>
        <w:rPr/>
        <w:t>[P13] 09:38:23</w:t>
      </w:r>
    </w:p>
    <w:p>
      <w:r>
        <w:rPr/>
        <w:t>What else is there?</w:t>
      </w:r>
    </w:p>
    <w:p/>
    <w:p>
      <w:r>
        <w:rPr/>
        <w:t>[P13] 09:38:33</w:t>
      </w:r>
    </w:p>
    <w:p>
      <w:r>
        <w:rPr/>
        <w:t>Yeah.</w:t>
      </w:r>
    </w:p>
    <w:p/>
    <w:p>
      <w:r>
        <w:rPr/>
        <w:t>[P13] 09:38:38</w:t>
      </w:r>
    </w:p>
    <w:p>
      <w:r>
        <w:rPr/>
        <w:t>I… No, yeah, that makes sense.</w:t>
      </w:r>
    </w:p>
    <w:p/>
    <w:p>
      <w:r>
        <w:rPr/>
        <w:t>[P13] 09:38:42</w:t>
      </w:r>
    </w:p>
    <w:p>
      <w:r>
        <w:rPr/>
        <w:t>Yeah, that's true. I think, I don't know, is like… I never expected Titanic to be up there.</w:t>
      </w:r>
    </w:p>
    <w:p/>
    <w:p>
      <w:r>
        <w:rPr/>
        <w:t>[P14] 09:38:46</w:t>
      </w:r>
    </w:p>
    <w:p>
      <w:r>
        <w:rPr/>
        <w:t>So…</w:t>
      </w:r>
    </w:p>
    <w:p/>
    <w:p>
      <w:r>
        <w:rPr/>
        <w:t>[P13] 09:38:56</w:t>
      </w:r>
    </w:p>
    <w:p>
      <w:r>
        <w:rPr/>
        <w:t xml:space="preserve">I'm sorry, you were </w:t>
      </w:r>
      <w:r>
        <w:rPr/>
        <w:t>saying?</w:t>
      </w:r>
    </w:p>
    <w:p/>
    <w:p>
      <w:r>
        <w:rPr/>
        <w:t>[P14] 09:38:58</w:t>
      </w:r>
    </w:p>
    <w:p>
      <w:r>
        <w:rPr/>
        <w:t xml:space="preserve">Oh, um… </w:t>
      </w:r>
      <w:r>
        <w:rPr/>
        <w:t>So</w:t>
      </w:r>
      <w:r>
        <w:rPr/>
        <w:t xml:space="preserve"> one thing I don't like this graph is that it's </w:t>
      </w:r>
      <w:r>
        <w:rPr/>
        <w:t>really hard</w:t>
      </w:r>
      <w:r>
        <w:rPr/>
        <w:t xml:space="preserve"> to you need to go back and forth between the colors and the legend and to see which genre it is </w:t>
      </w:r>
      <w:r>
        <w:rPr/>
        <w:t>And</w:t>
      </w:r>
      <w:r>
        <w:rPr/>
        <w:t xml:space="preserve"> if there is a way that they could put it in the</w:t>
      </w:r>
    </w:p>
    <w:p/>
    <w:p>
      <w:r>
        <w:rPr/>
        <w:t>[P13] 09:39:12</w:t>
      </w:r>
    </w:p>
    <w:p>
      <w:r>
        <w:rPr/>
        <w:t>Yeah, that's true.</w:t>
      </w:r>
    </w:p>
    <w:p/>
    <w:p>
      <w:r>
        <w:rPr/>
        <w:t>[P14] 09:39:15</w:t>
      </w:r>
    </w:p>
    <w:p>
      <w:r>
        <w:rPr/>
        <w:t xml:space="preserve">On the graph directly instead of putting the legend in the corner, it'll be much easier to </w:t>
      </w:r>
      <w:r>
        <w:rPr/>
        <w:t>to</w:t>
      </w:r>
      <w:r>
        <w:rPr/>
        <w:t xml:space="preserve"> see </w:t>
      </w:r>
      <w:r>
        <w:rPr/>
        <w:t>And</w:t>
      </w:r>
      <w:r>
        <w:rPr/>
        <w:t xml:space="preserve"> because if we want to know if we want to know if we want to</w:t>
      </w:r>
    </w:p>
    <w:p/>
    <w:p>
      <w:r>
        <w:rPr/>
        <w:t>[P14] 09:39:27</w:t>
      </w:r>
    </w:p>
    <w:p>
      <w:r>
        <w:rPr/>
        <w:t xml:space="preserve">Within the action movie this </w:t>
      </w:r>
      <w:r>
        <w:rPr/>
        <w:t>yara</w:t>
      </w:r>
      <w:r>
        <w:rPr/>
        <w:t xml:space="preserve"> what's the rank of different movies it'll be </w:t>
      </w:r>
      <w:r>
        <w:rPr/>
        <w:t>really hard</w:t>
      </w:r>
      <w:r>
        <w:rPr/>
        <w:t xml:space="preserve"> you need to jump from </w:t>
      </w:r>
      <w:r>
        <w:rPr/>
        <w:t>lines to lines</w:t>
      </w:r>
      <w:r>
        <w:rPr/>
        <w:t xml:space="preserve"> from</w:t>
      </w:r>
    </w:p>
    <w:p/>
    <w:p>
      <w:r>
        <w:rPr/>
        <w:t>[P13] 09:39:41</w:t>
      </w:r>
    </w:p>
    <w:p>
      <w:r>
        <w:rPr/>
        <w:t xml:space="preserve">Yeah, and </w:t>
      </w:r>
      <w:r>
        <w:rPr/>
        <w:t>also</w:t>
      </w:r>
      <w:r>
        <w:rPr/>
        <w:t xml:space="preserve"> I don't uh Yeah, so no, I </w:t>
      </w:r>
      <w:r>
        <w:rPr/>
        <w:t>think</w:t>
      </w:r>
      <w:r>
        <w:rPr/>
        <w:t xml:space="preserve"> also like the classification of genres uh that's a bit weird Because if you look at the first one, right? Avatar It's under the genre of action, but it's also science fiction.</w:t>
      </w:r>
    </w:p>
    <w:p/>
    <w:p>
      <w:r>
        <w:rPr/>
        <w:t>[P14] 09:39:42</w:t>
      </w:r>
    </w:p>
    <w:p>
      <w:r>
        <w:rPr/>
        <w:t>Yeah. And you know movie you know movie way more than I do. What do you think?</w:t>
      </w:r>
    </w:p>
    <w:p/>
    <w:p>
      <w:r>
        <w:rPr/>
        <w:t>[P13] 09:39:57</w:t>
      </w:r>
    </w:p>
    <w:p>
      <w:r>
        <w:rPr/>
        <w:t xml:space="preserve">So there needs to be better classification. The same </w:t>
      </w:r>
      <w:r>
        <w:rPr/>
        <w:t>is</w:t>
      </w:r>
      <w:r>
        <w:rPr/>
        <w:t xml:space="preserve"> with Star Wars. It's just </w:t>
      </w:r>
      <w:r>
        <w:rPr/>
        <w:t>actions</w:t>
      </w:r>
      <w:r>
        <w:rPr/>
        <w:t xml:space="preserve"> but it's like </w:t>
      </w:r>
      <w:r>
        <w:rPr/>
        <w:t>it's</w:t>
      </w:r>
      <w:r>
        <w:rPr/>
        <w:t xml:space="preserve"> action sci-fi and everything So you need to have a better classification maybe like not by genre or maybe classify the </w:t>
      </w:r>
      <w:r>
        <w:rPr/>
        <w:t>jonas</w:t>
      </w:r>
      <w:r>
        <w:rPr/>
        <w:t xml:space="preserve"> in a better way.</w:t>
      </w:r>
    </w:p>
    <w:p/>
    <w:p>
      <w:r>
        <w:rPr/>
        <w:t>[P13] 09:40:13</w:t>
      </w:r>
    </w:p>
    <w:p>
      <w:r>
        <w:rPr/>
        <w:t xml:space="preserve">To visualize the data. </w:t>
      </w:r>
      <w:r>
        <w:rPr/>
        <w:t>And also</w:t>
      </w:r>
      <w:r>
        <w:rPr/>
        <w:t>, yeah, this draft.</w:t>
      </w:r>
    </w:p>
    <w:p/>
    <w:p>
      <w:r>
        <w:rPr/>
        <w:t>[P13] 09:40:19</w:t>
      </w:r>
    </w:p>
    <w:p>
      <w:r>
        <w:rPr/>
        <w:t xml:space="preserve">The graph is good. I will not lie, but yeah, the color coding or the classification of the </w:t>
      </w:r>
      <w:r>
        <w:rPr/>
        <w:t>jaunders</w:t>
      </w:r>
      <w:r>
        <w:rPr/>
        <w:t xml:space="preserve"> </w:t>
      </w:r>
      <w:r>
        <w:rPr/>
        <w:t>it's</w:t>
      </w:r>
      <w:r>
        <w:rPr/>
        <w:t xml:space="preserve"> a bit weird for me.</w:t>
      </w:r>
    </w:p>
    <w:p/>
    <w:p>
      <w:r>
        <w:rPr/>
        <w:t>[P13] 09:40:27</w:t>
      </w:r>
    </w:p>
    <w:p>
      <w:r>
        <w:rPr/>
        <w:t>Is</w:t>
      </w:r>
      <w:r>
        <w:rPr/>
        <w:t xml:space="preserve"> not exactly accurate.</w:t>
      </w:r>
    </w:p>
    <w:p/>
    <w:p>
      <w:r>
        <w:rPr/>
        <w:t>[P14] 09:40:32</w:t>
      </w:r>
    </w:p>
    <w:p>
      <w:r>
        <w:rPr/>
        <w:t>So</w:t>
      </w:r>
      <w:r>
        <w:rPr/>
        <w:t xml:space="preserve"> it's a little bit confusing because it's a little bit confusing because the revenue that has no unit and uh So, yeah, we really…</w:t>
      </w:r>
    </w:p>
    <w:p/>
    <w:p>
      <w:r>
        <w:rPr/>
        <w:t>[P13] 09:40:40</w:t>
      </w:r>
    </w:p>
    <w:p>
      <w:r>
        <w:rPr/>
        <w:t>That's true. Where's the revenue? Oh, yeah.</w:t>
      </w:r>
    </w:p>
    <w:p/>
    <w:p>
      <w:r>
        <w:rPr/>
        <w:t>[P13] 09:40:47</w:t>
      </w:r>
    </w:p>
    <w:p>
      <w:r>
        <w:rPr/>
        <w:t xml:space="preserve">It probably looks like </w:t>
      </w:r>
      <w:r>
        <w:rPr/>
        <w:t>billion</w:t>
      </w:r>
      <w:r>
        <w:rPr/>
        <w:t xml:space="preserve"> dollars maybe Yeah, because it says one E9.</w:t>
      </w:r>
    </w:p>
    <w:p/>
    <w:p>
      <w:r>
        <w:rPr/>
        <w:t>[P14] 09:40:52</w:t>
      </w:r>
    </w:p>
    <w:p>
      <w:r>
        <w:rPr/>
        <w:t>Um…</w:t>
      </w:r>
    </w:p>
    <w:p/>
    <w:p>
      <w:r>
        <w:rPr/>
        <w:t>[P13] 09:40:54</w:t>
      </w:r>
    </w:p>
    <w:p>
      <w:r>
        <w:rPr/>
        <w:t>10 to the power 9 so billion dollars thus</w:t>
      </w:r>
    </w:p>
    <w:p/>
    <w:p>
      <w:r>
        <w:rPr/>
        <w:t>[P14] 09:40:59</w:t>
      </w:r>
    </w:p>
    <w:p>
      <w:r>
        <w:rPr/>
        <w:t>Okay. That's a weird representation.</w:t>
      </w:r>
    </w:p>
    <w:p/>
    <w:p>
      <w:r>
        <w:rPr/>
        <w:t>[P13] 09:41:03</w:t>
      </w:r>
    </w:p>
    <w:p>
      <w:r>
        <w:rPr/>
        <w:t>Yeah, that's… Probably made on XL, I guess.</w:t>
      </w:r>
    </w:p>
    <w:p/>
    <w:p>
      <w:r>
        <w:rPr/>
        <w:t>[P13] 09:41:09</w:t>
      </w:r>
    </w:p>
    <w:p>
      <w:r>
        <w:rPr/>
        <w:t>Or like… Yeah, the classification is not correct, I would say.</w:t>
      </w:r>
    </w:p>
    <w:p/>
    <w:p>
      <w:r>
        <w:rPr/>
        <w:t>[P13] 09:41:15</w:t>
      </w:r>
    </w:p>
    <w:p>
      <w:r>
        <w:rPr/>
        <w:t xml:space="preserve">What else yeah like </w:t>
      </w:r>
      <w:r>
        <w:rPr/>
        <w:t>i</w:t>
      </w:r>
      <w:r>
        <w:rPr/>
        <w:t xml:space="preserve"> feel like when you say highest crossing movies, you can just club the franchises together like for the </w:t>
      </w:r>
      <w:r>
        <w:rPr/>
        <w:t>star wars</w:t>
      </w:r>
      <w:r>
        <w:rPr/>
        <w:t xml:space="preserve"> or the avatars or avengers together it does not make until it's like you are very specific into the </w:t>
      </w:r>
      <w:r>
        <w:rPr/>
        <w:t>field</w:t>
      </w:r>
      <w:r>
        <w:rPr/>
        <w:t xml:space="preserve"> and you want to invest in producing something</w:t>
      </w:r>
    </w:p>
    <w:p/>
    <w:p>
      <w:r>
        <w:rPr/>
        <w:t>[P13] 09:41:38</w:t>
      </w:r>
    </w:p>
    <w:p>
      <w:r>
        <w:rPr/>
        <w:t xml:space="preserve">To like to ask </w:t>
      </w:r>
      <w:r>
        <w:rPr/>
        <w:t>to name</w:t>
      </w:r>
      <w:r>
        <w:rPr/>
        <w:t xml:space="preserve"> and it's not we don't need that much of you know </w:t>
      </w:r>
      <w:r>
        <w:rPr/>
        <w:t>detail</w:t>
      </w:r>
      <w:r>
        <w:rPr/>
        <w:t xml:space="preserve"> for like okay like let's say the </w:t>
      </w:r>
      <w:r>
        <w:rPr/>
        <w:t>star wars</w:t>
      </w:r>
      <w:r>
        <w:rPr/>
        <w:t xml:space="preserve"> uh which firm in the Star Wars series did gross this much or that much</w:t>
      </w:r>
    </w:p>
    <w:p/>
    <w:p>
      <w:r>
        <w:rPr/>
        <w:t>[P14] 09:41:56</w:t>
      </w:r>
    </w:p>
    <w:p>
      <w:r>
        <w:rPr/>
        <w:t>For me, it's surprising that there is only one drama.</w:t>
      </w:r>
    </w:p>
    <w:p/>
    <w:p>
      <w:r>
        <w:rPr/>
        <w:t>[P14] 09:42:02</w:t>
      </w:r>
    </w:p>
    <w:p>
      <w:r>
        <w:rPr/>
        <w:t>In the top 50 Well, at least in the graph</w:t>
      </w:r>
    </w:p>
    <w:p/>
    <w:p>
      <w:r>
        <w:rPr/>
        <w:t>[P13] 09:42:07</w:t>
      </w:r>
    </w:p>
    <w:p>
      <w:r>
        <w:rPr/>
        <w:t>Yeah, that's true. Yeah, but it's the rest. Everything is about fiction.</w:t>
      </w:r>
    </w:p>
    <w:p/>
    <w:p>
      <w:r>
        <w:rPr/>
        <w:t>[P14] 09:42:19</w:t>
      </w:r>
    </w:p>
    <w:p>
      <w:r>
        <w:rPr/>
        <w:t>Yep, that's pretty much…</w:t>
      </w:r>
    </w:p>
    <w:p/>
    <w:p>
      <w:r>
        <w:rPr/>
        <w:t>[P13] 09:42:23</w:t>
      </w:r>
    </w:p>
    <w:p>
      <w:r>
        <w:rPr/>
        <w:t>Yeah. Okay.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