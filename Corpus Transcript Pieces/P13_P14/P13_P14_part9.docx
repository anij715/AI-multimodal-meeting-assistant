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10:21:11</w:t>
      </w:r>
    </w:p>
    <w:p>
      <w:r>
        <w:rPr/>
        <w:t>Okay, this is the next slide. Original language distribution. You guys can go ahead and discuss.</w:t>
      </w:r>
    </w:p>
    <w:p>
      <w:r>
        <w:rPr/>
      </w:r>
    </w:p>
    <w:p>
      <w:r>
        <w:rPr/>
        <w:t>[P13] 10:21:34</w:t>
      </w:r>
    </w:p>
    <w:p>
      <w:r>
        <w:rPr/>
        <w:t xml:space="preserve">That kind of makes sense because </w:t>
      </w:r>
      <w:r>
        <w:rPr/>
        <w:t>english</w:t>
      </w:r>
      <w:r>
        <w:rPr/>
        <w:t xml:space="preserve"> is for widely accepted international foreign language.</w:t>
      </w:r>
    </w:p>
    <w:p/>
    <w:p>
      <w:r>
        <w:rPr/>
        <w:t>[P13] 10:21:43</w:t>
      </w:r>
    </w:p>
    <w:p>
      <w:r>
        <w:rPr/>
        <w:t xml:space="preserve">And… and just like America, UK, Australia, like the big </w:t>
      </w:r>
      <w:r>
        <w:rPr/>
        <w:t>english</w:t>
      </w:r>
      <w:r>
        <w:rPr/>
        <w:t xml:space="preserve"> speaking countries are like the they make sure turnover is… Every year, </w:t>
      </w:r>
      <w:r>
        <w:rPr/>
        <w:t>specifically</w:t>
      </w:r>
      <w:r>
        <w:rPr/>
        <w:t xml:space="preserve"> America.</w:t>
      </w:r>
    </w:p>
    <w:p/>
    <w:p>
      <w:r>
        <w:rPr/>
        <w:t>[P13] 10:21:57</w:t>
      </w:r>
    </w:p>
    <w:p>
      <w:r>
        <w:rPr/>
        <w:t>Even though most of them are bad, they just flood the market while Rest, I think.</w:t>
      </w:r>
    </w:p>
    <w:p/>
    <w:p>
      <w:r>
        <w:rPr/>
        <w:t>[P13] 10:22:05</w:t>
      </w:r>
    </w:p>
    <w:p>
      <w:r>
        <w:rPr/>
        <w:t xml:space="preserve">And I don't think like this. Sample size is </w:t>
      </w:r>
      <w:r>
        <w:rPr/>
        <w:t xml:space="preserve">exactly </w:t>
      </w:r>
      <w:r>
        <w:rPr/>
        <w:t>i</w:t>
      </w:r>
      <w:r>
        <w:rPr/>
        <w:t xml:space="preserve"> would say </w:t>
      </w:r>
      <w:r>
        <w:rPr/>
        <w:t>accurate</w:t>
      </w:r>
      <w:r>
        <w:rPr/>
        <w:t xml:space="preserve"> because it says original language distribution of films </w:t>
      </w:r>
      <w:r>
        <w:rPr/>
        <w:t>But</w:t>
      </w:r>
      <w:r>
        <w:rPr/>
        <w:t xml:space="preserve"> is it like particular in one year or what's the count in this like are they taking the data from like multiple years like what 10 years or five years</w:t>
      </w:r>
    </w:p>
    <w:p/>
    <w:p>
      <w:r>
        <w:rPr/>
        <w:t>[P13] 10:22:27</w:t>
      </w:r>
    </w:p>
    <w:p>
      <w:r>
        <w:rPr/>
        <w:t xml:space="preserve">Or in just like one year Yeah, so that's the sample size is different It's weird to me. I would not say </w:t>
      </w:r>
      <w:r>
        <w:rPr/>
        <w:t>like it's</w:t>
      </w:r>
      <w:r>
        <w:rPr/>
        <w:t xml:space="preserve"> I won't say it's wrong, but I will </w:t>
      </w:r>
      <w:r>
        <w:rPr/>
        <w:t>not also</w:t>
      </w:r>
      <w:r>
        <w:rPr/>
        <w:t xml:space="preserve"> say it's correct because it does not tell you</w:t>
      </w:r>
    </w:p>
    <w:p/>
    <w:p>
      <w:r>
        <w:rPr/>
        <w:t>[P14] 10:22:30</w:t>
      </w:r>
    </w:p>
    <w:p>
      <w:r>
        <w:rPr/>
        <w:t>Mm-hmm.</w:t>
      </w:r>
    </w:p>
    <w:p/>
    <w:p>
      <w:r>
        <w:rPr/>
        <w:t>[P13] 10:22:42</w:t>
      </w:r>
    </w:p>
    <w:p>
      <w:r>
        <w:rPr/>
        <w:t xml:space="preserve">Okay, original language distribution top 10 or like of what when you give </w:t>
      </w:r>
      <w:r>
        <w:rPr/>
        <w:t>i</w:t>
      </w:r>
      <w:r>
        <w:rPr/>
        <w:t xml:space="preserve"> think the count is what number of films Is it like till date like ever since films have been made till now or is it like just in one single year</w:t>
      </w:r>
    </w:p>
    <w:p/>
    <w:p>
      <w:r>
        <w:rPr/>
        <w:t>[P14] 10:23:01</w:t>
      </w:r>
    </w:p>
    <w:p>
      <w:r>
        <w:rPr/>
        <w:t>Based on the sample size, it's probably all the years combined.</w:t>
      </w:r>
    </w:p>
    <w:p/>
    <w:p>
      <w:r>
        <w:rPr/>
        <w:t>[P13] 10:23:07</w:t>
      </w:r>
    </w:p>
    <w:p>
      <w:r>
        <w:rPr/>
        <w:t xml:space="preserve">Because I'm pretty sure like I don't think that should be the case because I'm pretty sure like if you look at what </w:t>
      </w:r>
      <w:r>
        <w:rPr/>
        <w:t>i</w:t>
      </w:r>
      <w:r>
        <w:rPr/>
        <w:t xml:space="preserve"> don't know I'm from India, so if you look at the Hindi films </w:t>
      </w:r>
      <w:r>
        <w:rPr/>
        <w:t>hi</w:t>
      </w:r>
      <w:r>
        <w:rPr/>
        <w:t xml:space="preserve"> you're saying that all these combined is just saying</w:t>
      </w:r>
    </w:p>
    <w:p/>
    <w:p>
      <w:r>
        <w:rPr/>
        <w:t>[P13] 10:23:20</w:t>
      </w:r>
    </w:p>
    <w:p>
      <w:r>
        <w:rPr/>
        <w:t>They're just</w:t>
      </w:r>
      <w:r>
        <w:rPr/>
        <w:t xml:space="preserve"> worth less than 2000 films or like close to 2 000 films That's very weird to me.</w:t>
      </w:r>
    </w:p>
    <w:p/>
    <w:p>
      <w:r>
        <w:rPr/>
        <w:t>[P14] 10:23:35</w:t>
      </w:r>
    </w:p>
    <w:p>
      <w:r>
        <w:rPr/>
        <w:t>I also think it's um not very easy to read the graph Because the letters they are You know…</w:t>
      </w:r>
    </w:p>
    <w:p/>
    <w:p>
      <w:r>
        <w:rPr/>
        <w:t>[P13] 10:23:45</w:t>
      </w:r>
    </w:p>
    <w:p>
      <w:r>
        <w:rPr/>
        <w:t>Yeah, I don't know why they… and like rotated them you could have just like return the straight way.</w:t>
      </w:r>
    </w:p>
    <w:p/>
    <w:p>
      <w:r>
        <w:rPr/>
        <w:t>[P14] 10:23:52</w:t>
      </w:r>
    </w:p>
    <w:p>
      <w:r>
        <w:rPr/>
        <w:t>Yeah, just put the like the name on the bar plot.</w:t>
      </w:r>
    </w:p>
    <w:p/>
    <w:p>
      <w:r>
        <w:rPr/>
        <w:t>[P13] 10:23:57</w:t>
      </w:r>
    </w:p>
    <w:p>
      <w:r>
        <w:rPr/>
        <w:t>Yeah, correct.</w:t>
      </w:r>
    </w:p>
    <w:p/>
    <w:p>
      <w:r>
        <w:rPr/>
        <w:t>[P14] 10:23:57</w:t>
      </w:r>
    </w:p>
    <w:p>
      <w:r>
        <w:rPr/>
        <w:t xml:space="preserve">Much easier. It's hard to compare the Because the English movies, they just dominate </w:t>
      </w:r>
      <w:r>
        <w:rPr/>
        <w:t>the this</w:t>
      </w:r>
      <w:r>
        <w:rPr/>
        <w:t xml:space="preserve"> graph and it's </w:t>
      </w:r>
      <w:r>
        <w:rPr/>
        <w:t>really hard</w:t>
      </w:r>
      <w:r>
        <w:rPr/>
        <w:t xml:space="preserve"> to see the how different the other language movies are in terms of the count.</w:t>
      </w:r>
    </w:p>
    <w:p/>
    <w:p>
      <w:r>
        <w:rPr/>
        <w:t>[P13] 10:24:19</w:t>
      </w:r>
    </w:p>
    <w:p>
      <w:r>
        <w:rPr/>
        <w:t>Okay.</w:t>
      </w:r>
    </w:p>
    <w:p/>
    <w:p>
      <w:r>
        <w:rPr/>
        <w:t>[P13] 10:24:25</w:t>
      </w:r>
    </w:p>
    <w:p>
      <w:r>
        <w:rPr/>
        <w:t>Yeah, like what you're saying is correct, I would say.</w:t>
      </w:r>
    </w:p>
    <w:p/>
    <w:p>
      <w:r>
        <w:rPr/>
        <w:t>[P14] 10:24:30</w:t>
      </w:r>
    </w:p>
    <w:p>
      <w:r>
        <w:rPr/>
        <w:t>Can you say it again?</w:t>
      </w:r>
    </w:p>
    <w:p/>
    <w:p>
      <w:r>
        <w:rPr/>
        <w:t>[P13] 10:24:32</w:t>
      </w:r>
    </w:p>
    <w:p>
      <w:r>
        <w:rPr/>
        <w:t>Now I'm saying like, what is the saddest like what you said makes sense</w:t>
      </w:r>
    </w:p>
    <w:p/>
    <w:p>
      <w:r>
        <w:rPr/>
        <w:t>[P13] 10:24:45</w:t>
      </w:r>
    </w:p>
    <w:p>
      <w:r>
        <w:rPr/>
        <w:t>I don't know what else do we need to talk about in this graph like</w:t>
      </w:r>
    </w:p>
    <w:p/>
    <w:p>
      <w:r>
        <w:rPr/>
        <w:t>[P14] 10:24:49</w:t>
      </w:r>
    </w:p>
    <w:p>
      <w:r>
        <w:rPr/>
        <w:t xml:space="preserve">Yeah, this is a </w:t>
      </w:r>
      <w:r>
        <w:rPr/>
        <w:t>pretty simple</w:t>
      </w:r>
      <w:r>
        <w:rPr/>
        <w:t xml:space="preserve"> 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