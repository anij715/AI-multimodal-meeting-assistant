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09:48:34</w:t>
      </w:r>
    </w:p>
    <w:p>
      <w:r>
        <w:rPr/>
        <w:t xml:space="preserve">Okay, I'm going to go to the next one. </w:t>
      </w:r>
      <w:r>
        <w:rPr/>
        <w:t>This i</w:t>
      </w:r>
      <w:r>
        <w:rPr/>
        <w:t>s the next graph. You guys can go ahead and talk about it.</w:t>
      </w:r>
    </w:p>
    <w:p>
      <w:r>
        <w:rPr/>
      </w:r>
    </w:p>
    <w:p>
      <w:r>
        <w:rPr/>
        <w:t>[P14] 09:48:43</w:t>
      </w:r>
    </w:p>
    <w:p>
      <w:r>
        <w:rPr/>
        <w:t>L</w:t>
      </w:r>
      <w:r>
        <w:rPr/>
        <w:t>ine</w:t>
      </w:r>
      <w:r>
        <w:rPr/>
        <w:t xml:space="preserve"> plot. Grouped by Y</w:t>
      </w:r>
      <w:r>
        <w:rPr/>
        <w:t>ear</w:t>
      </w:r>
      <w:r>
        <w:rPr/>
        <w:t>s. I like this.</w:t>
      </w:r>
    </w:p>
    <w:p/>
    <w:p>
      <w:r>
        <w:rPr/>
        <w:t>[P14] 09:48:52</w:t>
      </w:r>
    </w:p>
    <w:p>
      <w:r>
        <w:rPr/>
        <w:t>Trends of top five.</w:t>
      </w:r>
    </w:p>
    <w:p/>
    <w:p>
      <w:r>
        <w:rPr/>
        <w:t>[P13] 09:49:01</w:t>
      </w:r>
    </w:p>
    <w:p>
      <w:r>
        <w:rPr/>
        <w:t xml:space="preserve">I like this. I don't know if you could have made this like you would have you might have </w:t>
      </w:r>
      <w:r>
        <w:rPr/>
        <w:t>i</w:t>
      </w:r>
      <w:r>
        <w:rPr/>
        <w:t xml:space="preserve"> don't know.</w:t>
      </w:r>
    </w:p>
    <w:p/>
    <w:p>
      <w:r>
        <w:rPr/>
        <w:t>[P13] 09:49:08</w:t>
      </w:r>
    </w:p>
    <w:p>
      <w:r>
        <w:rPr/>
        <w:t xml:space="preserve">Would have been helpful if you change the </w:t>
      </w:r>
      <w:r>
        <w:rPr/>
        <w:t>scale</w:t>
      </w:r>
      <w:r>
        <w:rPr/>
        <w:t xml:space="preserve"> I don't think it would have been caused until 19… Like, yeah, like until 1960 it's very difficult to </w:t>
      </w:r>
      <w:r>
        <w:rPr/>
        <w:t>Makes</w:t>
      </w:r>
      <w:r>
        <w:rPr/>
        <w:t xml:space="preserve"> sense.</w:t>
      </w:r>
    </w:p>
    <w:p/>
    <w:p>
      <w:r>
        <w:rPr/>
        <w:t>[P14] 09:49:20</w:t>
      </w:r>
    </w:p>
    <w:p>
      <w:r>
        <w:rPr/>
        <w:t>Yeah, yeah, great.</w:t>
      </w:r>
    </w:p>
    <w:p/>
    <w:p>
      <w:r>
        <w:rPr/>
        <w:t>[P13] 09:49:27</w:t>
      </w:r>
    </w:p>
    <w:p>
      <w:r>
        <w:rPr/>
        <w:t>Yeah</w:t>
      </w:r>
      <w:r>
        <w:rPr/>
        <w:t xml:space="preserve"> </w:t>
      </w:r>
      <w:r>
        <w:rPr/>
        <w:t>yeah</w:t>
      </w:r>
      <w:r>
        <w:rPr/>
        <w:t xml:space="preserve"> like you can make certain sense at early 1960s because the </w:t>
      </w:r>
      <w:r>
        <w:rPr/>
        <w:t>But</w:t>
      </w:r>
      <w:r>
        <w:rPr/>
        <w:t xml:space="preserve"> yeah, that doesn't make sense because everything was the same back then pretty much.</w:t>
      </w:r>
    </w:p>
    <w:p/>
    <w:p>
      <w:r>
        <w:rPr/>
        <w:t>[P13] 09:49:39</w:t>
      </w:r>
    </w:p>
    <w:p>
      <w:r>
        <w:rPr/>
        <w:t xml:space="preserve">Yeah, but afterwards it's like… like from 1980s onwards </w:t>
      </w:r>
      <w:r>
        <w:rPr/>
        <w:t>i</w:t>
      </w:r>
      <w:r>
        <w:rPr/>
        <w:t xml:space="preserve"> like the plot </w:t>
      </w:r>
      <w:r>
        <w:rPr/>
        <w:t>But</w:t>
      </w:r>
      <w:r>
        <w:rPr/>
        <w:t xml:space="preserve"> maybe you could have, you know, reduced the like each data point has a marker </w:t>
      </w:r>
      <w:r>
        <w:rPr/>
        <w:t>i'm</w:t>
      </w:r>
      <w:r>
        <w:rPr/>
        <w:t xml:space="preserve"> assuming you could have just gone they could have just you know lessened the amount of markers</w:t>
      </w:r>
    </w:p>
    <w:p/>
    <w:p>
      <w:r>
        <w:rPr/>
        <w:t>[P13] 09:50:03</w:t>
      </w:r>
    </w:p>
    <w:p>
      <w:r>
        <w:rPr/>
        <w:t>Because there are just way too many markers. For each data point, I'm assuming there is one marker like you could have just made the line marker for every I don't know.</w:t>
      </w:r>
    </w:p>
    <w:p/>
    <w:p>
      <w:r>
        <w:rPr/>
        <w:t>[P13] 09:50:19</w:t>
      </w:r>
    </w:p>
    <w:p>
      <w:r>
        <w:rPr/>
        <w:t>10 years or in 20 years, just put one dot</w:t>
      </w:r>
    </w:p>
    <w:p/>
    <w:p>
      <w:r>
        <w:rPr/>
        <w:t>[P14] 09:50:30</w:t>
      </w:r>
    </w:p>
    <w:p>
      <w:r>
        <w:rPr/>
        <w:t xml:space="preserve">Also, looks like there is… Something like a seasonal effect or something Because it looks like it looks like After two jobs, there will be an increase if you look at the drama, if I remember, that's the top </w:t>
      </w:r>
      <w:r>
        <w:rPr/>
        <w:t>yara</w:t>
      </w:r>
      <w:r>
        <w:rPr/>
        <w:t xml:space="preserve"> </w:t>
      </w:r>
      <w:r>
        <w:rPr/>
        <w:t>In</w:t>
      </w:r>
      <w:r>
        <w:rPr/>
        <w:t xml:space="preserve"> the previous slide, looks like every two jobs there will be an increase on average</w:t>
      </w:r>
    </w:p>
    <w:p/>
    <w:p>
      <w:r>
        <w:rPr/>
        <w:t>[P14] 09:50:53</w:t>
      </w:r>
    </w:p>
    <w:p>
      <w:r>
        <w:rPr/>
        <w:t>And so that's so interesting.</w:t>
      </w:r>
    </w:p>
    <w:p/>
    <w:p>
      <w:r>
        <w:rPr/>
        <w:t>[P13] 09:50:56</w:t>
      </w:r>
    </w:p>
    <w:p>
      <w:r>
        <w:rPr/>
        <w:t xml:space="preserve">I don't know. It's some… I don't think </w:t>
      </w:r>
      <w:r>
        <w:rPr/>
        <w:t>so</w:t>
      </w:r>
      <w:r>
        <w:rPr/>
        <w:t xml:space="preserve"> but it also like it's very consistent with like you know the regular like increase decrease, </w:t>
      </w:r>
      <w:r>
        <w:rPr/>
        <w:t>increase</w:t>
      </w:r>
      <w:r>
        <w:rPr/>
        <w:t xml:space="preserve">, decrease </w:t>
      </w:r>
      <w:r>
        <w:rPr/>
        <w:t>At</w:t>
      </w:r>
      <w:r>
        <w:rPr/>
        <w:t xml:space="preserve"> some places right after one drop, some places two drops</w:t>
      </w:r>
    </w:p>
    <w:p/>
    <w:p>
      <w:r>
        <w:rPr/>
        <w:t>[P14] 09:51:15</w:t>
      </w:r>
    </w:p>
    <w:p>
      <w:r>
        <w:rPr/>
        <w:t>Yeah.</w:t>
      </w:r>
    </w:p>
    <w:p/>
    <w:p>
      <w:r>
        <w:rPr/>
        <w:t>[P13] 09:51:21</w:t>
      </w:r>
    </w:p>
    <w:p>
      <w:r>
        <w:rPr/>
        <w:t xml:space="preserve">And I feel like when </w:t>
      </w:r>
      <w:r>
        <w:rPr/>
        <w:t>you're</w:t>
      </w:r>
      <w:r>
        <w:rPr/>
        <w:t xml:space="preserve"> like visualizing data you could </w:t>
      </w:r>
      <w:r>
        <w:rPr/>
        <w:t>have use</w:t>
      </w:r>
      <w:r>
        <w:rPr/>
        <w:t xml:space="preserve"> better color formatting.</w:t>
      </w:r>
    </w:p>
    <w:p/>
    <w:p>
      <w:r>
        <w:rPr/>
        <w:t>[P13] 09:51:30</w:t>
      </w:r>
    </w:p>
    <w:p>
      <w:r>
        <w:rPr/>
        <w:t>Because you're brown and gray. Looks pretty much in that clutter it looks pretty much it's very confusing so</w:t>
      </w:r>
    </w:p>
    <w:p/>
    <w:p>
      <w:r>
        <w:rPr/>
        <w:t>[P14] 09:51:44</w:t>
      </w:r>
    </w:p>
    <w:p>
      <w:r>
        <w:rPr/>
        <w:t>Also</w:t>
      </w:r>
      <w:r>
        <w:rPr/>
        <w:t xml:space="preserve"> at the end. For all the Yaras, there is a sudden drop. So probably because the year hasn't finished So this might be…</w:t>
      </w:r>
    </w:p>
    <w:p/>
    <w:p>
      <w:r>
        <w:rPr/>
        <w:t>[P13] 09:51:52</w:t>
      </w:r>
    </w:p>
    <w:p>
      <w:r>
        <w:rPr/>
        <w:t>I think it's still what 2019? Or like 18, I don't know till when it is but</w:t>
      </w:r>
    </w:p>
    <w:p/>
    <w:p>
      <w:r>
        <w:rPr/>
        <w:t>[P14] 09:51:57</w:t>
      </w:r>
    </w:p>
    <w:p>
      <w:r>
        <w:rPr/>
        <w:t xml:space="preserve">2000 </w:t>
      </w:r>
      <w:r>
        <w:rPr/>
        <w:t xml:space="preserve">so </w:t>
      </w:r>
      <w:r>
        <w:rPr/>
        <w:t>i</w:t>
      </w:r>
      <w:r>
        <w:rPr/>
        <w:t xml:space="preserve"> think this data is until 2017.</w:t>
      </w:r>
    </w:p>
    <w:p/>
    <w:p>
      <w:r>
        <w:rPr/>
        <w:t>[P13] 09:52:02</w:t>
      </w:r>
    </w:p>
    <w:p>
      <w:r>
        <w:rPr/>
        <w:t>Yeah, like also like at somewhere in between like they just stopped it because they did not take the entire year to rental account.</w:t>
      </w:r>
    </w:p>
    <w:p/>
    <w:p>
      <w:r>
        <w:rPr/>
        <w:t>[P14] 09:52:12</w:t>
      </w:r>
    </w:p>
    <w:p>
      <w:r>
        <w:rPr/>
        <w:t xml:space="preserve">Yeah, but looks like after the financial crisis to all the </w:t>
      </w:r>
      <w:r>
        <w:rPr/>
        <w:t>The</w:t>
      </w:r>
      <w:r>
        <w:rPr/>
        <w:t xml:space="preserve"> movie industry is just going down.</w:t>
      </w:r>
    </w:p>
    <w:p/>
    <w:p>
      <w:r>
        <w:rPr/>
        <w:t>[P14] 09:52:19</w:t>
      </w:r>
    </w:p>
    <w:p>
      <w:r>
        <w:rPr/>
        <w:t xml:space="preserve">But okay, this is just </w:t>
      </w:r>
      <w:r>
        <w:rPr/>
        <w:t>a number of</w:t>
      </w:r>
      <w:r>
        <w:rPr/>
        <w:t xml:space="preserve"> movies going down. Maybe their revenues are not going.</w:t>
      </w:r>
    </w:p>
    <w:p/>
    <w:p>
      <w:r>
        <w:rPr/>
        <w:t>[P13] 09:52:20</w:t>
      </w:r>
    </w:p>
    <w:p>
      <w:r>
        <w:rPr/>
        <w:t>That's true. Yeah, yeah.</w:t>
      </w:r>
    </w:p>
    <w:p/>
    <w:p>
      <w:r>
        <w:rPr/>
        <w:t>[P13] 09:52:24</w:t>
      </w:r>
    </w:p>
    <w:p>
      <w:r>
        <w:rPr/>
        <w:t xml:space="preserve">It's like I just stopped my movie </w:t>
      </w:r>
      <w:r>
        <w:rPr/>
        <w:t>jonas</w:t>
      </w:r>
      <w:r>
        <w:rPr/>
        <w:t xml:space="preserve"> like which was the most common like most liked by people during the, what do you say at the time.</w:t>
      </w:r>
    </w:p>
    <w:p/>
    <w:p>
      <w:r>
        <w:rPr/>
        <w:t>[P13] 09:52:35</w:t>
      </w:r>
    </w:p>
    <w:p>
      <w:r>
        <w:rPr/>
        <w:t>The five most common ones. I think they stopped taking the data abruptly. They did not wait for an entire year to finish.</w:t>
      </w:r>
    </w:p>
    <w:p/>
    <w:p>
      <w:r>
        <w:rPr/>
        <w:t>[P13] 09:52:42</w:t>
      </w:r>
    </w:p>
    <w:p>
      <w:r>
        <w:rPr/>
        <w:t>That's what it feels like.</w:t>
      </w:r>
    </w:p>
    <w:p/>
    <w:p>
      <w:r>
        <w:rPr/>
        <w:t>[P13] 09:52:47</w:t>
      </w:r>
    </w:p>
    <w:p>
      <w:r>
        <w:rPr/>
        <w:t xml:space="preserve">It was </w:t>
      </w:r>
      <w:r>
        <w:rPr/>
        <w:t>really just</w:t>
      </w:r>
      <w:r>
        <w:rPr/>
        <w:t xml:space="preserve"> like a drama movies number of movies in the last year for drama it close out like what 35?</w:t>
      </w:r>
    </w:p>
    <w:p/>
    <w:p>
      <w:r>
        <w:rPr/>
        <w:t>[P13] 09:52:55</w:t>
      </w:r>
    </w:p>
    <w:p>
      <w:r>
        <w:rPr/>
        <w:t xml:space="preserve">Or </w:t>
      </w:r>
      <w:r>
        <w:rPr/>
        <w:t>actually less</w:t>
      </w:r>
      <w:r>
        <w:rPr/>
        <w:t xml:space="preserve"> than that yeah like somewhere around 30, 32.</w:t>
      </w:r>
    </w:p>
    <w:p/>
    <w:p>
      <w:r>
        <w:rPr/>
        <w:t>[P13] 09:53:02</w:t>
      </w:r>
    </w:p>
    <w:p>
      <w:r>
        <w:rPr/>
        <w:t>But there will be way more than that.</w:t>
      </w:r>
    </w:p>
    <w:p/>
    <w:p>
      <w:r>
        <w:rPr/>
        <w:t>[P14] 09:53:09</w:t>
      </w:r>
    </w:p>
    <w:p>
      <w:r>
        <w:rPr/>
        <w:t xml:space="preserve">Yeah, true. It is </w:t>
      </w:r>
      <w:r>
        <w:rPr/>
        <w:t>interesting is</w:t>
      </w:r>
      <w:r>
        <w:rPr/>
        <w:t xml:space="preserve"> that it is interesting before </w:t>
      </w:r>
      <w:r>
        <w:rPr/>
        <w:t>1980</w:t>
      </w:r>
      <w:r>
        <w:rPr/>
        <w:t xml:space="preserve">s, they really don't </w:t>
      </w:r>
      <w:r>
        <w:rPr/>
        <w:t>have much</w:t>
      </w:r>
      <w:r>
        <w:rPr/>
        <w:t xml:space="preserve"> that much big difference between the Yaras but after </w:t>
      </w:r>
      <w:r>
        <w:rPr/>
        <w:t>that</w:t>
      </w:r>
      <w:r>
        <w:rPr/>
        <w:t xml:space="preserve"> looks like they're getting really divided.</w:t>
      </w:r>
    </w:p>
    <w:p/>
    <w:p>
      <w:r>
        <w:rPr/>
        <w:t>[P14] 09:53:24</w:t>
      </w:r>
    </w:p>
    <w:p>
      <w:r>
        <w:rPr/>
        <w:t>And… I don't know it's people's opinion.</w:t>
      </w:r>
    </w:p>
    <w:p/>
    <w:p>
      <w:r>
        <w:rPr/>
        <w:t>[P13] 09:53:24</w:t>
      </w:r>
    </w:p>
    <w:p>
      <w:r>
        <w:rPr/>
        <w:t>Yeah.</w:t>
      </w:r>
    </w:p>
    <w:p/>
    <w:p>
      <w:r>
        <w:rPr/>
        <w:t>[P14] 09:53:28</w:t>
      </w:r>
    </w:p>
    <w:p>
      <w:r>
        <w:rPr/>
        <w:t>Their appetites changed a little bit</w:t>
      </w:r>
    </w:p>
    <w:p/>
    <w:p>
      <w:r>
        <w:rPr/>
        <w:t>[P13] 09:53:32</w:t>
      </w:r>
    </w:p>
    <w:p>
      <w:r>
        <w:rPr/>
        <w:t>Okay.</w:t>
      </w:r>
    </w:p>
    <w:p/>
    <w:p>
      <w:r>
        <w:rPr/>
        <w:t>[P14] 09:53:36</w:t>
      </w:r>
    </w:p>
    <w:p>
      <w:r>
        <w:rPr/>
        <w:t>Maybe we can go to…</w:t>
      </w:r>
    </w:p>
    <w:p/>
    <w:p>
      <w:r>
        <w:rPr/>
        <w:t>[P13] 09:53:37</w:t>
      </w:r>
    </w:p>
    <w:p>
      <w:r>
        <w:rPr/>
        <w:t>That makes sense. Yeah, we'll go to the next slide.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