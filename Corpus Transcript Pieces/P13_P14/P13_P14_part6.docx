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[Moderator] 09:53:42</w:t>
      </w:r>
    </w:p>
    <w:p>
      <w:r>
        <w:rPr/>
        <w:t>Okay, so… This is the next slide. It's a box plot. You guys can go ahead.</w:t>
      </w:r>
    </w:p>
    <w:p>
      <w:r>
        <w:rPr/>
      </w:r>
      <w:r>
        <w:rPr/>
      </w:r>
    </w:p>
    <w:p>
      <w:r>
        <w:rPr/>
        <w:t>[P14] 09:53:56</w:t>
      </w:r>
    </w:p>
    <w:p>
      <w:r>
        <w:rPr/>
        <w:t>Hmm.</w:t>
      </w:r>
    </w:p>
    <w:p/>
    <w:p>
      <w:r>
        <w:rPr/>
        <w:t>[P13] 09:54:02</w:t>
      </w:r>
    </w:p>
    <w:p>
      <w:r>
        <w:rPr/>
        <w:t>Hello. Oh, no</w:t>
      </w:r>
      <w:r>
        <w:rPr/>
        <w:t>, actually, my</w:t>
      </w:r>
      <w:r>
        <w:rPr/>
        <w:t xml:space="preserve"> mic stopped working for a second so Budget-wise.</w:t>
      </w:r>
    </w:p>
    <w:p/>
    <w:p>
      <w:r>
        <w:rPr/>
        <w:t>[P14] 09:54:04</w:t>
      </w:r>
    </w:p>
    <w:p>
      <w:r>
        <w:rPr/>
        <w:t>Hi, I'm Stu here.</w:t>
      </w:r>
    </w:p>
    <w:p/>
    <w:p>
      <w:r>
        <w:rPr/>
        <w:t>[P14] 09:54:11</w:t>
      </w:r>
    </w:p>
    <w:p>
      <w:r>
        <w:rPr/>
        <w:t>Oh.</w:t>
      </w:r>
    </w:p>
    <w:p/>
    <w:p>
      <w:r>
        <w:rPr/>
        <w:t>[P13] 09:54:17</w:t>
      </w:r>
    </w:p>
    <w:p>
      <w:r>
        <w:rPr/>
        <w:t xml:space="preserve">Okay, </w:t>
      </w:r>
      <w:r>
        <w:rPr/>
        <w:t>first of all</w:t>
      </w:r>
      <w:r>
        <w:rPr/>
        <w:t xml:space="preserve"> the font is </w:t>
      </w:r>
      <w:r>
        <w:rPr/>
        <w:t>really bad</w:t>
      </w:r>
      <w:r>
        <w:rPr/>
        <w:t xml:space="preserve"> like it's very small</w:t>
      </w:r>
    </w:p>
    <w:p/>
    <w:p>
      <w:r>
        <w:rPr/>
        <w:t>[P13] 09:54:29</w:t>
      </w:r>
    </w:p>
    <w:p>
      <w:r>
        <w:rPr/>
        <w:t>Is this revenue? Okay, let's Ravi and this is Jonas.</w:t>
      </w:r>
    </w:p>
    <w:p/>
    <w:p>
      <w:r>
        <w:rPr/>
        <w:t>[P14] 09:54:48</w:t>
      </w:r>
    </w:p>
    <w:p>
      <w:r>
        <w:rPr/>
        <w:t xml:space="preserve">It's very surprising I didn't see a category that </w:t>
      </w:r>
      <w:r>
        <w:rPr/>
        <w:t>stand</w:t>
      </w:r>
      <w:r>
        <w:rPr/>
        <w:t xml:space="preserve"> out.</w:t>
      </w:r>
    </w:p>
    <w:p/>
    <w:p>
      <w:r>
        <w:rPr/>
        <w:t>[P14] 09:54:59</w:t>
      </w:r>
    </w:p>
    <w:p>
      <w:r>
        <w:rPr/>
        <w:t>Oh, it's the log scale okay so on the log scale</w:t>
      </w:r>
    </w:p>
    <w:p/>
    <w:p>
      <w:r>
        <w:rPr/>
        <w:t>[P13] 09:55:00</w:t>
      </w:r>
    </w:p>
    <w:p>
      <w:r>
        <w:rPr/>
        <w:t>That is true.</w:t>
      </w:r>
    </w:p>
    <w:p/>
    <w:p>
      <w:r>
        <w:rPr/>
        <w:t>[P14] 09:55:09</w:t>
      </w:r>
    </w:p>
    <w:p>
      <w:r>
        <w:rPr/>
        <w:t xml:space="preserve">I don't </w:t>
      </w:r>
      <w:r>
        <w:rPr/>
        <w:t>know</w:t>
      </w:r>
      <w:r>
        <w:rPr/>
        <w:t xml:space="preserve"> it's because of the scaling or okay turn to this part of seven 10 to the power of 9, 10 to the power of 5.</w:t>
      </w:r>
    </w:p>
    <w:p/>
    <w:p>
      <w:r>
        <w:rPr/>
        <w:t>[P13] 09:55:24</w:t>
      </w:r>
    </w:p>
    <w:p>
      <w:r>
        <w:rPr/>
        <w:t>Yeah, so animation movies make what? Close to billion.</w:t>
      </w:r>
    </w:p>
    <w:p/>
    <w:p>
      <w:r>
        <w:rPr/>
        <w:t>[P13] 09:55:30</w:t>
      </w:r>
    </w:p>
    <w:p>
      <w:r>
        <w:rPr/>
        <w:t>Almost the maximum.</w:t>
      </w:r>
    </w:p>
    <w:p/>
    <w:p>
      <w:r>
        <w:rPr/>
        <w:t>[P13] 09:55:40</w:t>
      </w:r>
    </w:p>
    <w:p>
      <w:r>
        <w:rPr/>
        <w:t xml:space="preserve">Yeah </w:t>
      </w:r>
      <w:r>
        <w:rPr/>
        <w:t>no</w:t>
      </w:r>
      <w:r>
        <w:rPr/>
        <w:t xml:space="preserve"> this graph like </w:t>
      </w:r>
      <w:r>
        <w:rPr/>
        <w:t>first of all</w:t>
      </w:r>
      <w:r>
        <w:rPr/>
        <w:t xml:space="preserve"> the font is </w:t>
      </w:r>
      <w:r>
        <w:rPr/>
        <w:t>really small</w:t>
      </w:r>
      <w:r>
        <w:rPr/>
        <w:t xml:space="preserve"> so </w:t>
      </w:r>
      <w:r>
        <w:rPr/>
        <w:t>the access the</w:t>
      </w:r>
      <w:r>
        <w:rPr/>
        <w:t xml:space="preserve"> access points are very small so it's very hard to read.</w:t>
      </w:r>
    </w:p>
    <w:p/>
    <w:p>
      <w:r>
        <w:rPr/>
        <w:t>[P14] 09:55:53</w:t>
      </w:r>
    </w:p>
    <w:p>
      <w:r>
        <w:rPr/>
        <w:t xml:space="preserve">At first sight, it looks like there's </w:t>
      </w:r>
      <w:r>
        <w:rPr/>
        <w:t>no</w:t>
      </w:r>
      <w:r>
        <w:rPr/>
        <w:t xml:space="preserve"> much difference between the Yaras And then I look at the scale, it's the log scale and the</w:t>
      </w:r>
    </w:p>
    <w:p/>
    <w:p>
      <w:r>
        <w:rPr/>
        <w:t>[P13] 09:55:55</w:t>
      </w:r>
    </w:p>
    <w:p>
      <w:r>
        <w:rPr/>
        <w:t>Thank you.</w:t>
      </w:r>
    </w:p>
    <w:p/>
    <w:p>
      <w:r>
        <w:rPr/>
        <w:t>[P13] 09:56:03</w:t>
      </w:r>
    </w:p>
    <w:p>
      <w:r>
        <w:rPr/>
        <w:t>Yeah.</w:t>
      </w:r>
    </w:p>
    <w:p/>
    <w:p>
      <w:r>
        <w:rPr/>
        <w:t>[P14] 09:56:05</w:t>
      </w:r>
    </w:p>
    <w:p>
      <w:r>
        <w:rPr/>
        <w:t xml:space="preserve">The documentary… the animation category is probably 10 times more than the documentary category, but it's </w:t>
      </w:r>
      <w:r>
        <w:rPr/>
        <w:t>really not</w:t>
      </w:r>
      <w:r>
        <w:rPr/>
        <w:t xml:space="preserve"> that obvious in this graph.</w:t>
      </w:r>
    </w:p>
    <w:p/>
    <w:p>
      <w:r>
        <w:rPr/>
        <w:t>[P14] 09:56:15</w:t>
      </w:r>
    </w:p>
    <w:p>
      <w:r>
        <w:rPr/>
        <w:t>Because of the scale they're using.</w:t>
      </w:r>
    </w:p>
    <w:p/>
    <w:p>
      <w:r>
        <w:rPr/>
        <w:t>[P13] 09:56:21</w:t>
      </w:r>
    </w:p>
    <w:p>
      <w:r>
        <w:rPr/>
        <w:t>That's true. That's not.</w:t>
      </w:r>
    </w:p>
    <w:p/>
    <w:p>
      <w:r>
        <w:rPr/>
        <w:t>[P14] 09:56:22</w:t>
      </w:r>
    </w:p>
    <w:p>
      <w:r>
        <w:rPr/>
        <w:t>A TV movie, this category there is no it's probably no I don't know what's wrong with this category.</w:t>
      </w:r>
    </w:p>
    <w:p/>
    <w:p>
      <w:r>
        <w:rPr/>
        <w:t>[P13] 09:56:31</w:t>
      </w:r>
    </w:p>
    <w:p>
      <w:r>
        <w:rPr/>
        <w:t xml:space="preserve">I don't think there's anything in it. And </w:t>
      </w:r>
      <w:r>
        <w:rPr/>
        <w:t>also</w:t>
      </w:r>
      <w:r>
        <w:rPr/>
        <w:t xml:space="preserve"> like if you look at like most movies like the maximum minimum and the </w:t>
      </w:r>
      <w:r>
        <w:rPr/>
        <w:t>median</w:t>
      </w:r>
    </w:p>
    <w:p/>
    <w:p>
      <w:r>
        <w:rPr/>
        <w:t>[P13] 09:56:42</w:t>
      </w:r>
    </w:p>
    <w:p>
      <w:r>
        <w:rPr/>
        <w:t xml:space="preserve">Is our </w:t>
      </w:r>
      <w:r>
        <w:rPr/>
        <w:t>intercordal</w:t>
      </w:r>
      <w:r>
        <w:rPr/>
        <w:t xml:space="preserve"> range. It's always closing towards the maximum like the medians are also like towards the maximum I don't know.</w:t>
      </w:r>
    </w:p>
    <w:p/>
    <w:p>
      <w:r>
        <w:rPr/>
        <w:t>[P13] 09:56:53</w:t>
      </w:r>
    </w:p>
    <w:p>
      <w:r>
        <w:rPr/>
        <w:t>I think… I don't know how this plot was made.</w:t>
      </w:r>
    </w:p>
    <w:p/>
    <w:p>
      <w:r>
        <w:rPr/>
        <w:t>[P14] 09:57:01</w:t>
      </w:r>
    </w:p>
    <w:p>
      <w:r>
        <w:rPr/>
        <w:t xml:space="preserve">In TV </w:t>
      </w:r>
      <w:r>
        <w:rPr/>
        <w:t>movie</w:t>
      </w:r>
      <w:r>
        <w:rPr/>
        <w:t xml:space="preserve">, this category, probably there is only one point. That's why </w:t>
      </w:r>
      <w:r>
        <w:rPr/>
        <w:t>the this</w:t>
      </w:r>
      <w:r>
        <w:rPr/>
        <w:t xml:space="preserve"> is the one bar.</w:t>
      </w:r>
    </w:p>
    <w:p/>
    <w:p>
      <w:r>
        <w:rPr/>
        <w:t>[P13] 09:57:09</w:t>
      </w:r>
    </w:p>
    <w:p>
      <w:r>
        <w:rPr/>
        <w:t xml:space="preserve">That's a bar. Oh, yeah, yeah. I thought there </w:t>
      </w:r>
      <w:r>
        <w:rPr/>
        <w:t>was like</w:t>
      </w:r>
      <w:r>
        <w:rPr/>
        <w:t xml:space="preserve"> no entry on it.</w:t>
      </w:r>
    </w:p>
    <w:p/>
    <w:p>
      <w:r>
        <w:rPr/>
        <w:t>[P14] 09:57:11</w:t>
      </w:r>
    </w:p>
    <w:p>
      <w:r>
        <w:rPr/>
        <w:t>I think so. It's a bar, right?</w:t>
      </w:r>
    </w:p>
    <w:p/>
    <w:p>
      <w:r>
        <w:rPr/>
        <w:t>[P14] 09:57:17</w:t>
      </w:r>
    </w:p>
    <w:p>
      <w:r>
        <w:rPr/>
        <w:t>So</w:t>
      </w:r>
      <w:r>
        <w:rPr/>
        <w:t xml:space="preserve"> the problem is that we don't know how many movies are in each </w:t>
      </w:r>
      <w:r>
        <w:rPr/>
        <w:t>And</w:t>
      </w:r>
      <w:r>
        <w:rPr/>
        <w:t xml:space="preserve"> so obviously in TV movie, there's only one point. </w:t>
      </w:r>
      <w:r>
        <w:rPr/>
        <w:t>So</w:t>
      </w:r>
      <w:r>
        <w:rPr/>
        <w:t xml:space="preserve"> it's better not </w:t>
      </w:r>
      <w:r>
        <w:rPr/>
        <w:t>using</w:t>
      </w:r>
      <w:r>
        <w:rPr/>
        <w:t xml:space="preserve"> the box plot </w:t>
      </w:r>
      <w:r>
        <w:rPr/>
        <w:t>because box plot</w:t>
      </w:r>
      <w:r>
        <w:rPr/>
        <w:t xml:space="preserve"> you really don't know how many points there are in each category. You probably can use some randomly scattered jittered points</w:t>
      </w:r>
    </w:p>
    <w:p/>
    <w:p>
      <w:r>
        <w:rPr/>
        <w:t>[P14] 09:57:39</w:t>
      </w:r>
    </w:p>
    <w:p>
      <w:r>
        <w:rPr/>
        <w:t>To replace the box part or put it on top of the box plot.</w:t>
      </w:r>
    </w:p>
    <w:p/>
    <w:p>
      <w:r>
        <w:rPr/>
        <w:t>[P14] 09:57:45</w:t>
      </w:r>
    </w:p>
    <w:p>
      <w:r>
        <w:rPr/>
        <w:t xml:space="preserve">And </w:t>
      </w:r>
      <w:r>
        <w:rPr/>
        <w:t>so</w:t>
      </w:r>
      <w:r>
        <w:rPr/>
        <w:t xml:space="preserve"> we can know we can also know the samples. </w:t>
      </w:r>
      <w:r>
        <w:rPr/>
        <w:t>So</w:t>
      </w:r>
      <w:r>
        <w:rPr/>
        <w:t xml:space="preserve"> this graph is not very informative. We need to know the sample size in each category.</w:t>
      </w:r>
    </w:p>
    <w:p/>
    <w:p>
      <w:r>
        <w:rPr/>
        <w:t>[P13] 09:57:51</w:t>
      </w:r>
    </w:p>
    <w:p>
      <w:r>
        <w:rPr/>
        <w:t>That's true. That's true.</w:t>
      </w:r>
    </w:p>
    <w:p/>
    <w:p>
      <w:r>
        <w:rPr/>
        <w:t>[P14] 09:57:55</w:t>
      </w:r>
    </w:p>
    <w:p>
      <w:r>
        <w:rPr/>
        <w:t xml:space="preserve">And the scale makes it </w:t>
      </w:r>
      <w:r>
        <w:rPr/>
        <w:t>really hard</w:t>
      </w:r>
      <w:r>
        <w:rPr/>
        <w:t xml:space="preserve"> to tell the difference.</w:t>
      </w:r>
    </w:p>
    <w:p/>
    <w:p>
      <w:r>
        <w:rPr/>
        <w:t>[P13] 09:58:00</w:t>
      </w:r>
    </w:p>
    <w:p>
      <w:r>
        <w:rPr/>
        <w:t>Yeah, you're correct. I don't know what else. Yeah, this graph is throwing me off.</w:t>
      </w:r>
    </w:p>
    <w:p/>
    <w:p>
      <w:r>
        <w:rPr/>
        <w:t>[P13] 09:58:06</w:t>
      </w:r>
    </w:p>
    <w:p>
      <w:r>
        <w:rPr/>
        <w:t>I have no clue what data set or anything this is</w:t>
      </w:r>
    </w:p>
    <w:p/>
    <w:p>
      <w:r>
        <w:rPr/>
        <w:t>[P13] 09:58:13</w:t>
      </w:r>
    </w:p>
    <w:p>
      <w:r>
        <w:rPr/>
        <w:t>And… At least you need something in this.</w:t>
      </w:r>
    </w:p>
    <w:p/>
    <w:p>
      <w:r>
        <w:rPr/>
        <w:t>[P13] 09:58:18</w:t>
      </w:r>
    </w:p>
    <w:p>
      <w:r>
        <w:rPr/>
        <w:t>That's just a very weird plot. I don't know, maybe try what else is there?</w:t>
      </w:r>
    </w:p>
    <w:p/>
    <w:p>
      <w:r>
        <w:rPr/>
        <w:t>[P14] 09:58:25</w:t>
      </w:r>
    </w:p>
    <w:p>
      <w:r>
        <w:rPr/>
        <w:t xml:space="preserve">Also, on the </w:t>
      </w:r>
      <w:r>
        <w:rPr/>
        <w:t>right hand</w:t>
      </w:r>
      <w:r>
        <w:rPr/>
        <w:t xml:space="preserve"> side there's a key and it says maximum there is an outlier.</w:t>
      </w:r>
    </w:p>
    <w:p/>
    <w:p>
      <w:r>
        <w:rPr/>
        <w:t>[P14] 09:58:33</w:t>
      </w:r>
    </w:p>
    <w:p>
      <w:r>
        <w:rPr/>
        <w:t>Outlier, so maximum and minimum we have maximum and minimum why we have an outlier</w:t>
      </w:r>
      <w:r>
        <w:rPr/>
        <w:t xml:space="preserve"> That's</w:t>
      </w:r>
      <w:r>
        <w:rPr/>
        <w:t xml:space="preserve"> interesting.</w:t>
      </w:r>
    </w:p>
    <w:p/>
    <w:p>
      <w:r>
        <w:rPr/>
        <w:t>[P14] 09:58:41</w:t>
      </w:r>
    </w:p>
    <w:p>
      <w:r>
        <w:rPr/>
        <w:t>I thought, I'll let you be within the minimum maximum</w:t>
      </w:r>
    </w:p>
    <w:p/>
    <w:p>
      <w:r>
        <w:rPr/>
        <w:t>[P13] 09:58:42</w:t>
      </w:r>
    </w:p>
    <w:p>
      <w:r>
        <w:rPr/>
        <w:t>Yeah. I think that, you know, in this just uh what do you say just give Yeah, and this just instead of just doing a box plot on all this, just put like a simple error bar the same maximum minimum and put like a marker for an average or median</w:t>
      </w:r>
    </w:p>
    <w:p/>
    <w:p>
      <w:r>
        <w:rPr/>
        <w:t>[P13] 09:59:01</w:t>
      </w:r>
    </w:p>
    <w:p>
      <w:r>
        <w:rPr/>
        <w:t>You don't need you know you don't need the entire interquartile range or anything it just makes it</w:t>
      </w:r>
    </w:p>
    <w:p/>
    <w:p>
      <w:r>
        <w:rPr/>
        <w:t>[P13] 09:59:10</w:t>
      </w:r>
    </w:p>
    <w:p>
      <w:r>
        <w:rPr/>
        <w:t xml:space="preserve">It's a </w:t>
      </w:r>
      <w:r>
        <w:rPr/>
        <w:t>pretty weird</w:t>
      </w:r>
      <w:r>
        <w:rPr/>
        <w:t xml:space="preserve"> data set if you ask me.</w:t>
      </w:r>
    </w:p>
    <w:p/>
    <w:p>
      <w:r>
        <w:rPr/>
        <w:t>[P13] 09:59:22</w:t>
      </w:r>
    </w:p>
    <w:p>
      <w:r>
        <w:rPr/>
        <w:t xml:space="preserve">That would just have been easier just </w:t>
      </w:r>
      <w:r>
        <w:rPr/>
        <w:t>put</w:t>
      </w:r>
      <w:r>
        <w:rPr/>
        <w:t xml:space="preserve"> it like minimum maximum and an average median bar.</w:t>
      </w:r>
    </w:p>
    <w:p/>
    <w:p>
      <w:r>
        <w:rPr/>
        <w:t>[P13] 09:59:28</w:t>
      </w:r>
    </w:p>
    <w:p>
      <w:r>
        <w:rPr/>
        <w:t>Instead of just using all of this</w:t>
      </w:r>
    </w:p>
    <w:p/>
    <w:p>
      <w:r>
        <w:rPr/>
        <w:t>[P14] 09:59:44</w:t>
      </w:r>
    </w:p>
    <w:p>
      <w:r>
        <w:rPr/>
        <w:t xml:space="preserve">I think they use logic skills because the difference within the category is very large so If you use the log scale probably will visualize better but </w:t>
      </w:r>
      <w:r>
        <w:rPr/>
        <w:t>it</w:t>
      </w:r>
      <w:r>
        <w:rPr/>
        <w:t xml:space="preserve"> but it has its cost it masks the difference between the groups </w:t>
      </w:r>
      <w:r>
        <w:rPr/>
        <w:t>And</w:t>
      </w:r>
      <w:r>
        <w:rPr/>
        <w:t>…</w:t>
      </w:r>
    </w:p>
    <w:p/>
    <w:p>
      <w:r>
        <w:rPr/>
        <w:t>[P14] 10:00:05</w:t>
      </w:r>
    </w:p>
    <w:p>
      <w:r>
        <w:rPr/>
        <w:t>Yeah, that's basically everything I observed.</w:t>
      </w:r>
    </w:p>
    <w:p/>
    <w:p>
      <w:r>
        <w:rPr/>
        <w:t>[P13] 10:00:12</w:t>
      </w:r>
    </w:p>
    <w:p>
      <w:r>
        <w:rPr/>
        <w:t>Yeah, that's true.</w:t>
      </w:r>
    </w:p>
    <w:p>
      <w:r>
        <w:rPr/>
        <w:t>[Moderator] 10:00:15</w:t>
      </w:r>
    </w:p>
    <w:p>
      <w:r>
        <w:rPr/>
        <w:t>Okay, so we can go to the next slide.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