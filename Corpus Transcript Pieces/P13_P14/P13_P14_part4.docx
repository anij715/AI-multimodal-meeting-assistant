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09:45:32</w:t>
      </w:r>
    </w:p>
    <w:p>
      <w:r>
        <w:rPr/>
        <w:t>Okay, I'll go to the next slide. It's about number of genres</w:t>
      </w:r>
      <w:r>
        <w:rPr/>
        <w:t xml:space="preserve"> - </w:t>
      </w:r>
      <w:r>
        <w:rPr/>
        <w:t>Number of movies per genres you guys can go ahead and talk about it.</w:t>
      </w:r>
    </w:p>
    <w:p>
      <w:r>
        <w:rPr/>
      </w:r>
    </w:p>
    <w:p>
      <w:r>
        <w:rPr/>
        <w:t>[P13] 09:45:49</w:t>
      </w:r>
    </w:p>
    <w:p>
      <w:r>
        <w:rPr/>
        <w:t xml:space="preserve">Kind of makes sense to me </w:t>
      </w:r>
      <w:r>
        <w:rPr/>
        <w:t>because like</w:t>
      </w:r>
      <w:r>
        <w:rPr/>
        <w:t xml:space="preserve"> it's very cheap to make a drama film compared to science fiction or action </w:t>
      </w:r>
      <w:r>
        <w:rPr/>
        <w:t>So at</w:t>
      </w:r>
      <w:r>
        <w:rPr/>
        <w:t xml:space="preserve"> every year they roll out a lot of drama films like way more than any other thing.</w:t>
      </w:r>
    </w:p>
    <w:p/>
    <w:p>
      <w:r>
        <w:rPr/>
        <w:t>[P13] 09:46:08</w:t>
      </w:r>
    </w:p>
    <w:p>
      <w:r>
        <w:rPr/>
        <w:t xml:space="preserve">And one thing you can see </w:t>
      </w:r>
      <w:r>
        <w:rPr/>
        <w:t>that</w:t>
      </w:r>
      <w:r>
        <w:rPr/>
        <w:t xml:space="preserve"> as you go like the </w:t>
      </w:r>
      <w:r>
        <w:rPr/>
        <w:t>the</w:t>
      </w:r>
      <w:r>
        <w:rPr/>
        <w:t xml:space="preserve"> least uh or </w:t>
      </w:r>
      <w:r>
        <w:rPr/>
        <w:t>the more</w:t>
      </w:r>
      <w:r>
        <w:rPr/>
        <w:t xml:space="preserve"> number of movies in particular genre the cheaper it is to make and then </w:t>
      </w:r>
      <w:r>
        <w:rPr/>
        <w:t>i</w:t>
      </w:r>
      <w:r>
        <w:rPr/>
        <w:t xml:space="preserve"> would say it also like Makes sense of what the crowd wants.</w:t>
      </w:r>
    </w:p>
    <w:p/>
    <w:p>
      <w:r>
        <w:rPr/>
        <w:t>[P13] 09:46:29</w:t>
      </w:r>
    </w:p>
    <w:p>
      <w:r>
        <w:rPr/>
        <w:t xml:space="preserve">And instead of just making a graph, it would have been like a linear </w:t>
      </w:r>
      <w:r>
        <w:rPr/>
        <w:t>plot</w:t>
      </w:r>
      <w:r>
        <w:rPr/>
        <w:t xml:space="preserve"> or something </w:t>
      </w:r>
      <w:r>
        <w:rPr/>
        <w:t>scatter</w:t>
      </w:r>
      <w:r>
        <w:rPr/>
        <w:t xml:space="preserve"> the blood.</w:t>
      </w:r>
    </w:p>
    <w:p/>
    <w:p>
      <w:r>
        <w:rPr/>
        <w:t>[P13] 09:46:44</w:t>
      </w:r>
    </w:p>
    <w:p>
      <w:r>
        <w:rPr/>
        <w:t>Like a barber.</w:t>
      </w:r>
    </w:p>
    <w:p/>
    <w:p>
      <w:r>
        <w:rPr/>
        <w:t>[P14] 09:46:44</w:t>
      </w:r>
    </w:p>
    <w:p>
      <w:r>
        <w:rPr/>
        <w:t>Yeah, it looks like most movies are in drama, comedy</w:t>
      </w:r>
      <w:r>
        <w:rPr/>
        <w:t>, thriller</w:t>
      </w:r>
      <w:r>
        <w:rPr/>
        <w:t xml:space="preserve">. These two probably </w:t>
      </w:r>
      <w:r>
        <w:rPr/>
        <w:t>takes</w:t>
      </w:r>
      <w:r>
        <w:rPr/>
        <w:t xml:space="preserve"> 60% or 70%, 60%, maybe 50%.</w:t>
      </w:r>
    </w:p>
    <w:p/>
    <w:p>
      <w:r>
        <w:rPr/>
        <w:t>[P14] 09:46:54</w:t>
      </w:r>
    </w:p>
    <w:p>
      <w:r>
        <w:rPr/>
        <w:t>Of the Total movies. Now, you said they were very cheap to make, huh?</w:t>
      </w:r>
    </w:p>
    <w:p/>
    <w:p>
      <w:r>
        <w:rPr/>
        <w:t>[P13] 09:46:57</w:t>
      </w:r>
    </w:p>
    <w:p>
      <w:r>
        <w:rPr/>
        <w:t xml:space="preserve">Yeah. Yeah, because like most examples </w:t>
      </w:r>
      <w:r>
        <w:rPr/>
        <w:t>for</w:t>
      </w:r>
      <w:r>
        <w:rPr/>
        <w:t xml:space="preserve"> trauma you don't need </w:t>
      </w:r>
      <w:r>
        <w:rPr/>
        <w:t>CGI</w:t>
      </w:r>
      <w:r>
        <w:rPr/>
        <w:t xml:space="preserve"> or you know the things that the most </w:t>
      </w:r>
      <w:r>
        <w:rPr/>
        <w:t>excruited</w:t>
      </w:r>
      <w:r>
        <w:rPr/>
        <w:t xml:space="preserve"> IMAX cameras like you have just maybe like two or three drama films every year that you know that are like big productions</w:t>
      </w:r>
    </w:p>
    <w:p/>
    <w:p>
      <w:r>
        <w:rPr/>
        <w:t>[P13] 09:47:15</w:t>
      </w:r>
    </w:p>
    <w:p>
      <w:r>
        <w:rPr/>
        <w:t>But apart from that there's just Trava fans rolling out every one or two weeks like super cheap to make.</w:t>
      </w:r>
    </w:p>
    <w:p/>
    <w:p>
      <w:r>
        <w:rPr/>
        <w:t>[P13] 09:47:24</w:t>
      </w:r>
    </w:p>
    <w:p>
      <w:r>
        <w:rPr/>
        <w:t xml:space="preserve">Drama comedy, thriller. Like you look at </w:t>
      </w:r>
      <w:r>
        <w:rPr/>
        <w:t>the New Zealand</w:t>
      </w:r>
      <w:r>
        <w:rPr/>
        <w:t>, like you look at war films it's like number three from the down war films, historical films or musicals.</w:t>
      </w:r>
    </w:p>
    <w:p/>
    <w:p>
      <w:r>
        <w:rPr/>
        <w:t>[P13] 09:47:36</w:t>
      </w:r>
    </w:p>
    <w:p>
      <w:r>
        <w:rPr/>
        <w:t xml:space="preserve">Or animation fantasy. They </w:t>
      </w:r>
      <w:r>
        <w:rPr/>
        <w:t>take</w:t>
      </w:r>
      <w:r>
        <w:rPr/>
        <w:t xml:space="preserve"> a lot of money you need a lot of </w:t>
      </w:r>
      <w:r>
        <w:rPr/>
        <w:t>cgi</w:t>
      </w:r>
      <w:r>
        <w:rPr/>
        <w:t xml:space="preserve"> a lot of gas, especially for war films.</w:t>
      </w:r>
    </w:p>
    <w:p/>
    <w:p>
      <w:r>
        <w:rPr/>
        <w:t>[P13] 09:47:43</w:t>
      </w:r>
    </w:p>
    <w:p>
      <w:r>
        <w:rPr/>
        <w:t xml:space="preserve">You </w:t>
      </w:r>
      <w:r>
        <w:rPr/>
        <w:t>have to</w:t>
      </w:r>
      <w:r>
        <w:rPr/>
        <w:t xml:space="preserve"> there's big productions. That would make sense.</w:t>
      </w:r>
    </w:p>
    <w:p/>
    <w:p>
      <w:r>
        <w:rPr/>
        <w:t>[P14] 09:47:50</w:t>
      </w:r>
    </w:p>
    <w:p>
      <w:r>
        <w:rPr/>
        <w:t xml:space="preserve">Yeah. This looks like a </w:t>
      </w:r>
      <w:r>
        <w:rPr/>
        <w:t>really long</w:t>
      </w:r>
      <w:r>
        <w:rPr/>
        <w:t xml:space="preserve"> tail distribution with uh the top three takes… </w:t>
      </w:r>
      <w:r>
        <w:rPr/>
        <w:t>the majority of</w:t>
      </w:r>
      <w:r>
        <w:rPr/>
        <w:t xml:space="preserve"> the place and so the graph didn't see, but I can imagine there are a lot of Yaras with small numbers of movies and </w:t>
      </w:r>
      <w:r>
        <w:rPr/>
        <w:t>it's</w:t>
      </w:r>
      <w:r>
        <w:rPr/>
        <w:t xml:space="preserve"> </w:t>
      </w:r>
      <w:r>
        <w:rPr/>
        <w:t>really long</w:t>
      </w:r>
      <w:r>
        <w:rPr/>
        <w:t xml:space="preserve"> tail distribution.</w:t>
      </w:r>
    </w:p>
    <w:p/>
    <w:p>
      <w:r>
        <w:rPr/>
        <w:t>[P13] 09:48:13</w:t>
      </w:r>
    </w:p>
    <w:p>
      <w:r>
        <w:rPr/>
        <w:t>No, that's true.</w:t>
      </w:r>
    </w:p>
    <w:p/>
    <w:p>
      <w:r>
        <w:rPr/>
        <w:t>[P14] 09:48:21</w:t>
      </w:r>
    </w:p>
    <w:p>
      <w:r>
        <w:rPr/>
        <w:t>Yeah. In general, it's not very surprising.</w:t>
      </w:r>
    </w:p>
    <w:p/>
    <w:p>
      <w:r>
        <w:rPr/>
        <w:t>[P14] 09:48:31</w:t>
      </w:r>
    </w:p>
    <w:p>
      <w:r>
        <w:rPr/>
        <w:t>Maybe you can go to the next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