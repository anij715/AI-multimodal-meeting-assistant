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t>[Moderator] 09:42:23</w:t>
      </w:r>
    </w:p>
    <w:p>
      <w:r>
        <w:rPr/>
        <w:t>Okay. I'll go to the next slide. This average movie revenue over the years. You guys can go ahead and</w:t>
      </w:r>
    </w:p>
    <w:p>
      <w:r>
        <w:rPr/>
      </w:r>
    </w:p>
    <w:p>
      <w:r>
        <w:rPr/>
        <w:t>[P13] 09:42:35</w:t>
      </w:r>
    </w:p>
    <w:p>
      <w:r>
        <w:rPr/>
        <w:t>Does it also adjust for inflation?</w:t>
      </w:r>
    </w:p>
    <w:p/>
    <w:p>
      <w:r>
        <w:rPr/>
        <w:t>[P13] 09:42:41</w:t>
      </w:r>
    </w:p>
    <w:p>
      <w:r>
        <w:rPr/>
        <w:t>Yeah, you can see it like during the Great Depression times.</w:t>
      </w:r>
    </w:p>
    <w:p/>
    <w:p>
      <w:r>
        <w:rPr/>
        <w:t>[P13] 09:42:45</w:t>
      </w:r>
    </w:p>
    <w:p>
      <w:r>
        <w:rPr/>
        <w:t>Like from 1922 somewhere like 19 mid-30s.</w:t>
      </w:r>
    </w:p>
    <w:p/>
    <w:p>
      <w:r>
        <w:rPr/>
        <w:t>[P13] 09:42:52</w:t>
      </w:r>
    </w:p>
    <w:p>
      <w:r>
        <w:rPr/>
        <w:t>It dropped very much. Revenue people became poor and then became I think during the early 40s and like late 1930s it boosted up because they were like making watch more films.</w:t>
      </w:r>
    </w:p>
    <w:p/>
    <w:p>
      <w:r>
        <w:rPr/>
        <w:t>[P13] 09:43:10</w:t>
      </w:r>
    </w:p>
    <w:p>
      <w:r>
        <w:rPr/>
        <w:t>And then continuously like towards by 2020 also because adjusting for inflation.</w:t>
      </w:r>
    </w:p>
    <w:p/>
    <w:p>
      <w:r>
        <w:rPr/>
        <w:t>[P13] 09:43:16</w:t>
      </w:r>
    </w:p>
    <w:p>
      <w:r>
        <w:rPr/>
        <w:t xml:space="preserve">Like average </w:t>
      </w:r>
      <w:r>
        <w:rPr/>
        <w:t>i</w:t>
      </w:r>
      <w:r>
        <w:rPr/>
        <w:t xml:space="preserve"> don't think they're just filtration but They make more movies now.</w:t>
      </w:r>
    </w:p>
    <w:p/>
    <w:p>
      <w:r>
        <w:rPr/>
        <w:t>[P13] 09:43:22</w:t>
      </w:r>
    </w:p>
    <w:p>
      <w:r>
        <w:rPr/>
        <w:t xml:space="preserve">Like you have some new </w:t>
      </w:r>
      <w:r>
        <w:rPr/>
        <w:t>movie</w:t>
      </w:r>
      <w:r>
        <w:rPr/>
        <w:t xml:space="preserve"> coming out every week throughout the world and </w:t>
      </w:r>
      <w:r>
        <w:rPr/>
        <w:t>population</w:t>
      </w:r>
      <w:r>
        <w:rPr/>
        <w:t xml:space="preserve"> was introduced so everyone's watching movies </w:t>
      </w:r>
      <w:r>
        <w:rPr/>
        <w:t>um</w:t>
      </w:r>
      <w:r>
        <w:rPr/>
        <w:t xml:space="preserve"> So the revenue has also increased</w:t>
      </w:r>
    </w:p>
    <w:p/>
    <w:p>
      <w:r>
        <w:rPr/>
        <w:t>[P14] 09:43:37</w:t>
      </w:r>
    </w:p>
    <w:p>
      <w:r>
        <w:rPr/>
        <w:t>Yeah, the variance is like the variance conversion this might be the effect of the scale of the y-axis.</w:t>
      </w:r>
    </w:p>
    <w:p/>
    <w:p>
      <w:r>
        <w:rPr/>
        <w:t>[P14] 09:43:48</w:t>
      </w:r>
    </w:p>
    <w:p>
      <w:r>
        <w:rPr/>
        <w:t>I think it's on the log scale. It's turned to the part of six and then it's turned to the power of seven So…</w:t>
      </w:r>
    </w:p>
    <w:p/>
    <w:p>
      <w:r>
        <w:rPr/>
        <w:t>[P13] 09:43:55</w:t>
      </w:r>
    </w:p>
    <w:p>
      <w:r>
        <w:rPr/>
        <w:t xml:space="preserve">I don't </w:t>
      </w:r>
      <w:r>
        <w:rPr/>
        <w:t>yeah</w:t>
      </w:r>
      <w:r>
        <w:rPr/>
        <w:t xml:space="preserve"> it's not. It's not log scale it's </w:t>
      </w:r>
      <w:r>
        <w:rPr/>
        <w:t>it's</w:t>
      </w:r>
      <w:r>
        <w:rPr/>
        <w:t xml:space="preserve"> regular </w:t>
      </w:r>
      <w:r>
        <w:rPr/>
        <w:t>scale</w:t>
      </w:r>
      <w:r>
        <w:rPr/>
        <w:t xml:space="preserve"> I don't think it's exponential.</w:t>
      </w:r>
    </w:p>
    <w:p/>
    <w:p>
      <w:r>
        <w:rPr/>
        <w:t>[P14] 09:43:59</w:t>
      </w:r>
    </w:p>
    <w:p>
      <w:r>
        <w:rPr/>
        <w:t>Exponential scale.</w:t>
      </w:r>
    </w:p>
    <w:p/>
    <w:p>
      <w:r>
        <w:rPr/>
        <w:t>[P13] 09:44:04</w:t>
      </w:r>
    </w:p>
    <w:p>
      <w:r>
        <w:rPr/>
        <w:t xml:space="preserve">I won't say exponential It's their way of showing that like because it's in USD, right? </w:t>
      </w:r>
      <w:r>
        <w:rPr/>
        <w:t>So</w:t>
      </w:r>
      <w:r>
        <w:rPr/>
        <w:t xml:space="preserve"> it's millions of dollars. </w:t>
      </w:r>
      <w:r>
        <w:rPr/>
        <w:t>So</w:t>
      </w:r>
      <w:r>
        <w:rPr/>
        <w:t xml:space="preserve"> they don't want to start all the way from Because movie revenues throughout the world like it was never from it never started from zero it's always started from you know</w:t>
      </w:r>
    </w:p>
    <w:p/>
    <w:p>
      <w:r>
        <w:rPr/>
        <w:t>[P13] 09:44:25</w:t>
      </w:r>
    </w:p>
    <w:p>
      <w:r>
        <w:rPr/>
        <w:t xml:space="preserve">Every year the average movie review is always in like millions of or billions of dollars So… </w:t>
      </w:r>
      <w:r>
        <w:rPr/>
        <w:t>What do you</w:t>
      </w:r>
      <w:r>
        <w:rPr/>
        <w:t xml:space="preserve"> if you if you make it experiential that you can make it.</w:t>
      </w:r>
    </w:p>
    <w:p/>
    <w:p>
      <w:r>
        <w:rPr/>
        <w:t>[P13] 09:44:40</w:t>
      </w:r>
    </w:p>
    <w:p>
      <w:r>
        <w:rPr/>
        <w:t>It would be similar.</w:t>
      </w:r>
    </w:p>
    <w:p/>
    <w:p>
      <w:r>
        <w:rPr/>
        <w:t>[P13] 09:44:45</w:t>
      </w:r>
    </w:p>
    <w:p>
      <w:r>
        <w:rPr/>
        <w:t xml:space="preserve">I don't know what you </w:t>
      </w:r>
      <w:r>
        <w:rPr/>
        <w:t>thought</w:t>
      </w:r>
      <w:r>
        <w:rPr/>
        <w:t xml:space="preserve"> what are your </w:t>
      </w:r>
      <w:r>
        <w:rPr/>
        <w:t>thoughts?</w:t>
      </w:r>
    </w:p>
    <w:p/>
    <w:p>
      <w:r>
        <w:rPr/>
        <w:t>[P14] 09:44:46</w:t>
      </w:r>
    </w:p>
    <w:p>
      <w:r>
        <w:rPr/>
        <w:t xml:space="preserve">Well, it looks like the variance is decreasing its conversion but because of the </w:t>
      </w:r>
      <w:r>
        <w:rPr/>
        <w:t>scale so</w:t>
      </w:r>
      <w:r>
        <w:rPr/>
        <w:t xml:space="preserve"> it might be just Not very clear.</w:t>
      </w:r>
    </w:p>
    <w:p/>
    <w:p>
      <w:r>
        <w:rPr/>
        <w:t>[P13] 09:44:54</w:t>
      </w:r>
    </w:p>
    <w:p>
      <w:r>
        <w:rPr/>
        <w:t>Yeah.</w:t>
      </w:r>
    </w:p>
    <w:p/>
    <w:p>
      <w:r>
        <w:rPr/>
        <w:t>[P14] 09:44:55</w:t>
      </w:r>
    </w:p>
    <w:p>
      <w:r>
        <w:rPr/>
        <w:t>Yeah. I really don't have much to say. It's just a trend going up and their ability is decreasing.</w:t>
      </w:r>
    </w:p>
    <w:p/>
    <w:p>
      <w:r>
        <w:rPr/>
        <w:t>[P14] 09:45:02</w:t>
      </w:r>
    </w:p>
    <w:p>
      <w:r>
        <w:rPr/>
        <w:t xml:space="preserve">Looks like. Pretty </w:t>
      </w:r>
      <w:r>
        <w:rPr/>
        <w:t xml:space="preserve">stabilized </w:t>
      </w:r>
      <w:r>
        <w:rPr/>
        <w:t>i</w:t>
      </w:r>
      <w:r>
        <w:rPr/>
        <w:t xml:space="preserve"> don't know why backing this 90 60s and 9080s that looks like the variation is larger across years.</w:t>
      </w:r>
    </w:p>
    <w:p/>
    <w:p>
      <w:r>
        <w:rPr/>
        <w:t>[P13] 09:45:18</w:t>
      </w:r>
    </w:p>
    <w:p>
      <w:r>
        <w:rPr/>
        <w:t>Yeah, you can say that. Comparatively, yes.</w:t>
      </w:r>
    </w:p>
    <w:p/>
    <w:p>
      <w:r>
        <w:rPr/>
        <w:t>[P14] 09:45:29</w:t>
      </w:r>
    </w:p>
    <w:p>
      <w:r>
        <w:rPr/>
        <w:t>Yep.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