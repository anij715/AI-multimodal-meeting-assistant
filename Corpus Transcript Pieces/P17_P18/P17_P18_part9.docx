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17:30:42</w:t>
      </w:r>
    </w:p>
    <w:p>
      <w:r>
        <w:rPr/>
        <w:t>Okay, I'll go to the next one. This is the next slide. You guys can go and discuss about it.</w:t>
      </w:r>
    </w:p>
    <w:p>
      <w:r>
        <w:rPr/>
      </w:r>
    </w:p>
    <w:p>
      <w:r>
        <w:rPr/>
        <w:t>[P17] 17:30:49</w:t>
      </w:r>
    </w:p>
    <w:p>
      <w:r>
        <w:rPr/>
        <w:t>There's the language chart. Very interesting. Wow.</w:t>
      </w:r>
    </w:p>
    <w:p/>
    <w:p>
      <w:r>
        <w:rPr/>
        <w:t>[P18] 17:30:51</w:t>
      </w:r>
    </w:p>
    <w:p>
      <w:r>
        <w:rPr/>
        <w:t>Yep. So…</w:t>
      </w:r>
    </w:p>
    <w:p/>
    <w:p>
      <w:r>
        <w:rPr/>
        <w:t>[P17] 17:30:56</w:t>
      </w:r>
    </w:p>
    <w:p>
      <w:r>
        <w:rPr/>
        <w:t>I'm surprised that i'm surprised I mean, I'm not surprised that English is the highest One, I'm surprised by how low Spanish is, considering if this is very Western or like american centric right you would assume that there's more Spanish movies.</w:t>
      </w:r>
    </w:p>
    <w:p/>
    <w:p>
      <w:r>
        <w:rPr/>
        <w:t>[P18] 17:31:13</w:t>
      </w:r>
    </w:p>
    <w:p>
      <w:r>
        <w:rPr/>
        <w:t>Yeah.</w:t>
      </w:r>
    </w:p>
    <w:p/>
    <w:p>
      <w:r>
        <w:rPr/>
        <w:t>[P18] 17:31:18</w:t>
      </w:r>
    </w:p>
    <w:p>
      <w:r>
        <w:rPr/>
        <w:t>Yeah. And like French is like second which is French and Italian are second and then third.</w:t>
      </w:r>
    </w:p>
    <w:p/>
    <w:p>
      <w:r>
        <w:rPr/>
        <w:t>[P18] 17:31:27</w:t>
      </w:r>
    </w:p>
    <w:p>
      <w:r>
        <w:rPr/>
        <w:t>Maybe it's because of the Canadian influence or Because a lot of Canadian people like in and around the northeast of the US, I would say But… Yeah.</w:t>
      </w:r>
    </w:p>
    <w:p/>
    <w:p>
      <w:r>
        <w:rPr/>
        <w:t>[P17] 17:31:40</w:t>
      </w:r>
    </w:p>
    <w:p>
      <w:r>
        <w:rPr/>
        <w:t>Yeah, then they speak French.</w:t>
      </w:r>
    </w:p>
    <w:p/>
    <w:p>
      <w:r>
        <w:rPr/>
        <w:t>[P18] 17:31:46</w:t>
      </w:r>
    </w:p>
    <w:p>
      <w:r>
        <w:rPr/>
        <w:t>Because Italian, I know a lot of people immigrated to the US from Italy.</w:t>
      </w:r>
    </w:p>
    <w:p/>
    <w:p>
      <w:r>
        <w:rPr/>
        <w:t>[P18] 17:31:50</w:t>
      </w:r>
    </w:p>
    <w:p>
      <w:r>
        <w:rPr/>
        <w:t>Because I live in Boston. Boston, New York, this like Northeast area is full of like people from Italy or like Italian origin.</w:t>
      </w:r>
    </w:p>
    <w:p/>
    <w:p>
      <w:r>
        <w:rPr/>
        <w:t>[P17] 17:32:01</w:t>
      </w:r>
    </w:p>
    <w:p>
      <w:r>
        <w:rPr/>
        <w:t>All right, Tanya, I understand, yeah. Yep.</w:t>
      </w:r>
    </w:p>
    <w:p/>
    <w:p>
      <w:r>
        <w:rPr/>
        <w:t>[P18] 17:32:03</w:t>
      </w:r>
    </w:p>
    <w:p>
      <w:r>
        <w:rPr/>
        <w:t>Yeah.</w:t>
      </w:r>
    </w:p>
    <w:p/>
    <w:p>
      <w:r>
        <w:rPr/>
        <w:t>[P18] 17:32:08</w:t>
      </w:r>
    </w:p>
    <w:p>
      <w:r>
        <w:rPr/>
        <w:t>Japanese is also kind of predictable because a lot of people watch anime</w:t>
      </w:r>
    </w:p>
    <w:p/>
    <w:p>
      <w:r>
        <w:rPr/>
        <w:t>[P17] 17:32:12</w:t>
      </w:r>
    </w:p>
    <w:p>
      <w:r>
        <w:rPr/>
        <w:t>Oh, that's right.</w:t>
      </w:r>
    </w:p>
    <w:p/>
    <w:p>
      <w:r>
        <w:rPr/>
        <w:t>[P18] 17:32:15</w:t>
      </w:r>
    </w:p>
    <w:p>
      <w:r>
        <w:rPr/>
        <w:t>So I would assume like they're watching the original language distribution with subtitles.</w:t>
      </w:r>
    </w:p>
    <w:p/>
    <w:p>
      <w:r>
        <w:rPr/>
        <w:t>[P17] 17:32:22</w:t>
      </w:r>
    </w:p>
    <w:p>
      <w:r>
        <w:rPr/>
        <w:t>Yeah.</w:t>
      </w:r>
    </w:p>
    <w:p/>
    <w:p>
      <w:r>
        <w:rPr/>
        <w:t>[P18] 17:32:29</w:t>
      </w:r>
    </w:p>
    <w:p>
      <w:r>
        <w:rPr/>
        <w:t>But kind of interesting like you said, Spanish is so down there but even German is over… Spanish, which is very surprising.</w:t>
      </w:r>
    </w:p>
    <w:p/>
    <w:p>
      <w:r>
        <w:rPr/>
        <w:t>[P17] 17:32:35</w:t>
      </w:r>
    </w:p>
    <w:p>
      <w:r>
        <w:rPr/>
        <w:t>Mm-hmm. Yes.</w:t>
      </w:r>
    </w:p>
    <w:p/>
    <w:p>
      <w:r>
        <w:rPr/>
        <w:t>[P17] 17:32:40</w:t>
      </w:r>
    </w:p>
    <w:p>
      <w:r>
        <w:rPr/>
        <w:t>And they're not necessarily known for like their movie industry, right?</w:t>
      </w:r>
    </w:p>
    <w:p/>
    <w:p>
      <w:r>
        <w:rPr/>
        <w:t>[P17] 17:32:45</w:t>
      </w:r>
    </w:p>
    <w:p>
      <w:r>
        <w:rPr/>
        <w:t>Or even Hindi for that matter, I would say. I think I have heard a lot more about Indian movie.</w:t>
      </w:r>
    </w:p>
    <w:p/>
    <w:p>
      <w:r>
        <w:rPr/>
        <w:t>[P18] 17:32:45</w:t>
      </w:r>
    </w:p>
    <w:p>
      <w:r>
        <w:rPr/>
        <w:t>Yeah. I mean… Yeah.</w:t>
      </w:r>
    </w:p>
    <w:p/>
    <w:p>
      <w:r>
        <w:rPr/>
        <w:t>[P17] 17:32:53</w:t>
      </w:r>
    </w:p>
    <w:p>
      <w:r>
        <w:rPr/>
        <w:t>Sound like, you know, some of these languages that is high up there.</w:t>
      </w:r>
    </w:p>
    <w:p/>
    <w:p>
      <w:r>
        <w:rPr/>
        <w:t>[P18] 17:32:58</w:t>
      </w:r>
    </w:p>
    <w:p>
      <w:r>
        <w:rPr/>
        <w:t>Yeah, definitely.</w:t>
      </w:r>
    </w:p>
    <w:p/>
    <w:p>
      <w:r>
        <w:rPr/>
        <w:t>[P18] 17:33:05</w:t>
      </w:r>
    </w:p>
    <w:p>
      <w:r>
        <w:rPr/>
        <w:t>Yeah, I think that's what we have for this chart.</w:t>
      </w:r>
    </w:p>
    <w:p/>
    <w:p>
      <w:r>
        <w:rPr/>
        <w:t>[P17] 17:33:10</w:t>
      </w:r>
    </w:p>
    <w:p>
      <w:r>
        <w:rPr/>
        <w:t>Mm-hmm.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