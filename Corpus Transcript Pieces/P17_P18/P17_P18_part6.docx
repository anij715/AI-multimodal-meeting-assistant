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17:21:42</w:t>
      </w:r>
    </w:p>
    <w:p>
      <w:r>
        <w:rPr/>
        <w:t>Okay, I'll go to the next one. So next slide. It's a box plot. You guys can talk about it.</w:t>
      </w:r>
    </w:p>
    <w:p>
      <w:r>
        <w:rPr/>
      </w:r>
      <w:r>
        <w:rPr/>
      </w:r>
    </w:p>
    <w:p>
      <w:r>
        <w:rPr/>
        <w:t>[P18] 17:21:53</w:t>
      </w:r>
    </w:p>
    <w:p>
      <w:r>
        <w:rPr/>
        <w:t>Yeah, I've never actually figured out how to read a box plot properly, honestly.</w:t>
      </w:r>
    </w:p>
    <w:p/>
    <w:p>
      <w:r>
        <w:rPr/>
        <w:t>[P18] 17:21:58</w:t>
      </w:r>
    </w:p>
    <w:p>
      <w:r>
        <w:rPr/>
        <w:t>This just does not make… a whole lot of sense to me.</w:t>
      </w:r>
    </w:p>
    <w:p/>
    <w:p>
      <w:r>
        <w:rPr/>
        <w:t>[P17] 17:22:00</w:t>
      </w:r>
    </w:p>
    <w:p>
      <w:r>
        <w:rPr/>
        <w:t>Look at that TV movie. Look at that TV movie. Also, this is on a logarithmic scale, so that doesn't help, right?</w:t>
      </w:r>
    </w:p>
    <w:p/>
    <w:p>
      <w:r>
        <w:rPr/>
        <w:t>[P18] 17:22:10</w:t>
      </w:r>
    </w:p>
    <w:p>
      <w:r>
        <w:rPr/>
        <w:t>Yeah.</w:t>
      </w:r>
    </w:p>
    <w:p/>
    <w:p>
      <w:r>
        <w:rPr/>
        <w:t>[P17] 17:22:11</w:t>
      </w:r>
    </w:p>
    <w:p>
      <w:r>
        <w:rPr/>
        <w:t>That really does not help at all. Because that makes the minimum so much further away from from like everything. So I'm like, yeah, that makes sense to me that why the maximum is so not that high and there actually is not that many outliers</w:t>
      </w:r>
    </w:p>
    <w:p/>
    <w:p>
      <w:r>
        <w:rPr/>
        <w:t>[P18] 17:22:23</w:t>
      </w:r>
    </w:p>
    <w:p>
      <w:r>
        <w:rPr/>
        <w:t>Mm-hmm.</w:t>
      </w:r>
    </w:p>
    <w:p/>
    <w:p>
      <w:r>
        <w:rPr/>
        <w:t>[P18] 17:22:30</w:t>
      </w:r>
    </w:p>
    <w:p>
      <w:r>
        <w:rPr/>
        <w:t>Yeah.</w:t>
      </w:r>
    </w:p>
    <w:p/>
    <w:p>
      <w:r>
        <w:rPr/>
        <w:t>[P17] 17:22:30</w:t>
      </w:r>
    </w:p>
    <w:p>
      <w:r>
        <w:rPr/>
        <w:t>But the minima is so further away because you have a logar and a mixed scale that is going to dramatically increase that minimum difference Yeah, I would say this is not relevant really for me to look at. It's just like, it doesn't help in terms of</w:t>
      </w:r>
    </w:p>
    <w:p/>
    <w:p>
      <w:r>
        <w:rPr/>
        <w:t>[P18] 17:22:40</w:t>
      </w:r>
    </w:p>
    <w:p>
      <w:r>
        <w:rPr/>
        <w:t>Mm-hmm.</w:t>
      </w:r>
    </w:p>
    <w:p/>
    <w:p>
      <w:r>
        <w:rPr/>
        <w:t>[P17] 17:22:50</w:t>
      </w:r>
    </w:p>
    <w:p>
      <w:r>
        <w:rPr/>
        <w:t>Yeah.</w:t>
      </w:r>
    </w:p>
    <w:p/>
    <w:p>
      <w:r>
        <w:rPr/>
        <w:t>[P18] 17:22:51</w:t>
      </w:r>
    </w:p>
    <w:p>
      <w:r>
        <w:rPr/>
        <w:t>Yeah. I don't feel like there's anything to discuss in detail about this because like It just doesn't fit into the whole context of what we're discussing honestly.</w:t>
      </w:r>
    </w:p>
    <w:p/>
    <w:p>
      <w:r>
        <w:rPr/>
        <w:t>[P17] 17:22:57</w:t>
      </w:r>
    </w:p>
    <w:p>
      <w:r>
        <w:rPr/>
        <w:t>Yeah, I think it also</w:t>
      </w:r>
    </w:p>
    <w:p/>
    <w:p>
      <w:r>
        <w:rPr/>
        <w:t>[P17] 17:23:04</w:t>
      </w:r>
    </w:p>
    <w:p>
      <w:r>
        <w:rPr/>
        <w:t>But it looks like in general animation makes like on the median makes the most money. And then with follow with family adventure, fantasy Which again, I would consider those to be kind of be like all within like the family friendly kind of</w:t>
      </w:r>
    </w:p>
    <w:p/>
    <w:p>
      <w:r>
        <w:rPr/>
        <w:t>[P17] 17:23:24</w:t>
      </w:r>
    </w:p>
    <w:p>
      <w:r>
        <w:rPr/>
        <w:t>Movie groups. So you have the frozen or like the moana And Moana too, right? Those are the most recent one.</w:t>
      </w:r>
    </w:p>
    <w:p/>
    <w:p>
      <w:r>
        <w:rPr/>
        <w:t>[P18] 17:23:26</w:t>
      </w:r>
    </w:p>
    <w:p>
      <w:r>
        <w:rPr/>
        <w:t>Yeah.</w:t>
      </w:r>
    </w:p>
    <w:p/>
    <w:p>
      <w:r>
        <w:rPr/>
        <w:t>[P17] 17:23:32</w:t>
      </w:r>
    </w:p>
    <w:p>
      <w:r>
        <w:rPr/>
        <w:t>Where like you have big family that usually would buy more than one ticket or two tickets to go to the movie.</w:t>
      </w:r>
    </w:p>
    <w:p/>
    <w:p>
      <w:r>
        <w:rPr/>
        <w:t>[P18] 17:23:39</w:t>
      </w:r>
    </w:p>
    <w:p>
      <w:r>
        <w:rPr/>
        <w:t>Yeah.</w:t>
      </w:r>
    </w:p>
    <w:p/>
    <w:p>
      <w:r>
        <w:rPr/>
        <w:t>[P17] 17:23:39</w:t>
      </w:r>
    </w:p>
    <w:p>
      <w:r>
        <w:rPr/>
        <w:t>And then it kind of like guarantees success that Disney movies kind of thing So yeah, definitely very interesting chart just neat better organization.</w:t>
      </w:r>
    </w:p>
    <w:p/>
    <w:p>
      <w:r>
        <w:rPr/>
        <w:t>[P18] 17:23:46</w:t>
      </w:r>
    </w:p>
    <w:p>
      <w:r>
        <w:rPr/>
        <w:t>Mm-hmm.</w:t>
      </w:r>
    </w:p>
    <w:p/>
    <w:p>
      <w:r>
        <w:rPr/>
        <w:t>[P18] 17:23:56</w:t>
      </w:r>
    </w:p>
    <w:p>
      <w:r>
        <w:rPr/>
        <w:t>I think we can move on to the next 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