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17:05:02</w:t>
      </w:r>
    </w:p>
    <w:p>
      <w:r>
        <w:rPr/>
        <w:t>So this is the first slide and you can just start talking</w:t>
      </w:r>
    </w:p>
    <w:p>
      <w:r>
        <w:rPr/>
      </w:r>
    </w:p>
    <w:p>
      <w:r>
        <w:rPr/>
        <w:t>[P18] 17:05:07</w:t>
      </w:r>
    </w:p>
    <w:p>
      <w:r>
        <w:rPr/>
        <w:t>Sounds good. Hmm.</w:t>
      </w:r>
    </w:p>
    <w:p/>
    <w:p>
      <w:r>
        <w:rPr/>
        <w:t>[P18] 17:05:13</w:t>
      </w:r>
    </w:p>
    <w:p>
      <w:r>
        <w:rPr/>
        <w:t>So one thing which I noticed off the right off the bat is like on the revenue axis.</w:t>
      </w:r>
    </w:p>
    <w:p/>
    <w:p>
      <w:r>
        <w:rPr/>
        <w:t>[P18] 17:05:19</w:t>
      </w:r>
    </w:p>
    <w:p>
      <w:r>
        <w:rPr/>
        <w:t>I don't know. I like it's… I assume it's billions, but it's hard to… like figure out there's no… define if it's like billions, millions, or I don't know, something else.</w:t>
      </w:r>
    </w:p>
    <w:p/>
    <w:p>
      <w:r>
        <w:rPr/>
        <w:t>[P17] 17:05:36</w:t>
      </w:r>
    </w:p>
    <w:p>
      <w:r>
        <w:rPr/>
        <w:t>I agree. I just kind of use context but you know Usually a lot of the time I just assume that with this scale And the decimal point, I'm assuming it's billion.</w:t>
      </w:r>
    </w:p>
    <w:p/>
    <w:p>
      <w:r>
        <w:rPr/>
        <w:t>[P18] 17:05:40</w:t>
      </w:r>
    </w:p>
    <w:p>
      <w:r>
        <w:rPr/>
        <w:t>Yeah.</w:t>
      </w:r>
    </w:p>
    <w:p/>
    <w:p>
      <w:r>
        <w:rPr/>
        <w:t>[P17] 17:05:49</w:t>
      </w:r>
    </w:p>
    <w:p>
      <w:r>
        <w:rPr/>
        <w:t>Yeah, by looking at this, it looks like, you know, of course, Avatar is the highest gross same movie by a long shot because actually most of everything else that kind of come after it or like really after the three highest one those kind of like flatten out. The changes are not that dramatic anymore</w:t>
      </w:r>
    </w:p>
    <w:p/>
    <w:p>
      <w:r>
        <w:rPr/>
        <w:t>[P18] 17:06:03</w:t>
      </w:r>
    </w:p>
    <w:p>
      <w:r>
        <w:rPr/>
        <w:t>Yeah. Mm-hmm.</w:t>
      </w:r>
    </w:p>
    <w:p/>
    <w:p>
      <w:r>
        <w:rPr/>
        <w:t>[P17] 17:06:09</w:t>
      </w:r>
    </w:p>
    <w:p>
      <w:r>
        <w:rPr/>
        <w:t>And you kind of see that it hovers between that 1.0 to 1.5 billion, whereas the three top ones are really, there is like a dramatic change between those three.</w:t>
      </w:r>
    </w:p>
    <w:p/>
    <w:p>
      <w:r>
        <w:rPr/>
        <w:t>[P18] 17:06:15</w:t>
      </w:r>
    </w:p>
    <w:p>
      <w:r>
        <w:rPr/>
        <w:t>Yeah.</w:t>
      </w:r>
    </w:p>
    <w:p/>
    <w:p>
      <w:r>
        <w:rPr/>
        <w:t>[P18] 17:06:20</w:t>
      </w:r>
    </w:p>
    <w:p>
      <w:r>
        <w:rPr/>
        <w:t>Mm-hmm. Yeah, and also kind of like noticing if we look at the blue bars, there's a lot more For the top 50 highest grossing movies, most of them are action movies.</w:t>
      </w:r>
    </w:p>
    <w:p/>
    <w:p>
      <w:r>
        <w:rPr/>
        <w:t>[P17] 17:06:21</w:t>
      </w:r>
    </w:p>
    <w:p>
      <w:r>
        <w:rPr/>
        <w:t>And yeah.</w:t>
      </w:r>
    </w:p>
    <w:p/>
    <w:p>
      <w:r>
        <w:rPr/>
        <w:t>[P18] 17:06:35</w:t>
      </w:r>
    </w:p>
    <w:p>
      <w:r>
        <w:rPr/>
        <w:t>Because we see so many blue bars across the y-axis.</w:t>
      </w:r>
    </w:p>
    <w:p/>
    <w:p>
      <w:r>
        <w:rPr/>
        <w:t>[P17] 17:06:36</w:t>
      </w:r>
    </w:p>
    <w:p>
      <w:r>
        <w:rPr/>
        <w:t>Mm-hmm.</w:t>
      </w:r>
    </w:p>
    <w:p/>
    <w:p>
      <w:r>
        <w:rPr/>
        <w:t>[P17] 17:06:41</w:t>
      </w:r>
    </w:p>
    <w:p>
      <w:r>
        <w:rPr/>
        <w:t>Yeah, and maybe I think like when we kind of moved down into like the like the bottom half of this chart, you kind of start seeing more brown which is like the adventure kind of movie, which to me is very interesting because Captain America…</w:t>
      </w:r>
    </w:p>
    <w:p/>
    <w:p>
      <w:r>
        <w:rPr/>
        <w:t>[P18] 17:06:54</w:t>
      </w:r>
    </w:p>
    <w:p>
      <w:r>
        <w:rPr/>
        <w:t>Yeah.</w:t>
      </w:r>
    </w:p>
    <w:p/>
    <w:p>
      <w:r>
        <w:rPr/>
        <w:t>[P17] 17:06:58</w:t>
      </w:r>
    </w:p>
    <w:p>
      <w:r>
        <w:rPr/>
        <w:t>Civil War. Is listed under adventure, which is really interesting because i I would have categorized it as action.</w:t>
      </w:r>
    </w:p>
    <w:p/>
    <w:p>
      <w:r>
        <w:rPr/>
        <w:t>[P18] 17:07:04</w:t>
      </w:r>
    </w:p>
    <w:p>
      <w:r>
        <w:rPr/>
        <w:t>Yeah.</w:t>
      </w:r>
    </w:p>
    <w:p/>
    <w:p>
      <w:r>
        <w:rPr/>
        <w:t>[P18] 17:07:09</w:t>
      </w:r>
    </w:p>
    <w:p>
      <w:r>
        <w:rPr/>
        <w:t>Yep. And even for, I think Avengers is categorized as action but Transformers is science fiction I mean, I don't know. Kind of looks Even, yeah.</w:t>
      </w:r>
    </w:p>
    <w:p/>
    <w:p>
      <w:r>
        <w:rPr/>
        <w:t>[P17] 17:07:21</w:t>
      </w:r>
    </w:p>
    <w:p>
      <w:r>
        <w:rPr/>
        <w:t>That's true.</w:t>
      </w:r>
    </w:p>
    <w:p/>
    <w:p>
      <w:r>
        <w:rPr/>
        <w:t>[P18] 17:07:27</w:t>
      </w:r>
    </w:p>
    <w:p>
      <w:r>
        <w:rPr/>
        <w:t>Yeah, in Transformers Darkmoon is like… action again so which is kind of sketchy</w:t>
      </w:r>
    </w:p>
    <w:p/>
    <w:p>
      <w:r>
        <w:rPr/>
        <w:t>[P17] 17:07:32</w:t>
      </w:r>
    </w:p>
    <w:p>
      <w:r>
        <w:rPr/>
        <w:t>Yeah, that is very interesting because you kind of see everything other things in that kind of things that we associate with each other, right? Like you see Iron Man 3 and you see Yeah, Iron Man 3 is, you know, an action, but then you have the Avengers, a science fiction, and then you have</w:t>
      </w:r>
    </w:p>
    <w:p/>
    <w:p>
      <w:r>
        <w:rPr/>
        <w:t>[P18] 17:07:41</w:t>
      </w:r>
    </w:p>
    <w:p>
      <w:r>
        <w:rPr/>
        <w:t>Yeah.</w:t>
      </w:r>
    </w:p>
    <w:p/>
    <w:p>
      <w:r>
        <w:rPr/>
        <w:t>[P17] 17:07:51</w:t>
      </w:r>
    </w:p>
    <w:p>
      <w:r>
        <w:rPr/>
        <w:t>Captain America as Avengers. I don't know. Rather than these genres is just kind of by looking at them</w:t>
      </w:r>
    </w:p>
    <w:p/>
    <w:p>
      <w:r>
        <w:rPr/>
        <w:t>[P18] 17:08:01</w:t>
      </w:r>
    </w:p>
    <w:p>
      <w:r>
        <w:rPr/>
        <w:t>Yeah.</w:t>
      </w:r>
    </w:p>
    <w:p/>
    <w:p>
      <w:r>
        <w:rPr/>
        <w:t>[P17] 17:08:06</w:t>
      </w:r>
    </w:p>
    <w:p>
      <w:r>
        <w:rPr/>
        <w:t>Yeah, I think that's really… That's really it where I feel like it.</w:t>
      </w:r>
    </w:p>
    <w:p/>
    <w:p>
      <w:r>
        <w:rPr/>
        <w:t>[P18] 17:08:08</w:t>
      </w:r>
    </w:p>
    <w:p>
      <w:r>
        <w:rPr/>
        <w:t>Right.</w:t>
      </w:r>
    </w:p>
    <w:p/>
    <w:p>
      <w:r>
        <w:rPr/>
        <w:t>[P17] 17:08:12</w:t>
      </w:r>
    </w:p>
    <w:p>
      <w:r>
        <w:rPr/>
        <w:t>Just like in some unusual like it's a helpful chart i think it's like shows what is trying to convey the genre aspect of it may not be the most kind of relevant information when taken into context.</w:t>
      </w:r>
    </w:p>
    <w:p/>
    <w:p>
      <w:r>
        <w:rPr/>
        <w:t>[P17] 17:08:28</w:t>
      </w:r>
    </w:p>
    <w:p>
      <w:r>
        <w:rPr/>
        <w:t>Because, you know, these are things that we kind of see like these are our movies that we want. So, yeah.</w:t>
      </w:r>
    </w:p>
    <w:p/>
    <w:p>
      <w:r>
        <w:rPr/>
        <w:t>[P18] 17:08:37</w:t>
      </w:r>
    </w:p>
    <w:p>
      <w:r>
        <w:rPr/>
        <w:t>Yeah, I agree.</w:t>
      </w:r>
    </w:p>
    <w:p/>
    <w:p>
      <w:r>
        <w:rPr/>
        <w:t>[P18] 17:08:43</w:t>
      </w:r>
    </w:p>
    <w:p>
      <w:r>
        <w:rPr/>
        <w:t>I think we're done with this slide.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