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t>[Moderator] 17:13:35</w:t>
      </w:r>
    </w:p>
    <w:p>
      <w:r>
        <w:rPr/>
        <w:t>Okay, I'll go to the next one. Here's the next slide. You guys can talk about it.</w:t>
      </w:r>
    </w:p>
    <w:p>
      <w:r>
        <w:rPr/>
      </w:r>
    </w:p>
    <w:p>
      <w:r>
        <w:rPr/>
        <w:t>[P18] 17:13:45</w:t>
      </w:r>
    </w:p>
    <w:p>
      <w:r>
        <w:rPr/>
        <w:t>Okay, number. Yeah.</w:t>
      </w:r>
    </w:p>
    <w:p/>
    <w:p>
      <w:r>
        <w:rPr/>
        <w:t>[Moderator] 17:13:46</w:t>
      </w:r>
    </w:p>
    <w:p>
      <w:r>
        <w:rPr/>
        <w:t>Wait, sorry, let me go back.</w:t>
      </w:r>
    </w:p>
    <w:p/>
    <w:p>
      <w:r>
        <w:rPr/>
        <w:t>[P17] 17:13:54</w:t>
      </w:r>
    </w:p>
    <w:p>
      <w:r>
        <w:rPr/>
        <w:t>Spoiler alert.</w:t>
      </w:r>
    </w:p>
    <w:p/>
    <w:p>
      <w:r>
        <w:rPr/>
        <w:t>[P17] 17:14:01</w:t>
      </w:r>
    </w:p>
    <w:p>
      <w:r>
        <w:rPr/>
        <w:t>Wow, that's interesting. There's so many drama</w:t>
      </w:r>
    </w:p>
    <w:p/>
    <w:p>
      <w:r>
        <w:rPr/>
        <w:t>[P18] 17:14:05</w:t>
      </w:r>
    </w:p>
    <w:p>
      <w:r>
        <w:rPr/>
        <w:t>Yeah. But again, we don't know if they've categorized it well because we saw on the first chart the categories for so many of the movies were a little different than what we'd expected them to be.</w:t>
      </w:r>
    </w:p>
    <w:p/>
    <w:p>
      <w:r>
        <w:rPr/>
        <w:t>[P17] 17:14:18</w:t>
      </w:r>
    </w:p>
    <w:p>
      <w:r>
        <w:rPr/>
        <w:t>That's true. That's true.</w:t>
      </w:r>
    </w:p>
    <w:p/>
    <w:p>
      <w:r>
        <w:rPr/>
        <w:t>[P18] 17:14:19</w:t>
      </w:r>
    </w:p>
    <w:p>
      <w:r>
        <w:rPr/>
        <w:t>So I wonder if like there's overlap, like one movie could also belong to multiple genres.</w:t>
      </w:r>
    </w:p>
    <w:p/>
    <w:p>
      <w:r>
        <w:rPr/>
        <w:t>[P17] 17:14:26</w:t>
      </w:r>
    </w:p>
    <w:p>
      <w:r>
        <w:rPr/>
        <w:t>Uh-huh.</w:t>
      </w:r>
    </w:p>
    <w:p/>
    <w:p>
      <w:r>
        <w:rPr/>
        <w:t>[P18] 17:14:27</w:t>
      </w:r>
    </w:p>
    <w:p>
      <w:r>
        <w:rPr/>
        <w:t>Yeah, if they're like excluding those movies or are they counting it in the total count? That would be something.</w:t>
      </w:r>
    </w:p>
    <w:p/>
    <w:p>
      <w:r>
        <w:rPr/>
        <w:t>[P18] 17:14:35</w:t>
      </w:r>
    </w:p>
    <w:p>
      <w:r>
        <w:rPr/>
        <w:t>Interesting to figure out.</w:t>
      </w:r>
    </w:p>
    <w:p/>
    <w:p>
      <w:r>
        <w:rPr/>
        <w:t>[P17] 17:14:39</w:t>
      </w:r>
    </w:p>
    <w:p>
      <w:r>
        <w:rPr/>
        <w:t>Mm-hmm. Yeah, I wonder if, you know, the number two or really three.</w:t>
      </w:r>
    </w:p>
    <w:p/>
    <w:p>
      <w:r>
        <w:rPr/>
        <w:t>[P17] 17:14:46</w:t>
      </w:r>
    </w:p>
    <w:p>
      <w:r>
        <w:rPr/>
        <w:t>Let me see. One, two, three, four. The four highest genres are drama, comedy, thriller, romance I would say those four I would assume that they are less, they cost less money to make too.</w:t>
      </w:r>
    </w:p>
    <w:p/>
    <w:p>
      <w:r>
        <w:rPr/>
        <w:t>[P17] 17:15:01</w:t>
      </w:r>
    </w:p>
    <w:p>
      <w:r>
        <w:rPr/>
        <w:t>Whereas I feel like, you know, like an action movie or like a kind of like a crime series like a science fiction that kind of thing, it would take more effort because now you kind of have to pay for</w:t>
      </w:r>
    </w:p>
    <w:p/>
    <w:p>
      <w:r>
        <w:rPr/>
        <w:t>[P17] 17:15:15</w:t>
      </w:r>
    </w:p>
    <w:p>
      <w:r>
        <w:rPr/>
        <w:t>You know, like… CGI and that kind of stuff.</w:t>
      </w:r>
    </w:p>
    <w:p/>
    <w:p>
      <w:r>
        <w:rPr/>
        <w:t>[P18] 17:15:21</w:t>
      </w:r>
    </w:p>
    <w:p>
      <w:r>
        <w:rPr/>
        <w:t>Yeah.</w:t>
      </w:r>
    </w:p>
    <w:p/>
    <w:p>
      <w:r>
        <w:rPr/>
        <w:t>[P17] 17:15:21</w:t>
      </w:r>
    </w:p>
    <w:p>
      <w:r>
        <w:rPr/>
        <w:t>And then whereas like drama comedy like it's caught is generally just like kind of the cause of that script and then the cost of the actors and the crews so Yeah, that's just very interesting to know to see that drama is the highest on the list.</w:t>
      </w:r>
    </w:p>
    <w:p/>
    <w:p>
      <w:r>
        <w:rPr/>
        <w:t>[P18] 17:15:34</w:t>
      </w:r>
    </w:p>
    <w:p>
      <w:r>
        <w:rPr/>
        <w:t>Yeah. And I think like something helpful would be like we could if we could see the change of like the number of movies per genre by ear then we could figure out If more movies are being made now or more</w:t>
      </w:r>
    </w:p>
    <w:p/>
    <w:p>
      <w:r>
        <w:rPr/>
        <w:t>[P17] 17:15:37</w:t>
      </w:r>
    </w:p>
    <w:p>
      <w:r>
        <w:rPr/>
        <w:t>Because…</w:t>
      </w:r>
    </w:p>
    <w:p/>
    <w:p>
      <w:r>
        <w:rPr/>
        <w:t>[P18] 17:15:52</w:t>
      </w:r>
    </w:p>
    <w:p>
      <w:r>
        <w:rPr/>
        <w:t>More offers a certain genre now than before and we could kind of like see how even technology like CGI is getting cheaper Because nowadays I feel like a lot of movies use CGI.</w:t>
      </w:r>
    </w:p>
    <w:p/>
    <w:p>
      <w:r>
        <w:rPr/>
        <w:t>[P17] 17:16:02</w:t>
      </w:r>
    </w:p>
    <w:p>
      <w:r>
        <w:rPr/>
        <w:t>Mm-hmm. Mm-hmm.</w:t>
      </w:r>
    </w:p>
    <w:p/>
    <w:p>
      <w:r>
        <w:rPr/>
        <w:t>[P18] 17:16:06</w:t>
      </w:r>
    </w:p>
    <w:p>
      <w:r>
        <w:rPr/>
        <w:t>You like the last 20 years, they've used CGI pretty consistently.</w:t>
      </w:r>
    </w:p>
    <w:p/>
    <w:p>
      <w:r>
        <w:rPr/>
        <w:t>[P18] 17:16:09</w:t>
      </w:r>
    </w:p>
    <w:p>
      <w:r>
        <w:rPr/>
        <w:t>But since this is like a whole history, we don't know how many like drama movies are being produced now as compared to adventure or action.</w:t>
      </w:r>
    </w:p>
    <w:p/>
    <w:p>
      <w:r>
        <w:rPr/>
        <w:t>[P17] 17:16:10</w:t>
      </w:r>
    </w:p>
    <w:p>
      <w:r>
        <w:rPr/>
        <w:t>Mm-hmm.</w:t>
      </w:r>
    </w:p>
    <w:p/>
    <w:p>
      <w:r>
        <w:rPr/>
        <w:t>[P17] 17:16:19</w:t>
      </w:r>
    </w:p>
    <w:p>
      <w:r>
        <w:rPr/>
        <w:t>Yeah, that's true. Another thing is that with drama, comedy, and thriller.</w:t>
      </w:r>
    </w:p>
    <w:p/>
    <w:p>
      <w:r>
        <w:rPr/>
        <w:t>[P17] 17:16:25</w:t>
      </w:r>
    </w:p>
    <w:p>
      <w:r>
        <w:rPr/>
        <w:t>And honestly, romance too. Those four i can't remember them being on that like highest chart.</w:t>
      </w:r>
    </w:p>
    <w:p/>
    <w:p>
      <w:r>
        <w:rPr/>
        <w:t>[P18] 17:16:34</w:t>
      </w:r>
    </w:p>
    <w:p>
      <w:r>
        <w:rPr/>
        <w:t>Yeah.</w:t>
      </w:r>
    </w:p>
    <w:p/>
    <w:p>
      <w:r>
        <w:rPr/>
        <w:t>[P17] 17:16:34</w:t>
      </w:r>
    </w:p>
    <w:p>
      <w:r>
        <w:rPr/>
        <w:t>Like the highest kind of like grossing revenue chart maybe aside from like romance with like titanic being the number three on that But we don't like despy them being like the more commonly made movie and the most that are out there.</w:t>
      </w:r>
    </w:p>
    <w:p/>
    <w:p>
      <w:r>
        <w:rPr/>
        <w:t>[P18] 17:16:49</w:t>
      </w:r>
    </w:p>
    <w:p>
      <w:r>
        <w:rPr/>
        <w:t>Mm-hmm.</w:t>
      </w:r>
    </w:p>
    <w:p/>
    <w:p>
      <w:r>
        <w:rPr/>
        <w:t>[P17] 17:16:49</w:t>
      </w:r>
    </w:p>
    <w:p>
      <w:r>
        <w:rPr/>
        <w:t>Those are not like the kind of like the high hitter, you know, like…</w:t>
      </w:r>
    </w:p>
    <w:p/>
    <w:p>
      <w:r>
        <w:rPr/>
        <w:t>[P18] 17:16:54</w:t>
      </w:r>
    </w:p>
    <w:p>
      <w:r>
        <w:rPr/>
        <w:t>Yeah.</w:t>
      </w:r>
    </w:p>
    <w:p/>
    <w:p>
      <w:r>
        <w:rPr/>
        <w:t>[P17] 17:16:59</w:t>
      </w:r>
    </w:p>
    <w:p>
      <w:r>
        <w:rPr/>
        <w:t>So that would be interesting to maybe the same chart, but like with grossing revenue and that kind of thing Which I think may be coming up next.</w:t>
      </w:r>
    </w:p>
    <w:p/>
    <w:p>
      <w:r>
        <w:rPr/>
        <w:t>[P18] 17:17:06</w:t>
      </w:r>
    </w:p>
    <w:p>
      <w:r>
        <w:rPr/>
        <w:t>Yeah.</w:t>
      </w:r>
    </w:p>
    <w:p/>
    <w:p>
      <w:r>
        <w:rPr/>
        <w:t>[P17] 17:17:14</w:t>
      </w:r>
    </w:p>
    <w:p>
      <w:r>
        <w:rPr/>
        <w:t>Yeah, I don't know if I have.</w:t>
      </w:r>
    </w:p>
    <w:p/>
    <w:p>
      <w:r>
        <w:rPr/>
        <w:t>[P18] 17:17:15</w:t>
      </w:r>
    </w:p>
    <w:p>
      <w:r>
        <w:rPr/>
        <w:t>I think we're good for this slide.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