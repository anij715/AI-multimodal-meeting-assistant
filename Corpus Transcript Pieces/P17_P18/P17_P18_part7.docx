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896D" w14:textId="77777777" w:rsidR="00827A6B" w:rsidRDefault="00000000">
      <w:r>
        <w:t>[Moderator] 17:24:03</w:t>
      </w:r>
    </w:p>
    <w:p w14:paraId="6F55EF57" w14:textId="77777777" w:rsidR="00827A6B" w:rsidRDefault="00000000">
      <w:r>
        <w:t>And this is the next one. You guys can talk about it.</w:t>
      </w:r>
    </w:p>
    <w:p w14:paraId="4ECBC727" w14:textId="77777777" w:rsidR="00827A6B" w:rsidRDefault="00827A6B"/>
    <w:p w14:paraId="7AA40865" w14:textId="77777777" w:rsidR="00827A6B" w:rsidRDefault="00000000">
      <w:r>
        <w:t>[P17] 17:24:09</w:t>
      </w:r>
    </w:p>
    <w:p w14:paraId="01E2F3BF" w14:textId="77777777" w:rsidR="00827A6B" w:rsidRDefault="00000000">
      <w:r>
        <w:t>Oh.</w:t>
      </w:r>
    </w:p>
    <w:p w14:paraId="7AAD8CF9" w14:textId="77777777" w:rsidR="00827A6B" w:rsidRDefault="00827A6B"/>
    <w:p w14:paraId="6F061B33" w14:textId="77777777" w:rsidR="00827A6B" w:rsidRDefault="00000000">
      <w:r>
        <w:t>[P17] 17:24:18</w:t>
      </w:r>
    </w:p>
    <w:p w14:paraId="584E7647" w14:textId="77777777" w:rsidR="00827A6B" w:rsidRDefault="00000000">
      <w:r>
        <w:t>Yeah. So in general, all the genres kind of align with…</w:t>
      </w:r>
    </w:p>
    <w:p w14:paraId="551C5A48" w14:textId="77777777" w:rsidR="00827A6B" w:rsidRDefault="00827A6B"/>
    <w:p w14:paraId="3BC069DA" w14:textId="77777777" w:rsidR="00827A6B" w:rsidRDefault="00000000">
      <w:r>
        <w:t>[P18] 17:24:26</w:t>
      </w:r>
    </w:p>
    <w:p w14:paraId="5FA9A709" w14:textId="77777777" w:rsidR="00827A6B" w:rsidRDefault="00000000">
      <w:r>
        <w:t>Yeah. They're kind of almost… rated similarly.</w:t>
      </w:r>
    </w:p>
    <w:p w14:paraId="0A79F21E" w14:textId="77777777" w:rsidR="00827A6B" w:rsidRDefault="00827A6B"/>
    <w:p w14:paraId="034A2751" w14:textId="77777777" w:rsidR="00827A6B" w:rsidRDefault="00000000">
      <w:r>
        <w:t>[P17] 17:24:32</w:t>
      </w:r>
    </w:p>
    <w:p w14:paraId="4ED30DAA" w14:textId="77777777" w:rsidR="00827A6B" w:rsidRDefault="00000000">
      <w:r>
        <w:t>Yeah, but… Let's look at the number, like the count And then you can see that comedy, again, comedy and drama leading the pack in terms of like the number of ratings there are on these.</w:t>
      </w:r>
    </w:p>
    <w:p w14:paraId="11C0184B" w14:textId="77777777" w:rsidR="00827A6B" w:rsidRDefault="00827A6B"/>
    <w:p w14:paraId="11709E16" w14:textId="77777777" w:rsidR="00827A6B" w:rsidRDefault="00000000">
      <w:r>
        <w:t>[P18] 17:24:41</w:t>
      </w:r>
    </w:p>
    <w:p w14:paraId="286D653F" w14:textId="77777777" w:rsidR="00827A6B" w:rsidRDefault="00000000">
      <w:r>
        <w:t>Yeah.</w:t>
      </w:r>
    </w:p>
    <w:p w14:paraId="07D1DEA8" w14:textId="77777777" w:rsidR="00827A6B" w:rsidRDefault="00827A6B"/>
    <w:p w14:paraId="1957926C" w14:textId="77777777" w:rsidR="00827A6B" w:rsidRDefault="00000000">
      <w:r>
        <w:t>[P17] 17:24:48</w:t>
      </w:r>
    </w:p>
    <w:p w14:paraId="4F990656" w14:textId="77777777" w:rsidR="00827A6B" w:rsidRDefault="00000000">
      <w:r>
        <w:t>Because of how… Because there are so many of them.</w:t>
      </w:r>
    </w:p>
    <w:p w14:paraId="3C94E78F" w14:textId="77777777" w:rsidR="00827A6B" w:rsidRDefault="00827A6B"/>
    <w:p w14:paraId="37843C61" w14:textId="77777777" w:rsidR="00827A6B" w:rsidRDefault="00000000">
      <w:r>
        <w:t>[P17] 17:24:54</w:t>
      </w:r>
    </w:p>
    <w:p w14:paraId="670D3080" w14:textId="77777777" w:rsidR="00827A6B" w:rsidRDefault="00000000">
      <w:r>
        <w:t>And then again, I would assume that those two what like skew the charts to kind of look more like them because comparing to action and like science fiction where like I feel like those combined together would just make one comedy chart, right? So that would make it.</w:t>
      </w:r>
    </w:p>
    <w:p w14:paraId="000A817C" w14:textId="77777777" w:rsidR="00827A6B" w:rsidRDefault="00827A6B"/>
    <w:p w14:paraId="2E162380" w14:textId="77777777" w:rsidR="00827A6B" w:rsidRDefault="00000000">
      <w:r>
        <w:lastRenderedPageBreak/>
        <w:t>[P18] 17:24:55</w:t>
      </w:r>
    </w:p>
    <w:p w14:paraId="225CBAD9" w14:textId="77777777" w:rsidR="00827A6B" w:rsidRDefault="00000000">
      <w:r>
        <w:t>Yeah.</w:t>
      </w:r>
    </w:p>
    <w:p w14:paraId="5A78D3AC" w14:textId="77777777" w:rsidR="00827A6B" w:rsidRDefault="00827A6B"/>
    <w:p w14:paraId="685D5A34" w14:textId="77777777" w:rsidR="00827A6B" w:rsidRDefault="00000000">
      <w:r>
        <w:t>[P18] 17:25:03</w:t>
      </w:r>
    </w:p>
    <w:p w14:paraId="605A6C3B" w14:textId="77777777" w:rsidR="00827A6B" w:rsidRDefault="00000000">
      <w:r>
        <w:t>Mm-hmm.</w:t>
      </w:r>
    </w:p>
    <w:p w14:paraId="07F7107E" w14:textId="77777777" w:rsidR="00827A6B" w:rsidRDefault="00827A6B"/>
    <w:p w14:paraId="2C406B52" w14:textId="77777777" w:rsidR="00827A6B" w:rsidRDefault="00000000">
      <w:r>
        <w:t>[P18] 17:25:11</w:t>
      </w:r>
    </w:p>
    <w:p w14:paraId="3E61EF72" w14:textId="77777777" w:rsidR="00827A6B" w:rsidRDefault="00000000">
      <w:r>
        <w:t>Yeah.</w:t>
      </w:r>
    </w:p>
    <w:p w14:paraId="4E2BCD44" w14:textId="77777777" w:rsidR="00827A6B" w:rsidRDefault="00827A6B"/>
    <w:p w14:paraId="016E9647" w14:textId="77777777" w:rsidR="00827A6B" w:rsidRDefault="00000000">
      <w:r>
        <w:t>[P17] 17:25:13</w:t>
      </w:r>
    </w:p>
    <w:p w14:paraId="0A87DCD7" w14:textId="77777777" w:rsidR="00827A6B" w:rsidRDefault="00000000">
      <w:r>
        <w:t>A little bit different.</w:t>
      </w:r>
    </w:p>
    <w:p w14:paraId="192FDCAE" w14:textId="77777777" w:rsidR="00827A6B" w:rsidRDefault="00827A6B"/>
    <w:p w14:paraId="5C31C382" w14:textId="77777777" w:rsidR="00827A6B" w:rsidRDefault="00000000">
      <w:r>
        <w:t>[P17] 17:25:19</w:t>
      </w:r>
    </w:p>
    <w:p w14:paraId="7C262E93" w14:textId="77777777" w:rsidR="00827A6B" w:rsidRDefault="00000000">
      <w:r>
        <w:t>I like how like the average vote is like around like the most common vote is around like seven Because I feel like that six and seven is probably something that I would give a movie.</w:t>
      </w:r>
    </w:p>
    <w:p w14:paraId="5FD5A58D" w14:textId="77777777" w:rsidR="00827A6B" w:rsidRDefault="00827A6B"/>
    <w:p w14:paraId="223CFEA5" w14:textId="77777777" w:rsidR="00827A6B" w:rsidRDefault="00000000">
      <w:r>
        <w:t>[P18] 17:25:27</w:t>
      </w:r>
    </w:p>
    <w:p w14:paraId="1901D36A" w14:textId="77777777" w:rsidR="00827A6B" w:rsidRDefault="00000000">
      <w:r>
        <w:t>Yeah.</w:t>
      </w:r>
    </w:p>
    <w:p w14:paraId="76184A51" w14:textId="77777777" w:rsidR="00827A6B" w:rsidRDefault="00827A6B"/>
    <w:p w14:paraId="1CE80A34" w14:textId="77777777" w:rsidR="00827A6B" w:rsidRDefault="00000000">
      <w:r>
        <w:t>[P17] 17:25:32</w:t>
      </w:r>
    </w:p>
    <w:p w14:paraId="0CDC1B46" w14:textId="77777777" w:rsidR="00827A6B" w:rsidRDefault="00000000">
      <w:r>
        <w:t>Like, you know, like that's probably most likely what i would give.</w:t>
      </w:r>
    </w:p>
    <w:p w14:paraId="730F109D" w14:textId="77777777" w:rsidR="00827A6B" w:rsidRDefault="00827A6B"/>
    <w:p w14:paraId="23FD3C1E" w14:textId="77777777" w:rsidR="00827A6B" w:rsidRDefault="00000000">
      <w:r>
        <w:t>[P17] 17:25:35</w:t>
      </w:r>
    </w:p>
    <w:p w14:paraId="44F7FFB9" w14:textId="77777777" w:rsidR="00827A6B" w:rsidRDefault="00000000">
      <w:r>
        <w:t>I'm not like absolutely in love with it, but it was an enjoyable experience like an 8, 9, 10 is definitely like something that I would reserve for for like a really good movie like a masterpiece</w:t>
      </w:r>
    </w:p>
    <w:p w14:paraId="791A3837" w14:textId="77777777" w:rsidR="00827A6B" w:rsidRDefault="00827A6B"/>
    <w:p w14:paraId="7DEB9847" w14:textId="77777777" w:rsidR="00827A6B" w:rsidRDefault="00000000">
      <w:r>
        <w:lastRenderedPageBreak/>
        <w:t>[P18] 17:25:39</w:t>
      </w:r>
    </w:p>
    <w:p w14:paraId="523DD733" w14:textId="77777777" w:rsidR="00827A6B" w:rsidRDefault="00000000">
      <w:r>
        <w:t>Yeah.</w:t>
      </w:r>
    </w:p>
    <w:p w14:paraId="29759FA9" w14:textId="77777777" w:rsidR="00827A6B" w:rsidRDefault="00827A6B"/>
    <w:p w14:paraId="207AF1F6" w14:textId="77777777" w:rsidR="00827A6B" w:rsidRDefault="00000000">
      <w:r>
        <w:t>[P18] 17:25:50</w:t>
      </w:r>
    </w:p>
    <w:p w14:paraId="27A11C7F" w14:textId="77777777" w:rsidR="00827A6B" w:rsidRDefault="00000000">
      <w:r>
        <w:t>Yeah.</w:t>
      </w:r>
    </w:p>
    <w:p w14:paraId="6ACEFB77" w14:textId="77777777" w:rsidR="00827A6B" w:rsidRDefault="00827A6B"/>
    <w:p w14:paraId="21920170" w14:textId="77777777" w:rsidR="00827A6B" w:rsidRDefault="00000000">
      <w:r>
        <w:t>[P17] 17:25:56</w:t>
      </w:r>
    </w:p>
    <w:p w14:paraId="794DED3E" w14:textId="1A2702F2" w:rsidR="00827A6B" w:rsidRDefault="00000000">
      <w:r>
        <w:t xml:space="preserve">And then there's also a lot of zero. Yeah, I think like people tend to just the nuances of the rating are usually not allow for like the negative side of thing where it's like If a </w:t>
      </w:r>
      <w:r w:rsidR="0030755A">
        <w:t>movie</w:t>
      </w:r>
      <w:r>
        <w:t xml:space="preserve"> is bad, may as well just give it a zero, right? Why spend more time than you need to to kind of tell people why you hate this movie like there's no difference between</w:t>
      </w:r>
    </w:p>
    <w:p w14:paraId="3D934F45" w14:textId="77777777" w:rsidR="00827A6B" w:rsidRDefault="00827A6B"/>
    <w:p w14:paraId="5754EBB2" w14:textId="77777777" w:rsidR="00827A6B" w:rsidRDefault="00000000">
      <w:r>
        <w:t>[P18] 17:26:00</w:t>
      </w:r>
    </w:p>
    <w:p w14:paraId="6FE2FF80" w14:textId="77777777" w:rsidR="00827A6B" w:rsidRDefault="00000000">
      <w:r>
        <w:t>Yeah, quite surprisingly.</w:t>
      </w:r>
    </w:p>
    <w:p w14:paraId="7270CAA8" w14:textId="77777777" w:rsidR="00827A6B" w:rsidRDefault="00827A6B"/>
    <w:p w14:paraId="6C1B844B" w14:textId="77777777" w:rsidR="00827A6B" w:rsidRDefault="00000000">
      <w:r>
        <w:t>[P17] 17:26:21</w:t>
      </w:r>
    </w:p>
    <w:p w14:paraId="76AF156C" w14:textId="77777777" w:rsidR="00827A6B" w:rsidRDefault="00000000">
      <w:r>
        <w:t>A zero and a two. Whereas I feel like there is a big difference between like a five or a six or a seven.</w:t>
      </w:r>
    </w:p>
    <w:p w14:paraId="35D5CAE5" w14:textId="77777777" w:rsidR="00827A6B" w:rsidRDefault="00827A6B"/>
    <w:p w14:paraId="65D57401" w14:textId="77777777" w:rsidR="00827A6B" w:rsidRDefault="00000000">
      <w:r>
        <w:t>[P18] 17:26:24</w:t>
      </w:r>
    </w:p>
    <w:p w14:paraId="48D028C6" w14:textId="77777777" w:rsidR="00827A6B" w:rsidRDefault="00000000">
      <w:r>
        <w:t>Yeah.</w:t>
      </w:r>
    </w:p>
    <w:p w14:paraId="74B908AC" w14:textId="77777777" w:rsidR="00827A6B" w:rsidRDefault="00827A6B"/>
    <w:p w14:paraId="798E9907" w14:textId="77777777" w:rsidR="00827A6B" w:rsidRDefault="00000000">
      <w:r>
        <w:t>[P18] 17:26:28</w:t>
      </w:r>
    </w:p>
    <w:p w14:paraId="6E91AD22" w14:textId="77777777" w:rsidR="00827A6B" w:rsidRDefault="00000000">
      <w:r>
        <w:t>Yeah, definitely. Maybe that's, yeah, I agree. And probably that's why you see fewer count for the lower ratings, whereas you see much higher charge for like sixes, sevens and eights.</w:t>
      </w:r>
    </w:p>
    <w:p w14:paraId="65ABDA79" w14:textId="77777777" w:rsidR="00827A6B" w:rsidRDefault="00827A6B"/>
    <w:p w14:paraId="0CE94E2B" w14:textId="77777777" w:rsidR="00827A6B" w:rsidRDefault="00000000">
      <w:r>
        <w:t>[P17] 17:26:41</w:t>
      </w:r>
    </w:p>
    <w:p w14:paraId="6D6884E9" w14:textId="77777777" w:rsidR="00827A6B" w:rsidRDefault="00000000">
      <w:r>
        <w:t>Yeah. So I feel like this chart is like representative of that.</w:t>
      </w:r>
    </w:p>
    <w:p w14:paraId="5DBFCED0" w14:textId="77777777" w:rsidR="00827A6B" w:rsidRDefault="00827A6B"/>
    <w:p w14:paraId="226DD842" w14:textId="77777777" w:rsidR="00827A6B" w:rsidRDefault="00000000">
      <w:r>
        <w:t>[P17] 17:26:45</w:t>
      </w:r>
    </w:p>
    <w:p w14:paraId="6B0E1585" w14:textId="77777777" w:rsidR="00827A6B" w:rsidRDefault="00000000">
      <w:r>
        <w:t>Whereas like, you know, you want to spend more time into like an average movie that you enjoy and that you kind of like tell people more about like Why does this average or why this is better than average or why this is really good whereas like if this movie is horrible</w:t>
      </w:r>
    </w:p>
    <w:p w14:paraId="165C7C57" w14:textId="77777777" w:rsidR="00827A6B" w:rsidRDefault="00827A6B"/>
    <w:p w14:paraId="751AD42B" w14:textId="77777777" w:rsidR="00827A6B" w:rsidRDefault="00000000">
      <w:r>
        <w:t>[P17] 17:27:00</w:t>
      </w:r>
    </w:p>
    <w:p w14:paraId="214A692A" w14:textId="77777777" w:rsidR="00827A6B" w:rsidRDefault="00000000">
      <w:r>
        <w:t>It's getting a zero.</w:t>
      </w:r>
    </w:p>
    <w:p w14:paraId="3EB12755" w14:textId="77777777" w:rsidR="00827A6B" w:rsidRDefault="00827A6B"/>
    <w:p w14:paraId="2D3EAEC3" w14:textId="77777777" w:rsidR="00827A6B" w:rsidRDefault="00000000">
      <w:r>
        <w:t>[P18] 17:27:02</w:t>
      </w:r>
    </w:p>
    <w:p w14:paraId="58C3423C" w14:textId="77777777" w:rsidR="00827A6B" w:rsidRDefault="00000000">
      <w:r>
        <w:t>Yeah.</w:t>
      </w:r>
    </w:p>
    <w:p w14:paraId="55D0D801" w14:textId="77777777" w:rsidR="00827A6B" w:rsidRDefault="00827A6B"/>
    <w:p w14:paraId="47FB80E5" w14:textId="77777777" w:rsidR="00827A6B" w:rsidRDefault="00000000">
      <w:r>
        <w:t>[P17] 17:27:08</w:t>
      </w:r>
    </w:p>
    <w:p w14:paraId="168CA590" w14:textId="77777777" w:rsidR="00827A6B" w:rsidRDefault="00000000">
      <w:r>
        <w:t>I think this is it.</w:t>
      </w:r>
    </w:p>
    <w:sectPr w:rsidR="00827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5724673">
    <w:abstractNumId w:val="8"/>
  </w:num>
  <w:num w:numId="2" w16cid:durableId="1837769510">
    <w:abstractNumId w:val="6"/>
  </w:num>
  <w:num w:numId="3" w16cid:durableId="2080320615">
    <w:abstractNumId w:val="5"/>
  </w:num>
  <w:num w:numId="4" w16cid:durableId="1505584562">
    <w:abstractNumId w:val="4"/>
  </w:num>
  <w:num w:numId="5" w16cid:durableId="1940718063">
    <w:abstractNumId w:val="7"/>
  </w:num>
  <w:num w:numId="6" w16cid:durableId="352154559">
    <w:abstractNumId w:val="3"/>
  </w:num>
  <w:num w:numId="7" w16cid:durableId="1075054294">
    <w:abstractNumId w:val="2"/>
  </w:num>
  <w:num w:numId="8" w16cid:durableId="1698968135">
    <w:abstractNumId w:val="1"/>
  </w:num>
  <w:num w:numId="9" w16cid:durableId="28713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755A"/>
    <w:rsid w:val="00326F90"/>
    <w:rsid w:val="00827A6B"/>
    <w:rsid w:val="00841F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EBE4A"/>
  <w14:defaultImageDpi w14:val="300"/>
  <w15:docId w15:val="{2C9C9F76-F9D5-4AD2-A96C-28F35EDC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Rizul Sharma</cp:lastModifiedBy>
  <cp:revision>2</cp:revision>
  <dcterms:created xsi:type="dcterms:W3CDTF">2013-12-23T23:15:00Z</dcterms:created>
  <dcterms:modified xsi:type="dcterms:W3CDTF">2025-06-18T17:56:00Z</dcterms:modified>
  <cp:category/>
</cp:coreProperties>
</file>