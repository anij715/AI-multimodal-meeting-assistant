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/>
        <w:t>[Moderator] 17:27:11</w:t>
      </w:r>
    </w:p>
    <w:p>
      <w:r>
        <w:rPr/>
        <w:t>Okay, I'll go to the next slide. It's a scatter plot.</w:t>
      </w:r>
    </w:p>
    <w:p>
      <w:r>
        <w:rPr/>
      </w:r>
      <w:r>
        <w:rPr/>
      </w:r>
    </w:p>
    <w:p>
      <w:r>
        <w:rPr/>
        <w:t>[P17] 17:27:16</w:t>
      </w:r>
    </w:p>
    <w:p>
      <w:r>
        <w:rPr/>
        <w:t>Oh, this is going to take me a minute.</w:t>
      </w:r>
    </w:p>
    <w:p/>
    <w:p>
      <w:r>
        <w:rPr/>
        <w:t>[P18] 17:27:18</w:t>
      </w:r>
    </w:p>
    <w:p>
      <w:r>
        <w:rPr/>
        <w:t>Hmm. Yeah.</w:t>
      </w:r>
    </w:p>
    <w:p/>
    <w:p>
      <w:r>
        <w:rPr/>
        <w:t>[P18] 17:27:34</w:t>
      </w:r>
    </w:p>
    <w:p>
      <w:r>
        <w:rPr/>
        <w:t>Yeah, I'm going to have to open this up on my other screen.</w:t>
      </w:r>
    </w:p>
    <w:p/>
    <w:p>
      <w:r>
        <w:rPr/>
        <w:t>[P17] 17:27:39</w:t>
      </w:r>
    </w:p>
    <w:p>
      <w:r>
        <w:rPr/>
        <w:t>Yeah, so what I'm looking at here is that in general.</w:t>
      </w:r>
    </w:p>
    <w:p/>
    <w:p>
      <w:r>
        <w:rPr/>
        <w:t>[P17] 17:27:44</w:t>
      </w:r>
    </w:p>
    <w:p>
      <w:r>
        <w:rPr/>
        <w:t>Movies tend to be a little bit more like the revenue can be like a little bit more predictable with the budget, right? You can kind of see like how they kind of accumulate the more money. That's like a general rule that you can</w:t>
      </w:r>
    </w:p>
    <w:p/>
    <w:p>
      <w:r>
        <w:rPr/>
        <w:t>[P18] 17:27:52</w:t>
      </w:r>
    </w:p>
    <w:p>
      <w:r>
        <w:rPr/>
        <w:t>Yeah.</w:t>
      </w:r>
    </w:p>
    <w:p/>
    <w:p>
      <w:r>
        <w:rPr/>
        <w:t>[P17] 17:27:57</w:t>
      </w:r>
    </w:p>
    <w:p>
      <w:r>
        <w:rPr/>
        <w:t>Like predict when you make the business decisions, you make a movie is that your revenue is kind of what you give into is what you're going to make out of it. So that's what I'm getting out of here.</w:t>
      </w:r>
    </w:p>
    <w:p/>
    <w:p>
      <w:r>
        <w:rPr/>
        <w:t>[P18] 17:28:07</w:t>
      </w:r>
    </w:p>
    <w:p>
      <w:r>
        <w:rPr/>
        <w:t>Yeah. But probably also because like a lot of your revenue, a lot of your budget also goes into marketing. So the more you spend.</w:t>
      </w:r>
    </w:p>
    <w:p/>
    <w:p>
      <w:r>
        <w:rPr/>
        <w:t>[P17] 17:28:08</w:t>
      </w:r>
    </w:p>
    <w:p>
      <w:r>
        <w:rPr/>
        <w:t>With the revenue, it looks</w:t>
      </w:r>
    </w:p>
    <w:p/>
    <w:p>
      <w:r>
        <w:rPr/>
        <w:t>[P18] 17:28:17</w:t>
      </w:r>
    </w:p>
    <w:p>
      <w:r>
        <w:rPr/>
        <w:t>Likely you are to make that money back.</w:t>
      </w:r>
    </w:p>
    <w:p/>
    <w:p>
      <w:r>
        <w:rPr/>
        <w:t>[P17] 17:28:20</w:t>
      </w:r>
    </w:p>
    <w:p>
      <w:r>
        <w:rPr/>
        <w:t>That's exactly that, right? The more you spend on your budget, the more marketing there are out there.</w:t>
      </w:r>
    </w:p>
    <w:p/>
    <w:p>
      <w:r>
        <w:rPr/>
        <w:t>[P17] 17:28:26</w:t>
      </w:r>
    </w:p>
    <w:p>
      <w:r>
        <w:rPr/>
        <w:t>The more it gets to people's eyes.</w:t>
      </w:r>
    </w:p>
    <w:p/>
    <w:p>
      <w:r>
        <w:rPr/>
        <w:t>[P18] 17:28:29</w:t>
      </w:r>
    </w:p>
    <w:p>
      <w:r>
        <w:rPr/>
        <w:t>Mm-hmm.</w:t>
      </w:r>
    </w:p>
    <w:p/>
    <w:p>
      <w:r>
        <w:rPr/>
        <w:t>[P17] 17:28:31</w:t>
      </w:r>
    </w:p>
    <w:p>
      <w:r>
        <w:rPr/>
        <w:t>It also on here, maybe this is also the number of data on here, but then again.</w:t>
      </w:r>
    </w:p>
    <w:p/>
    <w:p>
      <w:r>
        <w:rPr/>
        <w:t>[P17] 17:28:36</w:t>
      </w:r>
    </w:p>
    <w:p>
      <w:r>
        <w:rPr/>
        <w:t>You have action and science fiction being a little bit more kind of represent a little bit closer to that scatter plot Whereas like, you know.</w:t>
      </w:r>
    </w:p>
    <w:p/>
    <w:p>
      <w:r>
        <w:rPr/>
        <w:t>[P18] 17:28:45</w:t>
      </w:r>
    </w:p>
    <w:p>
      <w:r>
        <w:rPr/>
        <w:t>Yeah.</w:t>
      </w:r>
    </w:p>
    <w:p/>
    <w:p>
      <w:r>
        <w:rPr/>
        <w:t>[P17] 17:28:47</w:t>
      </w:r>
    </w:p>
    <w:p>
      <w:r>
        <w:rPr/>
        <w:t>Like that kind of line trend line where like it like hugs a little bit tighter it doesn't spread out as much, whereas you have drama where you have like a wider kind of tolerance around that trend line. So I feel like, again, like maybe that's why we see so many of the</w:t>
      </w:r>
    </w:p>
    <w:p/>
    <w:p>
      <w:r>
        <w:rPr/>
        <w:t>[P18] 17:28:50</w:t>
      </w:r>
    </w:p>
    <w:p>
      <w:r>
        <w:rPr/>
        <w:t>Mm-hmm. Yeah.</w:t>
      </w:r>
    </w:p>
    <w:p/>
    <w:p>
      <w:r>
        <w:rPr/>
        <w:t>[P18] 17:28:59</w:t>
      </w:r>
    </w:p>
    <w:p>
      <w:r>
        <w:rPr/>
        <w:t>Hmm.</w:t>
      </w:r>
    </w:p>
    <w:p/>
    <w:p>
      <w:r>
        <w:rPr/>
        <w:t>[P17] 17:29:05</w:t>
      </w:r>
    </w:p>
    <w:p>
      <w:r>
        <w:rPr/>
        <w:t>The big box movie that was like that like in that genre, like action and science fiction that was making more money Mm-hmm.</w:t>
      </w:r>
    </w:p>
    <w:p/>
    <w:p>
      <w:r>
        <w:rPr/>
        <w:t>[P18] 17:29:15</w:t>
      </w:r>
    </w:p>
    <w:p>
      <w:r>
        <w:rPr/>
        <w:t>Yeah. And even for like, if you look at the drama and the comedy, a lot of movies with We can see a lot of data points where the budget is quite low, but the revenues are pretty high, whereas for like you said, for science fiction, you just don't see that.</w:t>
      </w:r>
    </w:p>
    <w:p/>
    <w:p>
      <w:r>
        <w:rPr/>
        <w:t>[P17] 17:29:25</w:t>
      </w:r>
    </w:p>
    <w:p>
      <w:r>
        <w:rPr/>
        <w:t>Mm-hmm.</w:t>
      </w:r>
    </w:p>
    <w:p/>
    <w:p>
      <w:r>
        <w:rPr/>
        <w:t>[P18] 17:29:32</w:t>
      </w:r>
    </w:p>
    <w:p>
      <w:r>
        <w:rPr/>
        <w:t>Very few movies are very few movies are actually very low budget, but getting a higher revenue.</w:t>
      </w:r>
    </w:p>
    <w:p/>
    <w:p>
      <w:r>
        <w:rPr/>
        <w:t>[P17] 17:29:34</w:t>
      </w:r>
    </w:p>
    <w:p>
      <w:r>
        <w:rPr/>
        <w:t>And… Yeah.</w:t>
      </w:r>
    </w:p>
    <w:p/>
    <w:p>
      <w:r>
        <w:rPr/>
        <w:t>[P17] 17:29:40</w:t>
      </w:r>
    </w:p>
    <w:p>
      <w:r>
        <w:rPr/>
        <w:t>That is true. That's a good point right there and also I just thought like it's funny that science fiction most of them Actually, a lot of the outlier that doesn't follow along the trend line is actually on the bottom of the trend line, meaning that they spend more</w:t>
      </w:r>
    </w:p>
    <w:p/>
    <w:p>
      <w:r>
        <w:rPr/>
        <w:t>[P18] 17:29:56</w:t>
      </w:r>
    </w:p>
    <w:p>
      <w:r>
        <w:rPr/>
        <w:t>Yeah.</w:t>
      </w:r>
    </w:p>
    <w:p/>
    <w:p>
      <w:r>
        <w:rPr/>
        <w:t>[P17] 17:29:56</w:t>
      </w:r>
    </w:p>
    <w:p>
      <w:r>
        <w:rPr/>
        <w:t>Burn it more they spend more money than they make it back. So that's very interesting to me to see that there's not like there's not a lot of like science fiction movie where they spend less money, but they're making more</w:t>
      </w:r>
    </w:p>
    <w:p/>
    <w:p>
      <w:r>
        <w:rPr/>
        <w:t>[P18] 17:30:08</w:t>
      </w:r>
    </w:p>
    <w:p>
      <w:r>
        <w:rPr/>
        <w:t>Yeah. But I feel drama and comedy fare even worse there. Maybe it's because the amount of movies they release.</w:t>
      </w:r>
    </w:p>
    <w:p/>
    <w:p>
      <w:r>
        <w:rPr/>
        <w:t>[P17] 17:30:17</w:t>
      </w:r>
    </w:p>
    <w:p>
      <w:r>
        <w:rPr/>
        <w:t>Mm-hmm.</w:t>
      </w:r>
    </w:p>
    <w:p/>
    <w:p>
      <w:r>
        <w:rPr/>
        <w:t>[P18] 17:30:18</w:t>
      </w:r>
    </w:p>
    <w:p>
      <w:r>
        <w:rPr/>
        <w:t>But even for them, like making revenue, I mean, science fiction seems much more likely to break even compared to drama or comedies</w:t>
      </w:r>
    </w:p>
    <w:p/>
    <w:p>
      <w:r>
        <w:rPr/>
        <w:t>[P17] 17:30:27</w:t>
      </w:r>
    </w:p>
    <w:p>
      <w:r>
        <w:rPr/>
        <w:t>That's true. That's true.</w:t>
      </w:r>
    </w:p>
    <w:p/>
    <w:p>
      <w:r>
        <w:rPr/>
        <w:t>[P17] 17:30:36</w:t>
      </w:r>
    </w:p>
    <w:p>
      <w:r>
        <w:rPr/>
        <w:t>No, I don't have anything else to add on here.</w:t>
      </w:r>
    </w:p>
    <w:p/>
    <w:p>
      <w:r>
        <w:rPr/>
        <w:t>[P18] 17:30:41</w:t>
      </w:r>
    </w:p>
    <w:p>
      <w:r>
        <w:rPr/>
        <w:t>Yeah.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