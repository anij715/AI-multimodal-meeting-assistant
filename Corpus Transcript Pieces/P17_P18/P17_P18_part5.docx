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17:17:20</w:t>
      </w:r>
    </w:p>
    <w:p>
      <w:r>
        <w:rPr/>
        <w:t>Okay, I'm going to go to the next one. I guess you guys probably have seen some of them so</w:t>
      </w:r>
    </w:p>
    <w:p>
      <w:r>
        <w:rPr/>
      </w:r>
    </w:p>
    <w:p>
      <w:r>
        <w:rPr/>
        <w:t>[P17] 17:17:36</w:t>
      </w:r>
    </w:p>
    <w:p>
      <w:r>
        <w:rPr/>
        <w:t>Hi. Okay, top five. Yeah, that makes sense. The most made Maybe. Huh.</w:t>
      </w:r>
    </w:p>
    <w:p/>
    <w:p>
      <w:r>
        <w:rPr/>
        <w:t>[P18] 17:17:45</w:t>
      </w:r>
    </w:p>
    <w:p>
      <w:r>
        <w:rPr/>
        <w:t>Yeah, but why is like, I understand COVID was in like March 2020, but even like 2017 Why do all the movies, the count drops so significantly? Like what happened then?</w:t>
      </w:r>
    </w:p>
    <w:p/>
    <w:p>
      <w:r>
        <w:rPr/>
        <w:t>[P17] 17:17:59</w:t>
      </w:r>
    </w:p>
    <w:p>
      <w:r>
        <w:rPr/>
        <w:t>I think it's because they started counting in like midway through the year. So that may have count for all of 2017.</w:t>
      </w:r>
    </w:p>
    <w:p/>
    <w:p>
      <w:r>
        <w:rPr/>
        <w:t>[P17] 17:18:06</w:t>
      </w:r>
    </w:p>
    <w:p>
      <w:r>
        <w:rPr/>
        <w:t>But maybe that's why there is a big drop there because it's not a full year.</w:t>
      </w:r>
    </w:p>
    <w:p/>
    <w:p>
      <w:r>
        <w:rPr/>
        <w:t>[P18] 17:18:06</w:t>
      </w:r>
    </w:p>
    <w:p>
      <w:r>
        <w:rPr/>
        <w:t>Mm-hmm.</w:t>
      </w:r>
    </w:p>
    <w:p/>
    <w:p>
      <w:r>
        <w:rPr/>
        <w:t>[P18] 17:18:12</w:t>
      </w:r>
    </w:p>
    <w:p>
      <w:r>
        <w:rPr/>
        <w:t>Yeah.</w:t>
      </w:r>
    </w:p>
    <w:p/>
    <w:p>
      <w:r>
        <w:rPr/>
        <w:t>[P17] 17:18:13</w:t>
      </w:r>
    </w:p>
    <w:p>
      <w:r>
        <w:rPr/>
        <w:t>So I think that may have been why like it's not complete data So like for this to be really relevant, I think 2017 probably need to be taken out or we need to like move the collected day until like December 31st of like 2017.</w:t>
      </w:r>
    </w:p>
    <w:p/>
    <w:p>
      <w:r>
        <w:rPr/>
        <w:t>[P18] 17:18:20</w:t>
      </w:r>
    </w:p>
    <w:p>
      <w:r>
        <w:rPr/>
        <w:t>Mm-hmm.</w:t>
      </w:r>
    </w:p>
    <w:p/>
    <w:p>
      <w:r>
        <w:rPr/>
        <w:t>[P18] 17:18:30</w:t>
      </w:r>
    </w:p>
    <w:p>
      <w:r>
        <w:rPr/>
        <w:t>Yeah.</w:t>
      </w:r>
    </w:p>
    <w:p/>
    <w:p>
      <w:r>
        <w:rPr/>
        <w:t>[P17] 17:18:34</w:t>
      </w:r>
    </w:p>
    <w:p>
      <w:r>
        <w:rPr/>
        <w:t>Yeah, again, kind of the same thing, like those number three are the highest making one Except for action, action and thriller kind of like switch back and forth on like being a number three and four most made movie.</w:t>
      </w:r>
    </w:p>
    <w:p/>
    <w:p>
      <w:r>
        <w:rPr/>
        <w:t>[P18] 17:18:49</w:t>
      </w:r>
    </w:p>
    <w:p>
      <w:r>
        <w:rPr/>
        <w:t>Mm-hmm.</w:t>
      </w:r>
    </w:p>
    <w:p/>
    <w:p>
      <w:r>
        <w:rPr/>
        <w:t>[P18] 17:18:55</w:t>
      </w:r>
    </w:p>
    <w:p>
      <w:r>
        <w:rPr/>
        <w:t>And Kameharom romance just like after like the 2023 peak, it just keeps going down as well.</w:t>
      </w:r>
    </w:p>
    <w:p/>
    <w:p>
      <w:r>
        <w:rPr/>
        <w:t>[P17] 17:19:03</w:t>
      </w:r>
    </w:p>
    <w:p>
      <w:r>
        <w:rPr/>
        <w:t>That's true. And so is comedies, actually, I think. Comedy has that big job.</w:t>
      </w:r>
    </w:p>
    <w:p/>
    <w:p>
      <w:r>
        <w:rPr/>
        <w:t>[P18] 17:19:07</w:t>
      </w:r>
    </w:p>
    <w:p>
      <w:r>
        <w:rPr/>
        <w:t>Bye. Yeah, it does.</w:t>
      </w:r>
    </w:p>
    <w:p/>
    <w:p>
      <w:r>
        <w:rPr/>
        <w:t>[P17] 17:19:12</w:t>
      </w:r>
    </w:p>
    <w:p>
      <w:r>
        <w:rPr/>
        <w:t>It does bounce back. But it's dope.</w:t>
      </w:r>
    </w:p>
    <w:p/>
    <w:p>
      <w:r>
        <w:rPr/>
        <w:t>[P18] 17:19:15</w:t>
      </w:r>
    </w:p>
    <w:p>
      <w:r>
        <w:rPr/>
        <w:t>Yeah, but it's still not at its peak though. Not even close.</w:t>
      </w:r>
    </w:p>
    <w:p/>
    <w:p>
      <w:r>
        <w:rPr/>
        <w:t>[P17] 17:19:19</w:t>
      </w:r>
    </w:p>
    <w:p>
      <w:r>
        <w:rPr/>
        <w:t>Mm-hmm.</w:t>
      </w:r>
    </w:p>
    <w:p/>
    <w:p>
      <w:r>
        <w:rPr/>
        <w:t>[P18] 17:19:23</w:t>
      </w:r>
    </w:p>
    <w:p>
      <w:r>
        <w:rPr/>
        <w:t>But I'm quite surprised like drama is so like high up there though because as a… avid movie watcher like before, like till 2017, I used to watch a lot of movies but I never really like… Even when I went out to theaters, I never saw like lots of drama movies showing so</w:t>
      </w:r>
    </w:p>
    <w:p/>
    <w:p>
      <w:r>
        <w:rPr/>
        <w:t>[P18] 17:19:43</w:t>
      </w:r>
    </w:p>
    <w:p>
      <w:r>
        <w:rPr/>
        <w:t>It's kind of interesting.</w:t>
      </w:r>
    </w:p>
    <w:p/>
    <w:p>
      <w:r>
        <w:rPr/>
        <w:t>[P17] 17:19:46</w:t>
      </w:r>
    </w:p>
    <w:p>
      <w:r>
        <w:rPr/>
        <w:t>That is that is very interesting. But then again, I don't think I go to the movie often enough. And usually when you go, you see one, right? But then they're probably showing like 10 other movies at the same time that you're going to see that one.</w:t>
      </w:r>
    </w:p>
    <w:p/>
    <w:p>
      <w:r>
        <w:rPr/>
        <w:t>[P17] 17:20:00</w:t>
      </w:r>
    </w:p>
    <w:p>
      <w:r>
        <w:rPr/>
        <w:t>And then that's probably like those that are not listed on here and that would be the drama, the comedy. Like I would say I see a lot of comedy when I go to like the movie theaters or maybe I'm just kind of like naturally kind of drawn into that when I look at the posters</w:t>
      </w:r>
    </w:p>
    <w:p/>
    <w:p>
      <w:r>
        <w:rPr/>
        <w:t>[P18] 17:20:01</w:t>
      </w:r>
    </w:p>
    <w:p>
      <w:r>
        <w:rPr/>
        <w:t>Yeah.</w:t>
      </w:r>
    </w:p>
    <w:p/>
    <w:p>
      <w:r>
        <w:rPr/>
        <w:t>[P17] 17:20:16</w:t>
      </w:r>
    </w:p>
    <w:p>
      <w:r>
        <w:rPr/>
        <w:t>Are on the wall. But yeah, definitely very interesting data.</w:t>
      </w:r>
    </w:p>
    <w:p/>
    <w:p>
      <w:r>
        <w:rPr/>
        <w:t>[P18] 17:20:17</w:t>
      </w:r>
    </w:p>
    <w:p>
      <w:r>
        <w:rPr/>
        <w:t>Mm-hmm.</w:t>
      </w:r>
    </w:p>
    <w:p/>
    <w:p>
      <w:r>
        <w:rPr/>
        <w:t>[P18] 17:20:23</w:t>
      </w:r>
    </w:p>
    <w:p>
      <w:r>
        <w:rPr/>
        <w:t>Yeah, I don't remember recalling this, but is this data only for movies released in the US or like English language movies or is this… Does this include movies released in the US apart from English language?</w:t>
      </w:r>
    </w:p>
    <w:p/>
    <w:p>
      <w:r>
        <w:rPr/>
        <w:t>[P18] 17:20:39</w:t>
      </w:r>
    </w:p>
    <w:p>
      <w:r>
        <w:rPr/>
        <w:t>Because if…</w:t>
      </w:r>
    </w:p>
    <w:p/>
    <w:p>
      <w:r>
        <w:rPr/>
        <w:t>[P17] 17:20:39</w:t>
      </w:r>
    </w:p>
    <w:p>
      <w:r>
        <w:rPr/>
        <w:t>I think it does include the English language because on the genre our like non-english movie because on the genre before it was that there was a genre piece let's say foreign So I would have to say like, I think like these are probably the ones that have like a US like release</w:t>
      </w:r>
    </w:p>
    <w:p/>
    <w:p>
      <w:r>
        <w:rPr/>
        <w:t>[P18] 17:20:48</w:t>
      </w:r>
    </w:p>
    <w:p>
      <w:r>
        <w:rPr/>
        <w:t>Mm-hmm.</w:t>
      </w:r>
    </w:p>
    <w:p/>
    <w:p>
      <w:r>
        <w:rPr/>
        <w:t>[P18] 17:20:53</w:t>
      </w:r>
    </w:p>
    <w:p>
      <w:r>
        <w:rPr/>
        <w:t>Okay.</w:t>
      </w:r>
    </w:p>
    <w:p/>
    <w:p>
      <w:r>
        <w:rPr/>
        <w:t>[P18] 17:21:00</w:t>
      </w:r>
    </w:p>
    <w:p>
      <w:r>
        <w:rPr/>
        <w:t>So it could also be that maybe… most of the English language movies we're watching is probably from a different genre, but other languages are releasing more drama oriented or drama genre movies.</w:t>
      </w:r>
    </w:p>
    <w:p/>
    <w:p>
      <w:r>
        <w:rPr/>
        <w:t>[P17] 17:21:07</w:t>
      </w:r>
    </w:p>
    <w:p>
      <w:r>
        <w:rPr/>
        <w:t>Mm-hmm.</w:t>
      </w:r>
    </w:p>
    <w:p/>
    <w:p>
      <w:r>
        <w:rPr/>
        <w:t>[P17] 17:21:12</w:t>
      </w:r>
    </w:p>
    <w:p>
      <w:r>
        <w:rPr/>
        <w:t>Maybe that. But then again, like, would it go into drama or would it go into foreign if it's not English, right?</w:t>
      </w:r>
    </w:p>
    <w:p/>
    <w:p>
      <w:r>
        <w:rPr/>
        <w:t>[P18] 17:21:19</w:t>
      </w:r>
    </w:p>
    <w:p>
      <w:r>
        <w:rPr/>
        <w:t>Yeah. Mm hmm.</w:t>
      </w:r>
    </w:p>
    <w:p/>
    <w:p>
      <w:r>
        <w:rPr/>
        <w:t>[P17] 17:21:20</w:t>
      </w:r>
    </w:p>
    <w:p>
      <w:r>
        <w:rPr/>
        <w:t>Because assuming that it's something that was made in America for like an American audience, I would assume that English being the main language of it.</w:t>
      </w:r>
    </w:p>
    <w:p/>
    <w:p>
      <w:r>
        <w:rPr/>
        <w:t>[P18] 17:21:31</w:t>
      </w:r>
    </w:p>
    <w:p>
      <w:r>
        <w:rPr/>
        <w:t>Yep.</w:t>
      </w:r>
    </w:p>
    <w:p/>
    <w:p>
      <w:r>
        <w:rPr/>
        <w:t>[P17] 17:21:38</w:t>
      </w:r>
    </w:p>
    <w:p>
      <w:r>
        <w:rPr/>
        <w:t>I think we're good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