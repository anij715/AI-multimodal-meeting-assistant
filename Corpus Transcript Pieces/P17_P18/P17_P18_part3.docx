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17:08:50</w:t>
      </w:r>
    </w:p>
    <w:p>
      <w:r>
        <w:rPr/>
        <w:t>Okay, then I'll go to the next one. This is the next slide. It's about average movie revenue over the years. You guys can go ahead and talk about it.</w:t>
      </w:r>
    </w:p>
    <w:p>
      <w:r>
        <w:rPr/>
      </w:r>
    </w:p>
    <w:p>
      <w:r>
        <w:rPr/>
        <w:t>[P17] 17:09:04</w:t>
      </w:r>
    </w:p>
    <w:p>
      <w:r>
        <w:rPr/>
        <w:t>Interesting. The average revenue That scale is a little interesting in terms of like Why does it have it and kind of like logarithmic scam like you know it's I would prefer something like more by the billion or something like that.</w:t>
      </w:r>
    </w:p>
    <w:p/>
    <w:p>
      <w:r>
        <w:rPr/>
        <w:t>[P18] 17:09:17</w:t>
      </w:r>
    </w:p>
    <w:p>
      <w:r>
        <w:rPr/>
        <w:t>Yeah.</w:t>
      </w:r>
    </w:p>
    <w:p/>
    <w:p>
      <w:r>
        <w:rPr/>
        <w:t>[P18] 17:09:26</w:t>
      </w:r>
    </w:p>
    <w:p>
      <w:r>
        <w:rPr/>
        <w:t>Definitely. And like one interesting thing to like find out would be like.</w:t>
      </w:r>
    </w:p>
    <w:p/>
    <w:p>
      <w:r>
        <w:rPr/>
        <w:t>[P18] 17:09:32</w:t>
      </w:r>
    </w:p>
    <w:p>
      <w:r>
        <w:rPr/>
        <w:t>Every, I would say, one, two, three, like… four or five years, we see like a sudden drop in the movie revenues, which is kind of interesting.</w:t>
      </w:r>
    </w:p>
    <w:p/>
    <w:p>
      <w:r>
        <w:rPr/>
        <w:t>[P17] 17:09:43</w:t>
      </w:r>
    </w:p>
    <w:p>
      <w:r>
        <w:rPr/>
        <w:t>Mm-hmm. Yeah, that is very interesting.</w:t>
      </w:r>
    </w:p>
    <w:p/>
    <w:p>
      <w:r>
        <w:rPr/>
        <w:t>[P17] 17:09:47</w:t>
      </w:r>
    </w:p>
    <w:p>
      <w:r>
        <w:rPr/>
        <w:t>But also these years, like these time intervals is also very far apart because, you know, from one major vertical access to the next.</w:t>
      </w:r>
    </w:p>
    <w:p/>
    <w:p>
      <w:r>
        <w:rPr/>
        <w:t>[P18] 17:09:48</w:t>
      </w:r>
    </w:p>
    <w:p>
      <w:r>
        <w:rPr/>
        <w:t>Yes, is it?</w:t>
      </w:r>
    </w:p>
    <w:p/>
    <w:p>
      <w:r>
        <w:rPr/>
        <w:t>[P17] 17:10:01</w:t>
      </w:r>
    </w:p>
    <w:p>
      <w:r>
        <w:rPr/>
        <w:t>That is 20 years, right? So you got 20 years to fit in the middle. So like more likely, like when you look at that between like the drop of the first part of 1920 that is probably more likely problem.</w:t>
      </w:r>
    </w:p>
    <w:p/>
    <w:p>
      <w:r>
        <w:rPr/>
        <w:t>[P18] 17:10:06</w:t>
      </w:r>
    </w:p>
    <w:p>
      <w:r>
        <w:rPr/>
        <w:t>Yeah.</w:t>
      </w:r>
    </w:p>
    <w:p/>
    <w:p>
      <w:r>
        <w:rPr/>
        <w:t>[P17] 17:10:12</w:t>
      </w:r>
    </w:p>
    <w:p>
      <w:r>
        <w:rPr/>
        <w:t>Spaced out between like three or four years and then you have that big rise I wonder if this has to do with major historical events when, you know, there are not as many people being in the movie industry.</w:t>
      </w:r>
    </w:p>
    <w:p/>
    <w:p>
      <w:r>
        <w:rPr/>
        <w:t>[P17] 17:10:24</w:t>
      </w:r>
    </w:p>
    <w:p>
      <w:r>
        <w:rPr/>
        <w:t>And there are not as many people having the time to watch movies or go to the theaters.</w:t>
      </w:r>
    </w:p>
    <w:p/>
    <w:p>
      <w:r>
        <w:rPr/>
        <w:t>[P18] 17:10:27</w:t>
      </w:r>
    </w:p>
    <w:p>
      <w:r>
        <w:rPr/>
        <w:t>Hmm.</w:t>
      </w:r>
    </w:p>
    <w:p/>
    <w:p>
      <w:r>
        <w:rPr/>
        <w:t>[P18] 17:10:31</w:t>
      </w:r>
    </w:p>
    <w:p>
      <w:r>
        <w:rPr/>
        <w:t>Yeah, one more thing which I find interesting is if you look at the the top left point on near like 1940. It's similar to the one near like 2019-ish or 2017 because the data is from 2017, which I feel like this might be an anomaly or some error.</w:t>
      </w:r>
    </w:p>
    <w:p/>
    <w:p>
      <w:r>
        <w:rPr/>
        <w:t>[P17] 17:10:41</w:t>
      </w:r>
    </w:p>
    <w:p>
      <w:r>
        <w:rPr/>
        <w:t>Mm-hmm.</w:t>
      </w:r>
    </w:p>
    <w:p/>
    <w:p>
      <w:r>
        <w:rPr/>
        <w:t>[P18] 17:10:53</w:t>
      </w:r>
    </w:p>
    <w:p>
      <w:r>
        <w:rPr/>
        <w:t>Because there seems to be like such a high jump And I don't think… I don't think there were so many theaters back then for them to have such high like average revenues.</w:t>
      </w:r>
    </w:p>
    <w:p/>
    <w:p>
      <w:r>
        <w:rPr/>
        <w:t>[P17] 17:10:57</w:t>
      </w:r>
    </w:p>
    <w:p>
      <w:r>
        <w:rPr/>
        <w:t>It is.</w:t>
      </w:r>
    </w:p>
    <w:p/>
    <w:p>
      <w:r>
        <w:rPr/>
        <w:t>[P17] 17:11:06</w:t>
      </w:r>
    </w:p>
    <w:p>
      <w:r>
        <w:rPr/>
        <w:t>Yeah, that is. And also, are these adjusted for inflation because the dollar It looks like it is adjusted for inflation, right? If you have something like in 1939 or 1935, that is comparable to what we're having in like 2017 then like that makes me look like</w:t>
      </w:r>
    </w:p>
    <w:p/>
    <w:p>
      <w:r>
        <w:rPr/>
        <w:t>[P18] 17:11:14</w:t>
      </w:r>
    </w:p>
    <w:p>
      <w:r>
        <w:rPr/>
        <w:t>Yeah.</w:t>
      </w:r>
    </w:p>
    <w:p/>
    <w:p>
      <w:r>
        <w:rPr/>
        <w:t>[P17] 17:11:24</w:t>
      </w:r>
    </w:p>
    <w:p>
      <w:r>
        <w:rPr/>
        <w:t>Oh, that's probably adjusted for inflation. But again, that is not given as a context on here.</w:t>
      </w:r>
    </w:p>
    <w:p/>
    <w:p>
      <w:r>
        <w:rPr/>
        <w:t>[P18] 17:11:28</w:t>
      </w:r>
    </w:p>
    <w:p>
      <w:r>
        <w:rPr/>
        <w:t>Mm-hmm.</w:t>
      </w:r>
    </w:p>
    <w:p/>
    <w:p>
      <w:r>
        <w:rPr/>
        <w:t>[P18] 17:11:32</w:t>
      </w:r>
    </w:p>
    <w:p>
      <w:r>
        <w:rPr/>
        <w:t>Yeah.</w:t>
      </w:r>
    </w:p>
    <w:p/>
    <w:p>
      <w:r>
        <w:rPr/>
        <w:t>[P17] 17:11:35</w:t>
      </w:r>
    </w:p>
    <w:p>
      <w:r>
        <w:rPr/>
        <w:t>Also, how is the average calculated, right? Like what was the samples size like you know like or is it from the same kind of like list of like something thousand movies that we saw before Like I would have loved to see kind of like</w:t>
      </w:r>
    </w:p>
    <w:p/>
    <w:p>
      <w:r>
        <w:rPr/>
        <w:t>[P18] 17:11:41</w:t>
      </w:r>
    </w:p>
    <w:p>
      <w:r>
        <w:rPr/>
        <w:t>Yeah.</w:t>
      </w:r>
    </w:p>
    <w:p/>
    <w:p>
      <w:r>
        <w:rPr/>
        <w:t>[P18] 17:11:49</w:t>
      </w:r>
    </w:p>
    <w:p>
      <w:r>
        <w:rPr/>
        <w:t>Mm-hmm.</w:t>
      </w:r>
    </w:p>
    <w:p/>
    <w:p>
      <w:r>
        <w:rPr/>
        <w:t>[P17] 17:11:51</w:t>
      </w:r>
    </w:p>
    <w:p>
      <w:r>
        <w:rPr/>
        <w:t>The number of movies being released over the years and then how that kind of like help aggregate this data.</w:t>
      </w:r>
    </w:p>
    <w:p/>
    <w:p>
      <w:r>
        <w:rPr/>
        <w:t>[P18] 17:11:58</w:t>
      </w:r>
    </w:p>
    <w:p>
      <w:r>
        <w:rPr/>
        <w:t>Yeah, for sure.</w:t>
      </w:r>
    </w:p>
    <w:p/>
    <w:p>
      <w:r>
        <w:rPr/>
        <w:t>[P17] 17:12:07</w:t>
      </w:r>
    </w:p>
    <w:p>
      <w:r>
        <w:rPr/>
        <w:t>I don't think I have anything else. Actually, no, when you kind of see, like, look at the 1980s, which I think like the last like major war in the US with like let's say that's like the Vietnam War of 1975, right? Then you kind of see that fluctuation</w:t>
      </w:r>
    </w:p>
    <w:p/>
    <w:p>
      <w:r>
        <w:rPr/>
        <w:t>[P18] 17:12:15</w:t>
      </w:r>
    </w:p>
    <w:p>
      <w:r>
        <w:rPr/>
        <w:t>Mm-hmm.</w:t>
      </w:r>
    </w:p>
    <w:p/>
    <w:p>
      <w:r>
        <w:rPr/>
        <w:t>[P18] 17:12:24</w:t>
      </w:r>
    </w:p>
    <w:p>
      <w:r>
        <w:rPr/>
        <w:t>Yeah.</w:t>
      </w:r>
    </w:p>
    <w:p/>
    <w:p>
      <w:r>
        <w:rPr/>
        <w:t>[P17] 17:12:27</w:t>
      </w:r>
    </w:p>
    <w:p>
      <w:r>
        <w:rPr/>
        <w:t>Like it narrows between the highs and the lows. Like from 1980s until now where it's like the fluctuation like there is some up and down. It's not as dramatic what we have seen before So I wonder if that has something to do with, you know.</w:t>
      </w:r>
    </w:p>
    <w:p/>
    <w:p>
      <w:r>
        <w:rPr/>
        <w:t>[P18] 17:12:31</w:t>
      </w:r>
    </w:p>
    <w:p>
      <w:r>
        <w:rPr/>
        <w:t>Mm-hmm.</w:t>
      </w:r>
    </w:p>
    <w:p/>
    <w:p>
      <w:r>
        <w:rPr/>
        <w:t>[P18] 17:12:40</w:t>
      </w:r>
    </w:p>
    <w:p>
      <w:r>
        <w:rPr/>
        <w:t>Yep.</w:t>
      </w:r>
    </w:p>
    <w:p/>
    <w:p>
      <w:r>
        <w:rPr/>
        <w:t>[P17] 17:12:42</w:t>
      </w:r>
    </w:p>
    <w:p>
      <w:r>
        <w:rPr/>
        <w:t>The American people kind of in like peaceful time where like a stable economy And that kind of thing where like it helps with like bringing people to the theater or help like fostering like a strong movie or like show business</w:t>
      </w:r>
    </w:p>
    <w:p/>
    <w:p>
      <w:r>
        <w:rPr/>
        <w:t>[P18] 17:12:57</w:t>
      </w:r>
    </w:p>
    <w:p>
      <w:r>
        <w:rPr/>
        <w:t>Yeah.</w:t>
      </w:r>
    </w:p>
    <w:p/>
    <w:p>
      <w:r>
        <w:rPr/>
        <w:t>[P17] 17:12:59</w:t>
      </w:r>
    </w:p>
    <w:p>
      <w:r>
        <w:rPr/>
        <w:t>Industry. Yeah.</w:t>
      </w:r>
    </w:p>
    <w:p/>
    <w:p>
      <w:r>
        <w:rPr/>
        <w:t>[P18] 17:13:06</w:t>
      </w:r>
    </w:p>
    <w:p>
      <w:r>
        <w:rPr/>
        <w:t>And also like. It's still very surprising though like movies like we saw earlier, like so many movies breaking records, but the average revenue of the movies just does not rise significantly for the last 20 years.</w:t>
      </w:r>
    </w:p>
    <w:p/>
    <w:p>
      <w:r>
        <w:rPr/>
        <w:t>[P17] 17:13:15</w:t>
      </w:r>
    </w:p>
    <w:p>
      <w:r>
        <w:rPr/>
        <w:t>Mm-hmm.</w:t>
      </w:r>
    </w:p>
    <w:p/>
    <w:p>
      <w:r>
        <w:rPr/>
        <w:t>[P17] 17:13:23</w:t>
      </w:r>
    </w:p>
    <w:p>
      <w:r>
        <w:rPr/>
        <w:t>Yeah. Yeah, that's a good point.</w:t>
      </w:r>
    </w:p>
    <w:p/>
    <w:p>
      <w:r>
        <w:rPr/>
        <w:t>[P17] 17:13:28</w:t>
      </w:r>
    </w:p>
    <w:p>
      <w:r>
        <w:rPr/>
        <w:t>I think we're done with this chart.</w:t>
      </w:r>
    </w:p>
    <w:p/>
    <w:p>
      <w:r>
        <w:rPr/>
        <w:t>[P18] 17:13:32</w:t>
      </w:r>
    </w:p>
    <w:p>
      <w:r>
        <w:rPr/>
        <w:t>Yep.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