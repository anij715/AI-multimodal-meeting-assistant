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13:32:22</w:t>
      </w:r>
    </w:p>
    <w:p>
      <w:r>
        <w:rPr/>
        <w:t>Okay, then I'll go to the next slide.</w:t>
      </w:r>
    </w:p>
    <w:p/>
    <w:p>
      <w:r>
        <w:rPr/>
        <w:t>[</w:t>
      </w:r>
      <w:r>
        <w:rPr/>
        <w:t>Moderator</w:t>
      </w:r>
      <w:r>
        <w:rPr/>
        <w:t>] 13:32:31</w:t>
      </w:r>
    </w:p>
    <w:p>
      <w:r>
        <w:rPr/>
        <w:t>This is the next slide</w:t>
      </w:r>
      <w:r>
        <w:rPr/>
        <w:t xml:space="preserve">, a </w:t>
      </w:r>
      <w:r>
        <w:rPr/>
        <w:t>Box plot</w:t>
      </w:r>
      <w:r>
        <w:rPr/>
        <w:t>,</w:t>
      </w:r>
      <w:r>
        <w:rPr/>
        <w:t xml:space="preserve"> you guys can go ahead</w:t>
      </w:r>
      <w:r>
        <w:rPr/>
        <w:t>.</w:t>
      </w:r>
    </w:p>
    <w:p>
      <w:r>
        <w:rPr/>
      </w:r>
    </w:p>
    <w:p/>
    <w:p>
      <w:r>
        <w:rPr/>
        <w:t>[</w:t>
      </w:r>
      <w:r>
        <w:rPr/>
        <w:t>P11</w:t>
      </w:r>
      <w:r>
        <w:rPr/>
        <w:t>] 13:33:04</w:t>
      </w:r>
    </w:p>
    <w:p>
      <w:r>
        <w:rPr/>
        <w:t>If you want, I can start or you can start I don't mind.</w:t>
      </w:r>
    </w:p>
    <w:p/>
    <w:p>
      <w:r>
        <w:rPr/>
        <w:t>[</w:t>
      </w:r>
      <w:r>
        <w:rPr/>
        <w:t>P12</w:t>
      </w:r>
      <w:r>
        <w:rPr/>
        <w:t>] 13:33:11</w:t>
      </w:r>
    </w:p>
    <w:p>
      <w:r>
        <w:rPr/>
        <w:t>I cannot understand, but…</w:t>
      </w:r>
    </w:p>
    <w:p/>
    <w:p>
      <w:r>
        <w:rPr/>
        <w:t>[</w:t>
      </w:r>
      <w:r>
        <w:rPr/>
        <w:t>P11</w:t>
      </w:r>
      <w:r>
        <w:rPr/>
        <w:t>] 13:33:13</w:t>
      </w:r>
    </w:p>
    <w:p>
      <w:r>
        <w:rPr/>
        <w:t>Okay, okay, sure. So… So this chart shows a box plot for every genre the genre is on the x-axis.</w:t>
      </w:r>
    </w:p>
    <w:p/>
    <w:p>
      <w:r>
        <w:rPr/>
        <w:t>[</w:t>
      </w:r>
      <w:r>
        <w:rPr/>
        <w:t>P11</w:t>
      </w:r>
      <w:r>
        <w:rPr/>
        <w:t>] 13:33:27</w:t>
      </w:r>
    </w:p>
    <w:p>
      <w:r>
        <w:rPr/>
        <w:t>On the y-axis, we have the revenue. In a log scale.</w:t>
      </w:r>
    </w:p>
    <w:p/>
    <w:p>
      <w:r>
        <w:rPr/>
        <w:t>[</w:t>
      </w:r>
      <w:r>
        <w:rPr/>
        <w:t>P11</w:t>
      </w:r>
      <w:r>
        <w:rPr/>
        <w:t>] 13:33:34</w:t>
      </w:r>
    </w:p>
    <w:p>
      <w:r>
        <w:rPr/>
        <w:t>And we can see that uh each So each box plot shows the distribution of the data.</w:t>
      </w:r>
    </w:p>
    <w:p/>
    <w:p>
      <w:r>
        <w:rPr/>
        <w:t>[</w:t>
      </w:r>
      <w:r>
        <w:rPr/>
        <w:t>P11</w:t>
      </w:r>
      <w:r>
        <w:rPr/>
        <w:t>] 13:33:44</w:t>
      </w:r>
    </w:p>
    <w:p>
      <w:r>
        <w:rPr/>
        <w:t>For each genre. So it's the distribution of the revenue for each genre.</w:t>
      </w:r>
    </w:p>
    <w:p/>
    <w:p>
      <w:r>
        <w:rPr/>
        <w:t>[</w:t>
      </w:r>
      <w:r>
        <w:rPr/>
        <w:t>P11</w:t>
      </w:r>
      <w:r>
        <w:rPr/>
        <w:t>] 13:33:54</w:t>
      </w:r>
    </w:p>
    <w:p>
      <w:r>
        <w:rPr/>
        <w:t>And we can also see a pattern like that there's a positive trend as we move from the left to the right.</w:t>
      </w:r>
    </w:p>
    <w:p/>
    <w:p>
      <w:r>
        <w:rPr/>
        <w:t>[</w:t>
      </w:r>
      <w:r>
        <w:rPr/>
        <w:t>P11</w:t>
      </w:r>
      <w:r>
        <w:rPr/>
        <w:t>] 13:34:05</w:t>
      </w:r>
    </w:p>
    <w:p>
      <w:r>
        <w:rPr/>
        <w:t>Which means that</w:t>
      </w:r>
    </w:p>
    <w:p/>
    <w:p>
      <w:r>
        <w:rPr/>
        <w:t>[</w:t>
      </w:r>
      <w:r>
        <w:rPr/>
        <w:t>P11</w:t>
      </w:r>
      <w:r>
        <w:rPr/>
        <w:t>] 13:34:10</w:t>
      </w:r>
    </w:p>
    <w:p>
      <w:r>
        <w:rPr/>
        <w:t>Animation</w:t>
      </w:r>
    </w:p>
    <w:p/>
    <w:p>
      <w:r>
        <w:rPr/>
        <w:t>[</w:t>
      </w:r>
      <w:r>
        <w:rPr/>
        <w:t>P11</w:t>
      </w:r>
      <w:r>
        <w:rPr/>
        <w:t>] 13:34:16</w:t>
      </w:r>
    </w:p>
    <w:p>
      <w:r>
        <w:rPr/>
        <w:t>Is associated with a high revenue.</w:t>
      </w:r>
    </w:p>
    <w:p/>
    <w:p>
      <w:r>
        <w:rPr/>
        <w:t>[</w:t>
      </w:r>
      <w:r>
        <w:rPr/>
        <w:t>P11</w:t>
      </w:r>
      <w:r>
        <w:rPr/>
        <w:t>] 13:34:24</w:t>
      </w:r>
    </w:p>
    <w:p>
      <w:r>
        <w:rPr/>
        <w:t>Isn't this in contrast with the first chart the one about top like the highest grossing movies</w:t>
      </w:r>
    </w:p>
    <w:p/>
    <w:p>
      <w:r>
        <w:rPr/>
        <w:t>[</w:t>
      </w:r>
      <w:r>
        <w:rPr/>
        <w:t>P12</w:t>
      </w:r>
      <w:r>
        <w:rPr/>
        <w:t>] 13:34:32</w:t>
      </w:r>
    </w:p>
    <w:p>
      <w:r>
        <w:rPr/>
        <w:t>Yes, animation is not highest.</w:t>
      </w:r>
    </w:p>
    <w:p/>
    <w:p>
      <w:r>
        <w:rPr/>
        <w:t>[</w:t>
      </w:r>
      <w:r>
        <w:rPr/>
        <w:t>P11</w:t>
      </w:r>
      <w:r>
        <w:rPr/>
        <w:t>] 13:34:36</w:t>
      </w:r>
    </w:p>
    <w:p>
      <w:r>
        <w:rPr/>
        <w:t>But here, the revenue is high.</w:t>
      </w:r>
    </w:p>
    <w:p/>
    <w:p>
      <w:r>
        <w:rPr/>
        <w:t>[</w:t>
      </w:r>
      <w:r>
        <w:rPr/>
        <w:t>P12</w:t>
      </w:r>
      <w:r>
        <w:rPr/>
        <w:t>] 13:34:46</w:t>
      </w:r>
    </w:p>
    <w:p>
      <w:r>
        <w:rPr/>
        <w:t>Yeah. Yeah. Yeah. Yeah. I cannot understand.</w:t>
      </w:r>
    </w:p>
    <w:p/>
    <w:p>
      <w:r>
        <w:rPr/>
        <w:t>[</w:t>
      </w:r>
      <w:r>
        <w:rPr/>
        <w:t>P11</w:t>
      </w:r>
      <w:r>
        <w:rPr/>
        <w:t>] 13:34:47</w:t>
      </w:r>
    </w:p>
    <w:p>
      <w:r>
        <w:rPr/>
        <w:t>I'm not sure why.</w:t>
      </w:r>
    </w:p>
    <w:p/>
    <w:p>
      <w:r>
        <w:rPr/>
        <w:t>[</w:t>
      </w:r>
      <w:r>
        <w:rPr/>
        <w:t>P12</w:t>
      </w:r>
      <w:r>
        <w:rPr/>
        <w:t>] 13:34:52</w:t>
      </w:r>
    </w:p>
    <w:p>
      <w:r>
        <w:rPr/>
        <w:t>What is the goal of this chart? Is in comparison the other chart before.</w:t>
      </w:r>
    </w:p>
    <w:p/>
    <w:p>
      <w:r>
        <w:rPr/>
        <w:t>[</w:t>
      </w:r>
      <w:r>
        <w:rPr/>
        <w:t>P11</w:t>
      </w:r>
      <w:r>
        <w:rPr/>
        <w:t>] 13:34:59</w:t>
      </w:r>
    </w:p>
    <w:p>
      <w:r>
        <w:rPr/>
        <w:t>I think that, yes, this chart wants to show the trend But we can also see like the distribution of the distribution of data. So we can see that data the like the distance between the minimum value and the first quartile is varying</w:t>
      </w:r>
    </w:p>
    <w:p/>
    <w:p>
      <w:r>
        <w:rPr/>
        <w:t>[</w:t>
      </w:r>
      <w:r>
        <w:rPr/>
        <w:t>P11</w:t>
      </w:r>
      <w:r>
        <w:rPr/>
        <w:t>] 13:35:23</w:t>
      </w:r>
    </w:p>
    <w:p>
      <w:r>
        <w:rPr/>
        <w:t>High for each genre.</w:t>
      </w:r>
    </w:p>
    <w:p/>
    <w:p>
      <w:r>
        <w:rPr/>
        <w:t>[</w:t>
      </w:r>
      <w:r>
        <w:rPr/>
        <w:t>P11</w:t>
      </w:r>
      <w:r>
        <w:rPr/>
        <w:t>] 13:35:31</w:t>
      </w:r>
    </w:p>
    <w:p>
      <w:r>
        <w:rPr/>
        <w:t>Hmm.</w:t>
      </w:r>
    </w:p>
    <w:p/>
    <w:p>
      <w:r>
        <w:rPr/>
        <w:t>[</w:t>
      </w:r>
      <w:r>
        <w:rPr/>
        <w:t>P11</w:t>
      </w:r>
      <w:r>
        <w:rPr/>
        <w:t>] 13:35:36</w:t>
      </w:r>
    </w:p>
    <w:p>
      <w:r>
        <w:rPr/>
        <w:t>It's also interesting to see that for TV movies their box plot.</w:t>
      </w:r>
    </w:p>
    <w:p/>
    <w:p>
      <w:r>
        <w:rPr/>
        <w:t>[</w:t>
      </w:r>
      <w:r>
        <w:rPr/>
        <w:t>P11</w:t>
      </w:r>
      <w:r>
        <w:rPr/>
        <w:t>] 13:35:42</w:t>
      </w:r>
    </w:p>
    <w:p>
      <w:r>
        <w:rPr/>
        <w:t>Is very short. Which means that there's no high viability.</w:t>
      </w:r>
    </w:p>
    <w:p/>
    <w:p>
      <w:r>
        <w:rPr/>
        <w:t>[</w:t>
      </w:r>
      <w:r>
        <w:rPr/>
        <w:t>P11</w:t>
      </w:r>
      <w:r>
        <w:rPr/>
        <w:t>] 13:35:50</w:t>
      </w:r>
    </w:p>
    <w:p>
      <w:r>
        <w:rPr/>
        <w:t>The data is concentrated on a shorter range.</w:t>
      </w:r>
    </w:p>
    <w:p/>
    <w:p>
      <w:r>
        <w:rPr/>
        <w:t>[</w:t>
      </w:r>
      <w:r>
        <w:rPr/>
        <w:t>P11</w:t>
      </w:r>
      <w:r>
        <w:rPr/>
        <w:t>] 13:35:56</w:t>
      </w:r>
    </w:p>
    <w:p>
      <w:r>
        <w:rPr/>
        <w:t>In terms of revenue. And all other genre generalized, like… more or less the range of the data looks similar yes for foreign movies the range is shorter same for documentaries but all other movies.</w:t>
      </w:r>
    </w:p>
    <w:p/>
    <w:p>
      <w:r>
        <w:rPr/>
        <w:t>[</w:t>
      </w:r>
      <w:r>
        <w:rPr/>
        <w:t>P12</w:t>
      </w:r>
      <w:r>
        <w:rPr/>
        <w:t>] 13:35:59</w:t>
      </w:r>
    </w:p>
    <w:p>
      <w:r>
        <w:rPr/>
        <w:t>Hmm.</w:t>
      </w:r>
    </w:p>
    <w:p/>
    <w:p>
      <w:r>
        <w:rPr/>
        <w:t>[</w:t>
      </w:r>
      <w:r>
        <w:rPr/>
        <w:t>P11</w:t>
      </w:r>
      <w:r>
        <w:rPr/>
        <w:t>] 13:36:19</w:t>
      </w:r>
    </w:p>
    <w:p>
      <w:r>
        <w:rPr/>
        <w:t>Generous. Westernster… and history movies, the range is shorter but all other genres have a similar range.</w:t>
      </w:r>
    </w:p>
    <w:p/>
    <w:p>
      <w:r>
        <w:rPr/>
        <w:t>[</w:t>
      </w:r>
      <w:r>
        <w:rPr/>
        <w:t>P11</w:t>
      </w:r>
      <w:r>
        <w:rPr/>
        <w:t>] 13:36:33</w:t>
      </w:r>
    </w:p>
    <w:p>
      <w:r>
        <w:rPr/>
        <w:t>For the revenue.</w:t>
      </w:r>
    </w:p>
    <w:p/>
    <w:p>
      <w:r>
        <w:rPr/>
        <w:t>[</w:t>
      </w:r>
      <w:r>
        <w:rPr/>
        <w:t>P12</w:t>
      </w:r>
      <w:r>
        <w:rPr/>
        <w:t>] 13:36:35</w:t>
      </w:r>
    </w:p>
    <w:p>
      <w:r>
        <w:rPr/>
        <w:t>Yeah, I agree.</w:t>
      </w:r>
    </w:p>
    <w:p/>
    <w:p>
      <w:r>
        <w:rPr/>
        <w:t>[</w:t>
      </w:r>
      <w:r>
        <w:rPr/>
        <w:t>P11</w:t>
      </w:r>
      <w:r>
        <w:rPr/>
        <w:t>] 13:36:37</w:t>
      </w:r>
    </w:p>
    <w:p>
      <w:r>
        <w:rPr/>
        <w:t>This is what I can observe. Yeah. But yes, I find this graph very overwhelming.</w:t>
      </w:r>
    </w:p>
    <w:p/>
    <w:p>
      <w:r>
        <w:rPr/>
        <w:t>[</w:t>
      </w:r>
      <w:r>
        <w:rPr/>
        <w:t>P12</w:t>
      </w:r>
      <w:r>
        <w:rPr/>
        <w:t>] 13:36:47</w:t>
      </w:r>
    </w:p>
    <w:p>
      <w:r>
        <w:rPr/>
        <w:t>Yeah.</w:t>
      </w:r>
    </w:p>
    <w:p/>
    <w:p>
      <w:r>
        <w:rPr/>
        <w:t>[</w:t>
      </w:r>
      <w:r>
        <w:rPr/>
        <w:t>P11</w:t>
      </w:r>
      <w:r>
        <w:rPr/>
        <w:t>] 13:36:47</w:t>
      </w:r>
    </w:p>
    <w:p>
      <w:r>
        <w:rPr/>
        <w:t>So yeah, I don't feel that it's very effective in showing the information that it wants to show.</w:t>
      </w:r>
    </w:p>
    <w:p/>
    <w:p>
      <w:r>
        <w:rPr/>
        <w:t>[</w:t>
      </w:r>
      <w:r>
        <w:rPr/>
        <w:t>P12</w:t>
      </w:r>
      <w:r>
        <w:rPr/>
        <w:t>] 13:37:03</w:t>
      </w:r>
    </w:p>
    <w:p>
      <w:r>
        <w:rPr/>
        <w:t>Yeah, I agree that. I don't have any.</w:t>
      </w:r>
    </w:p>
    <w:p/>
    <w:p>
      <w:r>
        <w:rPr/>
        <w:t>[</w:t>
      </w:r>
      <w:r>
        <w:rPr/>
        <w:t>P12</w:t>
      </w:r>
      <w:r>
        <w:rPr/>
        <w:t>] 13:37:08</w:t>
      </w:r>
    </w:p>
    <w:p>
      <w:r>
        <w:rPr/>
        <w:t>Opinion to add this show</w:t>
      </w:r>
    </w:p>
    <w:p/>
    <w:p>
      <w:r>
        <w:rPr/>
        <w:t>[</w:t>
      </w:r>
      <w:r>
        <w:rPr/>
        <w:t>P11</w:t>
      </w:r>
      <w:r>
        <w:rPr/>
        <w:t>] 13:37:10</w:t>
      </w:r>
    </w:p>
    <w:p>
      <w:r>
        <w:rPr/>
        <w:t>Okay, so we can conclude the discussion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