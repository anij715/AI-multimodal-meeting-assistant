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</w:t>
      </w:r>
      <w:r>
        <w:rPr/>
        <w:t>Moderator</w:t>
      </w:r>
      <w:r>
        <w:rPr/>
        <w:t>] 13:27:04</w:t>
      </w:r>
    </w:p>
    <w:p>
      <w:r>
        <w:rPr/>
        <w:t>Okay, then I'll go to the next one.</w:t>
      </w:r>
    </w:p>
    <w:p>
      <w:r>
        <w:rPr/>
      </w:r>
    </w:p>
    <w:p/>
    <w:p>
      <w:r>
        <w:rPr/>
        <w:t>[</w:t>
      </w:r>
      <w:r>
        <w:rPr/>
        <w:t>Moderator</w:t>
      </w:r>
      <w:r>
        <w:rPr/>
        <w:t>] 13:27:11</w:t>
      </w:r>
    </w:p>
    <w:p>
      <w:r>
        <w:rPr/>
        <w:t>This is the next slide. Top five movie genres over the years.</w:t>
      </w:r>
    </w:p>
    <w:p/>
    <w:p>
      <w:r>
        <w:rPr/>
        <w:t>[</w:t>
      </w:r>
      <w:r>
        <w:rPr/>
        <w:t>P11</w:t>
      </w:r>
      <w:r>
        <w:rPr/>
        <w:t>] 13:27:33</w:t>
      </w:r>
    </w:p>
    <w:p>
      <w:r>
        <w:rPr/>
        <w:t>So from this chart. We can see that drama is it?</w:t>
      </w:r>
    </w:p>
    <w:p/>
    <w:p>
      <w:r>
        <w:rPr/>
        <w:t>[</w:t>
      </w:r>
      <w:r>
        <w:rPr/>
        <w:t>P11</w:t>
      </w:r>
      <w:r>
        <w:rPr/>
        <w:t>] 13:27:40</w:t>
      </w:r>
    </w:p>
    <w:p>
      <w:r>
        <w:rPr/>
        <w:t>Is the top movie genre. Over the years and this thing Did it change.</w:t>
      </w:r>
    </w:p>
    <w:p/>
    <w:p>
      <w:r>
        <w:rPr/>
        <w:t>[</w:t>
      </w:r>
      <w:r>
        <w:rPr/>
        <w:t>P11</w:t>
      </w:r>
      <w:r>
        <w:rPr/>
        <w:t>] 13:27:47</w:t>
      </w:r>
    </w:p>
    <w:p>
      <w:r>
        <w:rPr/>
        <w:t>At all. So it has been the top movie genre since cinema.</w:t>
      </w:r>
    </w:p>
    <w:p/>
    <w:p>
      <w:r>
        <w:rPr/>
        <w:t>[</w:t>
      </w:r>
      <w:r>
        <w:rPr/>
        <w:t>P11</w:t>
      </w:r>
      <w:r>
        <w:rPr/>
        <w:t>] 13:27:56</w:t>
      </w:r>
    </w:p>
    <w:p>
      <w:r>
        <w:rPr/>
        <w:t>Started like the movie industry started which i didn't know</w:t>
      </w:r>
    </w:p>
    <w:p/>
    <w:p>
      <w:r>
        <w:rPr/>
        <w:t>[</w:t>
      </w:r>
      <w:r>
        <w:rPr/>
        <w:t>P11</w:t>
      </w:r>
      <w:r>
        <w:rPr/>
        <w:t>] 13:28:02</w:t>
      </w:r>
    </w:p>
    <w:p>
      <w:r>
        <w:rPr/>
        <w:t>And then there's comedy. Thriller. So essentially these three This chart shows what the previous chart showed but by using lines instead of using lines buyer like horizontal a bar plot. I'm not sure if that is considered Do you think that this chart is more or less effective than the previous chart?</w:t>
      </w:r>
    </w:p>
    <w:p/>
    <w:p>
      <w:r>
        <w:rPr/>
        <w:t>[</w:t>
      </w:r>
      <w:r>
        <w:rPr/>
        <w:t>P12</w:t>
      </w:r>
      <w:r>
        <w:rPr/>
        <w:t>] 13:28:33</w:t>
      </w:r>
    </w:p>
    <w:p>
      <w:r>
        <w:rPr/>
        <w:t>I think from this chart I understand. Before 1980.</w:t>
      </w:r>
    </w:p>
    <w:p/>
    <w:p>
      <w:r>
        <w:rPr/>
        <w:t>[</w:t>
      </w:r>
      <w:r>
        <w:rPr/>
        <w:t>P12</w:t>
      </w:r>
      <w:r>
        <w:rPr/>
        <w:t>] 13:28:40</w:t>
      </w:r>
    </w:p>
    <w:p>
      <w:r>
        <w:rPr/>
        <w:t>Most of the germ, most of the people of has the same opinion, same idea about the genre of the movies.</w:t>
      </w:r>
    </w:p>
    <w:p/>
    <w:p>
      <w:r>
        <w:rPr/>
        <w:t>[</w:t>
      </w:r>
      <w:r>
        <w:rPr/>
        <w:t>P11</w:t>
      </w:r>
      <w:r>
        <w:rPr/>
        <w:t>] 13:28:50</w:t>
      </w:r>
    </w:p>
    <w:p>
      <w:r>
        <w:rPr/>
        <w:t>Yes, that's true.</w:t>
      </w:r>
    </w:p>
    <w:p/>
    <w:p>
      <w:r>
        <w:rPr/>
        <w:t>[</w:t>
      </w:r>
      <w:r>
        <w:rPr/>
        <w:t>P12</w:t>
      </w:r>
      <w:r>
        <w:rPr/>
        <w:t>] 13:28:51</w:t>
      </w:r>
    </w:p>
    <w:p>
      <w:r>
        <w:rPr/>
        <w:t>After 1980, then we can see the variance between the population.</w:t>
      </w:r>
    </w:p>
    <w:p/>
    <w:p>
      <w:r>
        <w:rPr/>
        <w:t>[</w:t>
      </w:r>
      <w:r>
        <w:rPr/>
        <w:t>P12</w:t>
      </w:r>
      <w:r>
        <w:rPr/>
        <w:t>] 13:29:01</w:t>
      </w:r>
    </w:p>
    <w:p>
      <w:r>
        <w:rPr/>
        <w:t>Between the number of movies in no yeah between the number of movies in different genre.</w:t>
      </w:r>
    </w:p>
    <w:p/>
    <w:p>
      <w:r>
        <w:rPr/>
        <w:t>[</w:t>
      </w:r>
      <w:r>
        <w:rPr/>
        <w:t>P12</w:t>
      </w:r>
      <w:r>
        <w:rPr/>
        <w:t>] 13:29:11</w:t>
      </w:r>
    </w:p>
    <w:p>
      <w:r>
        <w:rPr/>
        <w:t>There are more variants but Beautiful. All of them has the same Flow.</w:t>
      </w:r>
    </w:p>
    <w:p/>
    <w:p>
      <w:r>
        <w:rPr/>
        <w:t>[</w:t>
      </w:r>
      <w:r>
        <w:rPr/>
        <w:t>P11</w:t>
      </w:r>
      <w:r>
        <w:rPr/>
        <w:t>] 13:29:14</w:t>
      </w:r>
    </w:p>
    <w:p>
      <w:r>
        <w:rPr/>
        <w:t>Yes.</w:t>
      </w:r>
    </w:p>
    <w:p/>
    <w:p>
      <w:r>
        <w:rPr/>
        <w:t>[</w:t>
      </w:r>
      <w:r>
        <w:rPr/>
        <w:t>P11</w:t>
      </w:r>
      <w:r>
        <w:rPr/>
        <w:t>] 13:29:19</w:t>
      </w:r>
    </w:p>
    <w:p>
      <w:r>
        <w:rPr/>
        <w:t>That's true.</w:t>
      </w:r>
    </w:p>
    <w:p/>
    <w:p>
      <w:r>
        <w:rPr/>
        <w:t>[</w:t>
      </w:r>
      <w:r>
        <w:rPr/>
        <w:t>P12</w:t>
      </w:r>
      <w:r>
        <w:rPr/>
        <w:t>] 13:29:22</w:t>
      </w:r>
    </w:p>
    <w:p>
      <w:r>
        <w:rPr/>
        <w:t>Yeah, but I think the previous chart is more effective.</w:t>
      </w:r>
    </w:p>
    <w:p/>
    <w:p>
      <w:r>
        <w:rPr/>
        <w:t>[</w:t>
      </w:r>
      <w:r>
        <w:rPr/>
        <w:t>P11</w:t>
      </w:r>
      <w:r>
        <w:rPr/>
        <w:t>] 13:29:28</w:t>
      </w:r>
    </w:p>
    <w:p>
      <w:r>
        <w:rPr/>
        <w:t>Yes, I thought that they… they were showing the same information but no i was wrong. Again, when you started talking i started realizing that This chart shows the trends of top five movie genres. I didn't notice that like I didn't read the title carefully enough.</w:t>
      </w:r>
    </w:p>
    <w:p/>
    <w:p>
      <w:r>
        <w:rPr/>
        <w:t>[</w:t>
      </w:r>
      <w:r>
        <w:rPr/>
        <w:t>P11</w:t>
      </w:r>
      <w:r>
        <w:rPr/>
        <w:t>] 13:29:50</w:t>
      </w:r>
    </w:p>
    <w:p>
      <w:r>
        <w:rPr/>
        <w:t>So I think that this is a good chart to show the trend.</w:t>
      </w:r>
    </w:p>
    <w:p/>
    <w:p>
      <w:r>
        <w:rPr/>
        <w:t>[</w:t>
      </w:r>
      <w:r>
        <w:rPr/>
        <w:t>P11</w:t>
      </w:r>
      <w:r>
        <w:rPr/>
        <w:t>] 13:29:54</w:t>
      </w:r>
    </w:p>
    <w:p>
      <w:r>
        <w:rPr/>
        <w:t>Yes, because we can see that the number of movies goes up over the years.</w:t>
      </w:r>
    </w:p>
    <w:p/>
    <w:p>
      <w:r>
        <w:rPr/>
        <w:t>[</w:t>
      </w:r>
      <w:r>
        <w:rPr/>
        <w:t>P11</w:t>
      </w:r>
      <w:r>
        <w:rPr/>
        <w:t>] 13:30:01</w:t>
      </w:r>
    </w:p>
    <w:p>
      <w:r>
        <w:rPr/>
        <w:t>While the previous chart was just showing the top movie genres.</w:t>
      </w:r>
    </w:p>
    <w:p/>
    <w:p>
      <w:r>
        <w:rPr/>
        <w:t>[</w:t>
      </w:r>
      <w:r>
        <w:rPr/>
        <w:t>P11</w:t>
      </w:r>
      <w:r>
        <w:rPr/>
        <w:t>] 13:30:07</w:t>
      </w:r>
    </w:p>
    <w:p>
      <w:r>
        <w:rPr/>
        <w:t>So yes, it was a different charge. What I can notice here is that in 2019, there was a drop.</w:t>
      </w:r>
    </w:p>
    <w:p/>
    <w:p>
      <w:r>
        <w:rPr/>
        <w:t>[</w:t>
      </w:r>
      <w:r>
        <w:rPr/>
        <w:t>P11</w:t>
      </w:r>
      <w:r>
        <w:rPr/>
        <w:t>] 13:30:17</w:t>
      </w:r>
    </w:p>
    <w:p>
      <w:r>
        <w:rPr/>
        <w:t>I assume that this is due to the pandemic. Maybe there's there's a shift in this chart like i think that that drop happened in 2020 not in 2019 or 2018 or 2019 whatever so probably this chart should be shifted.</w:t>
      </w:r>
    </w:p>
    <w:p/>
    <w:p>
      <w:r>
        <w:rPr/>
        <w:t>[</w:t>
      </w:r>
      <w:r>
        <w:rPr/>
        <w:t>P11</w:t>
      </w:r>
      <w:r>
        <w:rPr/>
        <w:t>] 13:30:40</w:t>
      </w:r>
    </w:p>
    <w:p>
      <w:r>
        <w:rPr/>
        <w:t>Because I don't think that before 2020 that there was that sudden Drop.</w:t>
      </w:r>
    </w:p>
    <w:p/>
    <w:p>
      <w:r>
        <w:rPr/>
        <w:t>[</w:t>
      </w:r>
      <w:r>
        <w:rPr/>
        <w:t>P11</w:t>
      </w:r>
      <w:r>
        <w:rPr/>
        <w:t>] 13:30:47</w:t>
      </w:r>
    </w:p>
    <w:p>
      <w:r>
        <w:rPr/>
        <w:t>Actually, there was also a drop. After 2000, like 2005, I'm not sure what is that there was Yes, there's a high variance here.</w:t>
      </w:r>
    </w:p>
    <w:p/>
    <w:p>
      <w:r>
        <w:rPr/>
        <w:t>[</w:t>
      </w:r>
      <w:r>
        <w:rPr/>
        <w:t>P11</w:t>
      </w:r>
      <w:r>
        <w:rPr/>
        <w:t>] 13:30:59</w:t>
      </w:r>
    </w:p>
    <w:p>
      <w:r>
        <w:rPr/>
        <w:t>But…</w:t>
      </w:r>
    </w:p>
    <w:p/>
    <w:p>
      <w:r>
        <w:rPr/>
        <w:t>[</w:t>
      </w:r>
      <w:r>
        <w:rPr/>
        <w:t>P12</w:t>
      </w:r>
      <w:r>
        <w:rPr/>
        <w:t>] 13:31:04</w:t>
      </w:r>
    </w:p>
    <w:p>
      <w:r>
        <w:rPr/>
        <w:t>Yeah.</w:t>
      </w:r>
    </w:p>
    <w:p/>
    <w:p>
      <w:r>
        <w:rPr/>
        <w:t>[</w:t>
      </w:r>
      <w:r>
        <w:rPr/>
        <w:t>P11</w:t>
      </w:r>
      <w:r>
        <w:rPr/>
        <w:t>] 13:31:04</w:t>
      </w:r>
    </w:p>
    <w:p>
      <w:r>
        <w:rPr/>
        <w:t>I don't know, that feels like a sudden drop. At the end I'm not sure if that is correct i think that that that drop is due to the pandemic.</w:t>
      </w:r>
    </w:p>
    <w:p/>
    <w:p>
      <w:r>
        <w:rPr/>
        <w:t>[</w:t>
      </w:r>
      <w:r>
        <w:rPr/>
        <w:t>P11</w:t>
      </w:r>
      <w:r>
        <w:rPr/>
        <w:t>] 13:31:17</w:t>
      </w:r>
    </w:p>
    <w:p>
      <w:r>
        <w:rPr/>
        <w:t>I think so there may be a misalignment with the x-axis. I'm not sure, though.</w:t>
      </w:r>
    </w:p>
    <w:p/>
    <w:p>
      <w:r>
        <w:rPr/>
        <w:t>[</w:t>
      </w:r>
      <w:r>
        <w:rPr/>
        <w:t>P12</w:t>
      </w:r>
      <w:r>
        <w:rPr/>
        <w:t>] 13:31:27</w:t>
      </w:r>
    </w:p>
    <w:p>
      <w:r>
        <w:rPr/>
        <w:t>Yeah.</w:t>
      </w:r>
    </w:p>
    <w:p/>
    <w:p>
      <w:r>
        <w:rPr/>
        <w:t>[</w:t>
      </w:r>
      <w:r>
        <w:rPr/>
        <w:t>P11</w:t>
      </w:r>
      <w:r>
        <w:rPr/>
        <w:t>] 13:31:29</w:t>
      </w:r>
    </w:p>
    <w:p>
      <w:r>
        <w:rPr/>
        <w:t>Okay. We can conclude our discussion. In my opinion, for this unless you won't want this.</w:t>
      </w:r>
    </w:p>
    <w:p/>
    <w:p>
      <w:r>
        <w:rPr/>
        <w:t>[</w:t>
      </w:r>
      <w:r>
        <w:rPr/>
        <w:t>P12</w:t>
      </w:r>
      <w:r>
        <w:rPr/>
        <w:t>] 13:31:39</w:t>
      </w:r>
    </w:p>
    <w:p>
      <w:r>
        <w:rPr/>
        <w:t>Yeah, I think after After sharply increasing in different And type off genre movies.</w:t>
      </w:r>
    </w:p>
    <w:p/>
    <w:p>
      <w:r>
        <w:rPr/>
        <w:t>[</w:t>
      </w:r>
      <w:r>
        <w:rPr/>
        <w:t>P12</w:t>
      </w:r>
      <w:r>
        <w:rPr/>
        <w:t>] 13:31:48</w:t>
      </w:r>
    </w:p>
    <w:p>
      <w:r>
        <w:rPr/>
        <w:t>After that in. 22 or 20 to 19.</w:t>
      </w:r>
    </w:p>
    <w:p/>
    <w:p>
      <w:r>
        <w:rPr/>
        <w:t>[</w:t>
      </w:r>
      <w:r>
        <w:rPr/>
        <w:t>P12</w:t>
      </w:r>
      <w:r>
        <w:rPr/>
        <w:t>] 13:31:54</w:t>
      </w:r>
    </w:p>
    <w:p>
      <w:r>
        <w:rPr/>
        <w:t>They dropped.</w:t>
      </w:r>
    </w:p>
    <w:p/>
    <w:p>
      <w:r>
        <w:rPr/>
        <w:t>[</w:t>
      </w:r>
      <w:r>
        <w:rPr/>
        <w:t>P11</w:t>
      </w:r>
      <w:r>
        <w:rPr/>
        <w:t>] 13:31:58</w:t>
      </w:r>
    </w:p>
    <w:p>
      <w:r>
        <w:rPr/>
        <w:t>Yes, but I don't see why they don't see why they had to drop.</w:t>
      </w:r>
    </w:p>
    <w:p/>
    <w:p>
      <w:r>
        <w:rPr/>
        <w:t>[</w:t>
      </w:r>
      <w:r>
        <w:rPr/>
        <w:t>P11</w:t>
      </w:r>
      <w:r>
        <w:rPr/>
        <w:t>] 13:32:03</w:t>
      </w:r>
    </w:p>
    <w:p>
      <w:r>
        <w:rPr/>
        <w:t>If we don't consider the pandemic. I think that that is due to the pandemic, but I don't know.</w:t>
      </w:r>
    </w:p>
    <w:p/>
    <w:p>
      <w:r>
        <w:rPr/>
        <w:t>[</w:t>
      </w:r>
      <w:r>
        <w:rPr/>
        <w:t>P12</w:t>
      </w:r>
      <w:r>
        <w:rPr/>
        <w:t>] 13:32:10</w:t>
      </w:r>
    </w:p>
    <w:p>
      <w:r>
        <w:rPr/>
        <w:t>Yeah, we don't know the reason of this. That's the reason maybe we need the assistant.</w:t>
      </w:r>
    </w:p>
    <w:p/>
    <w:p>
      <w:r>
        <w:rPr/>
        <w:t>[</w:t>
      </w:r>
      <w:r>
        <w:rPr/>
        <w:t>P11</w:t>
      </w:r>
      <w:r>
        <w:rPr/>
        <w:t>] 13:32:16</w:t>
      </w:r>
    </w:p>
    <w:p>
      <w:r>
        <w:rPr/>
        <w:t>Yes, that's true. That would be very helpful yes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