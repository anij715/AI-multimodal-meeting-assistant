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13:05:20</w:t>
      </w:r>
    </w:p>
    <w:p>
      <w:r>
        <w:rPr/>
        <w:t>Okay. So this is the first slide.</w:t>
      </w:r>
    </w:p>
    <w:p>
      <w:r>
        <w:rPr/>
      </w:r>
    </w:p>
    <w:p/>
    <w:p>
      <w:r>
        <w:rPr/>
        <w:t>[</w:t>
      </w:r>
      <w:r>
        <w:rPr/>
        <w:t>Moderator</w:t>
      </w:r>
      <w:r>
        <w:rPr/>
        <w:t>] 13:05:26</w:t>
      </w:r>
    </w:p>
    <w:p>
      <w:r>
        <w:rPr/>
        <w:t>And when I introduced a slide to you guys. You guys can go ahead and talk about it. And once you're done talking about it, you can just tell me and I'll navigate to the other slide. So yeah, you guys can start.</w:t>
      </w:r>
    </w:p>
    <w:p/>
    <w:p>
      <w:r>
        <w:rPr/>
        <w:t>[</w:t>
      </w:r>
      <w:r>
        <w:rPr/>
        <w:t>P11</w:t>
      </w:r>
      <w:r>
        <w:rPr/>
        <w:t>] 13:05:41</w:t>
      </w:r>
    </w:p>
    <w:p>
      <w:r>
        <w:rPr/>
        <w:t xml:space="preserve">Okay. So these plot shows the top fifth the highest grossing movies I think that I've seen… all of them, I think. What about you, </w:t>
      </w:r>
      <w:r>
        <w:rPr/>
        <w:t>P12</w:t>
      </w:r>
      <w:r>
        <w:rPr/>
        <w:t>?</w:t>
      </w:r>
    </w:p>
    <w:p/>
    <w:p>
      <w:r>
        <w:rPr/>
        <w:t>[</w:t>
      </w:r>
      <w:r>
        <w:rPr/>
        <w:t>P12</w:t>
      </w:r>
      <w:r>
        <w:rPr/>
        <w:t>] 13:06:00</w:t>
      </w:r>
    </w:p>
    <w:p>
      <w:r>
        <w:rPr/>
        <w:t xml:space="preserve">Yes, I can see </w:t>
      </w:r>
      <w:r>
        <w:rPr/>
        <w:t>all</w:t>
      </w:r>
      <w:r>
        <w:rPr/>
        <w:t xml:space="preserve"> of the data.</w:t>
      </w:r>
    </w:p>
    <w:p/>
    <w:p>
      <w:r>
        <w:rPr/>
        <w:t>[</w:t>
      </w:r>
      <w:r>
        <w:rPr/>
        <w:t>P11</w:t>
      </w:r>
      <w:r>
        <w:rPr/>
        <w:t>] 13:06:06</w:t>
      </w:r>
    </w:p>
    <w:p>
      <w:r>
        <w:rPr/>
        <w:t>So on the left side, I can see the titles and I've seen all movies</w:t>
      </w:r>
    </w:p>
    <w:p/>
    <w:p>
      <w:r>
        <w:rPr/>
        <w:t>[</w:t>
      </w:r>
      <w:r>
        <w:rPr/>
        <w:t>P11</w:t>
      </w:r>
      <w:r>
        <w:rPr/>
        <w:t>] 13:06:17</w:t>
      </w:r>
    </w:p>
    <w:p>
      <w:r>
        <w:rPr/>
        <w:t>Yes. So I can see that Avatar is the highest grossing movie and I knew that avatar was this big</w:t>
      </w:r>
      <w:r>
        <w:rPr/>
        <w:t xml:space="preserve">. </w:t>
      </w:r>
      <w:r>
        <w:rPr/>
        <w:t>So these were movies before 2017.</w:t>
      </w:r>
    </w:p>
    <w:p/>
    <w:p>
      <w:r>
        <w:rPr/>
        <w:t>[</w:t>
      </w:r>
      <w:r>
        <w:rPr/>
        <w:t>P11</w:t>
      </w:r>
      <w:r>
        <w:rPr/>
        <w:t>] 13:06:35</w:t>
      </w:r>
    </w:p>
    <w:p>
      <w:r>
        <w:rPr/>
        <w:t>Because i</w:t>
      </w:r>
      <w:r>
        <w:rPr/>
        <w:t>f</w:t>
      </w:r>
      <w:r>
        <w:rPr/>
        <w:t xml:space="preserve"> this list included movies up to</w:t>
      </w:r>
      <w:r>
        <w:rPr/>
        <w:t xml:space="preserve"> n</w:t>
      </w:r>
      <w:r>
        <w:rPr/>
        <w:t>ow</w:t>
      </w:r>
      <w:r>
        <w:rPr/>
        <w:t>,</w:t>
      </w:r>
      <w:r>
        <w:rPr/>
        <w:t xml:space="preserve"> this list would include more movies like Avatar 2. I think that Avatar 2 is also </w:t>
      </w:r>
      <w:r>
        <w:rPr/>
        <w:t xml:space="preserve">like </w:t>
      </w:r>
      <w:r>
        <w:rPr/>
        <w:t>one of the highest grossing movies</w:t>
      </w:r>
      <w:r>
        <w:rPr/>
        <w:t xml:space="preserve">. </w:t>
      </w:r>
      <w:r>
        <w:rPr/>
        <w:t>I have to say that the highest grossing movies are probably not my favorite movies.</w:t>
      </w:r>
    </w:p>
    <w:p/>
    <w:p>
      <w:r>
        <w:rPr/>
        <w:t>[</w:t>
      </w:r>
      <w:r>
        <w:rPr/>
        <w:t>P11</w:t>
      </w:r>
      <w:r>
        <w:rPr/>
        <w:t>] 13:06:59</w:t>
      </w:r>
    </w:p>
    <w:p>
      <w:r>
        <w:rPr/>
        <w:t>I'm not a big fan of avatar</w:t>
      </w:r>
      <w:r>
        <w:rPr/>
        <w:t>,</w:t>
      </w:r>
      <w:r>
        <w:rPr/>
        <w:t xml:space="preserve"> i saw it </w:t>
      </w:r>
      <w:r>
        <w:rPr/>
        <w:t>b</w:t>
      </w:r>
      <w:r>
        <w:rPr/>
        <w:t>ecause it was a big deal.</w:t>
      </w:r>
    </w:p>
    <w:p/>
    <w:p>
      <w:r>
        <w:rPr/>
        <w:t>[</w:t>
      </w:r>
      <w:r>
        <w:rPr/>
        <w:t>P11</w:t>
      </w:r>
      <w:r>
        <w:rPr/>
        <w:t>] 13:07:06</w:t>
      </w:r>
    </w:p>
    <w:p>
      <w:r>
        <w:rPr/>
        <w:t xml:space="preserve">But I didn't find </w:t>
      </w:r>
      <w:r>
        <w:rPr/>
        <w:t>the</w:t>
      </w:r>
      <w:r>
        <w:rPr/>
        <w:t xml:space="preserve"> story that engaging. Star Wars, this is a saga </w:t>
      </w:r>
      <w:r>
        <w:rPr/>
        <w:t>-</w:t>
      </w:r>
      <w:r>
        <w:rPr/>
        <w:t xml:space="preserve"> i'm not a big fan of Star Wars movies</w:t>
      </w:r>
      <w:r>
        <w:rPr/>
        <w:t>,</w:t>
      </w:r>
      <w:r>
        <w:rPr/>
        <w:t xml:space="preserve"> Titanic is a dramatic</w:t>
      </w:r>
      <w:r>
        <w:rPr/>
        <w:t>-</w:t>
      </w:r>
      <w:r>
        <w:rPr/>
        <w:t xml:space="preserve"> not a big fan</w:t>
      </w:r>
      <w:r>
        <w:rPr/>
        <w:t>.</w:t>
      </w:r>
      <w:r>
        <w:rPr/>
        <w:t xml:space="preserve"> The Avengers was interesting, entertaining What about you, </w:t>
      </w:r>
      <w:r>
        <w:rPr/>
        <w:t>P12</w:t>
      </w:r>
      <w:r>
        <w:rPr/>
        <w:t>?</w:t>
      </w:r>
    </w:p>
    <w:p/>
    <w:p>
      <w:r>
        <w:rPr/>
        <w:t>[</w:t>
      </w:r>
      <w:r>
        <w:rPr/>
        <w:t>P12</w:t>
      </w:r>
      <w:r>
        <w:rPr/>
        <w:t>] 13:07:30</w:t>
      </w:r>
    </w:p>
    <w:p>
      <w:r>
        <w:rPr/>
        <w:t>Unfortunately,</w:t>
      </w:r>
      <w:r>
        <w:rPr/>
        <w:t xml:space="preserve"> I didn't see most of th</w:t>
      </w:r>
      <w:r>
        <w:rPr/>
        <w:t>e</w:t>
      </w:r>
      <w:r>
        <w:rPr/>
        <w:t>s</w:t>
      </w:r>
      <w:r>
        <w:rPr/>
        <w:t>e</w:t>
      </w:r>
      <w:r>
        <w:rPr/>
        <w:t xml:space="preserve"> movie</w:t>
      </w:r>
      <w:r>
        <w:rPr/>
        <w:t>s</w:t>
      </w:r>
      <w:r>
        <w:rPr/>
        <w:t>.</w:t>
      </w:r>
    </w:p>
    <w:p/>
    <w:p>
      <w:r>
        <w:rPr/>
        <w:t>[</w:t>
      </w:r>
      <w:r>
        <w:rPr/>
        <w:t>P12</w:t>
      </w:r>
      <w:r>
        <w:rPr/>
        <w:t>] 13:07:36</w:t>
      </w:r>
    </w:p>
    <w:p>
      <w:r>
        <w:rPr/>
        <w:t>But I was thinking about these charts. Can we see this chart</w:t>
      </w:r>
      <w:r>
        <w:rPr/>
        <w:t xml:space="preserve"> i</w:t>
      </w:r>
      <w:r>
        <w:rPr/>
        <w:t>n better visualization</w:t>
      </w:r>
      <w:r>
        <w:rPr/>
        <w:t>?</w:t>
      </w:r>
    </w:p>
    <w:p/>
    <w:p>
      <w:r>
        <w:rPr/>
        <w:t>[</w:t>
      </w:r>
      <w:r>
        <w:rPr/>
        <w:t>P11</w:t>
      </w:r>
      <w:r>
        <w:rPr/>
        <w:t>] 13:07:49</w:t>
      </w:r>
    </w:p>
    <w:p>
      <w:r>
        <w:rPr/>
        <w:t>For example</w:t>
      </w:r>
      <w:r>
        <w:rPr/>
        <w:t>?</w:t>
      </w:r>
      <w:r>
        <w:rPr/>
        <w:t xml:space="preserve"> </w:t>
      </w:r>
    </w:p>
    <w:p/>
    <w:p>
      <w:r>
        <w:rPr/>
        <w:t>[</w:t>
      </w:r>
      <w:r>
        <w:rPr/>
        <w:t>P12</w:t>
      </w:r>
      <w:r>
        <w:rPr/>
        <w:t>] 13:07:49</w:t>
      </w:r>
    </w:p>
    <w:p>
      <w:r>
        <w:rPr/>
        <w:t xml:space="preserve">Yeah. To change the </w:t>
      </w:r>
      <w:r>
        <w:rPr/>
        <w:t xml:space="preserve">this </w:t>
      </w:r>
      <w:r>
        <w:rPr/>
        <w:t>char</w:t>
      </w:r>
      <w:r>
        <w:rPr/>
        <w:t>t</w:t>
      </w:r>
      <w:r>
        <w:rPr/>
        <w:t xml:space="preserve"> to</w:t>
      </w:r>
      <w:r>
        <w:rPr/>
        <w:t xml:space="preserve"> a</w:t>
      </w:r>
      <w:r>
        <w:rPr/>
        <w:t xml:space="preserve"> other type of chart</w:t>
      </w:r>
      <w:r>
        <w:rPr/>
        <w:t>,</w:t>
      </w:r>
      <w:r>
        <w:rPr/>
        <w:t xml:space="preserve"> how we can show this data really better in </w:t>
      </w:r>
      <w:r>
        <w:rPr/>
        <w:t xml:space="preserve">a </w:t>
      </w:r>
      <w:r>
        <w:rPr/>
        <w:t xml:space="preserve">simple way to </w:t>
      </w:r>
      <w:r>
        <w:rPr/>
        <w:t>a</w:t>
      </w:r>
      <w:r>
        <w:rPr/>
        <w:t>ny</w:t>
      </w:r>
      <w:r>
        <w:rPr/>
        <w:t xml:space="preserve"> u</w:t>
      </w:r>
      <w:r>
        <w:rPr/>
        <w:t xml:space="preserve">sers that want to find the data from this </w:t>
      </w:r>
      <w:r>
        <w:rPr/>
        <w:t>chart.</w:t>
      </w:r>
    </w:p>
    <w:p/>
    <w:p>
      <w:r>
        <w:rPr/>
        <w:t>[</w:t>
      </w:r>
      <w:r>
        <w:rPr/>
        <w:t>P11</w:t>
      </w:r>
      <w:r>
        <w:rPr/>
        <w:t>] 13:08:14</w:t>
      </w:r>
    </w:p>
    <w:p>
      <w:r>
        <w:rPr/>
        <w:t>So there's something specific that you would change about this plot</w:t>
      </w:r>
      <w:r>
        <w:rPr/>
        <w:t>?</w:t>
      </w:r>
    </w:p>
    <w:p/>
    <w:p>
      <w:r>
        <w:rPr/>
        <w:t>[</w:t>
      </w:r>
      <w:r>
        <w:rPr/>
        <w:t>P12</w:t>
      </w:r>
      <w:r>
        <w:rPr/>
        <w:t>] 13:08:22</w:t>
      </w:r>
    </w:p>
    <w:p>
      <w:r>
        <w:rPr/>
        <w:t>Yeah, I was thinking… Maybe if you use the other type of the chart for this setup because</w:t>
      </w:r>
      <w:r>
        <w:rPr/>
        <w:t xml:space="preserve">, </w:t>
      </w:r>
      <w:r>
        <w:rPr/>
        <w:t>for example</w:t>
      </w:r>
      <w:r>
        <w:rPr/>
        <w:t>,</w:t>
      </w:r>
      <w:r>
        <w:rPr/>
        <w:t xml:space="preserve"> for the avatar or star</w:t>
      </w:r>
      <w:r>
        <w:rPr/>
        <w:t xml:space="preserve"> wa</w:t>
      </w:r>
      <w:r>
        <w:rPr/>
        <w:t>rs</w:t>
      </w:r>
      <w:r>
        <w:rPr/>
        <w:t>,</w:t>
      </w:r>
      <w:r>
        <w:rPr/>
        <w:t xml:space="preserve"> it shows they are really different </w:t>
      </w:r>
      <w:r>
        <w:rPr/>
        <w:t>but</w:t>
      </w:r>
      <w:r>
        <w:rPr/>
        <w:t xml:space="preserve"> the most of the</w:t>
      </w:r>
      <w:r>
        <w:rPr/>
        <w:t xml:space="preserve"> </w:t>
      </w:r>
      <w:r>
        <w:rPr/>
        <w:t>movies at the lowest level</w:t>
      </w:r>
      <w:r>
        <w:rPr/>
        <w:t xml:space="preserve">, </w:t>
      </w:r>
      <w:r>
        <w:rPr/>
        <w:t>I think they are really the same and they are just the different color to show the users they are in different genr</w:t>
      </w:r>
      <w:r>
        <w:rPr/>
        <w:t>es</w:t>
      </w:r>
      <w:r>
        <w:rPr/>
        <w:t>.</w:t>
      </w:r>
      <w:r>
        <w:rPr/>
        <w:t xml:space="preserve"> </w:t>
      </w:r>
      <w:r>
        <w:rPr/>
        <w:t>But from this chart, we want to show which move is highest or lowest.</w:t>
      </w:r>
      <w:r>
        <w:rPr/>
        <w:t xml:space="preserve"> </w:t>
      </w:r>
      <w:r>
        <w:rPr/>
        <w:t>But when we use the different color the users maybe pay attention about just the different genre.</w:t>
      </w:r>
    </w:p>
    <w:p/>
    <w:p>
      <w:r>
        <w:rPr/>
        <w:t>[</w:t>
      </w:r>
      <w:r>
        <w:rPr/>
        <w:t>P11</w:t>
      </w:r>
      <w:r>
        <w:rPr/>
        <w:t>] 13:09:18</w:t>
      </w:r>
    </w:p>
    <w:p>
      <w:r>
        <w:rPr/>
        <w:t>I see.</w:t>
      </w:r>
    </w:p>
    <w:p/>
    <w:p>
      <w:r>
        <w:rPr/>
        <w:t>[</w:t>
      </w:r>
      <w:r>
        <w:rPr/>
        <w:t>P12</w:t>
      </w:r>
      <w:r>
        <w:rPr/>
        <w:t>] 13:09:19</w:t>
      </w:r>
    </w:p>
    <w:p>
      <w:r>
        <w:rPr/>
        <w:t>Because the color is really show up in this.</w:t>
      </w:r>
      <w:r>
        <w:rPr/>
        <w:t xml:space="preserve"> </w:t>
      </w:r>
      <w:r>
        <w:rPr/>
        <w:t>But the goal of this chart is to show the Which move is his highest?</w:t>
      </w:r>
    </w:p>
    <w:p/>
    <w:p>
      <w:r>
        <w:rPr/>
        <w:t>[</w:t>
      </w:r>
      <w:r>
        <w:rPr/>
        <w:t>P11</w:t>
      </w:r>
      <w:r>
        <w:rPr/>
        <w:t>] 13:09:29</w:t>
      </w:r>
    </w:p>
    <w:p>
      <w:r>
        <w:rPr/>
        <w:t xml:space="preserve">Yes, that's true. </w:t>
      </w:r>
      <w:r>
        <w:rPr/>
        <w:t>Also, w</w:t>
      </w:r>
      <w:r>
        <w:rPr/>
        <w:t>hen I took a look at this at this chart, I didn't pay attention to the colors at all. So I noticed the colors when you started mentioning the colors</w:t>
      </w:r>
      <w:r>
        <w:rPr/>
        <w:t>.</w:t>
      </w:r>
      <w:r>
        <w:rPr/>
        <w:t xml:space="preserve"> Because I noticed first what movies are the highest grossing movies because </w:t>
      </w:r>
      <w:r>
        <w:rPr/>
        <w:t>of</w:t>
      </w:r>
      <w:r>
        <w:rPr/>
        <w:t xml:space="preserve"> the title</w:t>
      </w:r>
      <w:r>
        <w:rPr/>
        <w:t xml:space="preserve"> o</w:t>
      </w:r>
      <w:r>
        <w:rPr/>
        <w:t>f the chart so yes and there's also written</w:t>
      </w:r>
      <w:r>
        <w:rPr/>
        <w:t xml:space="preserve"> -</w:t>
      </w:r>
      <w:r>
        <w:rPr/>
        <w:t xml:space="preserve"> color coded by genre, but I didn't notice that at all</w:t>
      </w:r>
      <w:r>
        <w:rPr/>
        <w:t>.</w:t>
      </w:r>
      <w:r>
        <w:rPr/>
        <w:t xml:space="preserve"> So yes, I think that you are right. If the goal is also to include the gen</w:t>
      </w:r>
      <w:r>
        <w:rPr/>
        <w:t>re</w:t>
      </w:r>
      <w:r>
        <w:rPr/>
        <w:t xml:space="preserve"> this is probably not the best plot</w:t>
      </w:r>
      <w:r>
        <w:rPr/>
        <w:t>.</w:t>
      </w:r>
    </w:p>
    <w:p/>
    <w:p>
      <w:r>
        <w:rPr/>
        <w:t>[</w:t>
      </w:r>
      <w:r>
        <w:rPr/>
        <w:t>P12</w:t>
      </w:r>
      <w:r>
        <w:rPr/>
        <w:t>] 13:09:57</w:t>
      </w:r>
    </w:p>
    <w:p>
      <w:r>
        <w:rPr/>
        <w:t>Yes.</w:t>
      </w:r>
    </w:p>
    <w:p>
      <w:r>
        <w:rPr/>
        <w:t>[</w:t>
      </w:r>
      <w:r>
        <w:rPr/>
        <w:t>P11</w:t>
      </w:r>
      <w:r>
        <w:rPr/>
        <w:t>] 13:10:15</w:t>
      </w:r>
    </w:p>
    <w:p>
      <w:r>
        <w:rPr/>
        <w:t>I</w:t>
      </w:r>
      <w:r>
        <w:rPr/>
        <w:t>s there a plot, a chart you would use to highlight the genre?</w:t>
      </w:r>
    </w:p>
    <w:p/>
    <w:p>
      <w:r>
        <w:rPr/>
        <w:t>[</w:t>
      </w:r>
      <w:r>
        <w:rPr/>
        <w:t>P11</w:t>
      </w:r>
      <w:r>
        <w:rPr/>
        <w:t>] 13:10:23</w:t>
      </w:r>
    </w:p>
    <w:p>
      <w:r>
        <w:rPr/>
        <w:t>I'm not sure.</w:t>
      </w:r>
    </w:p>
    <w:p/>
    <w:p>
      <w:r>
        <w:rPr/>
        <w:t>[</w:t>
      </w:r>
      <w:r>
        <w:rPr/>
        <w:t>P12</w:t>
      </w:r>
      <w:r>
        <w:rPr/>
        <w:t>] 13:10:26</w:t>
      </w:r>
    </w:p>
    <w:p>
      <w:r>
        <w:rPr/>
        <w:t xml:space="preserve">Me. Yeah, I was thinking about which </w:t>
      </w:r>
      <w:r>
        <w:rPr/>
        <w:t xml:space="preserve">would </w:t>
      </w:r>
      <w:r>
        <w:rPr/>
        <w:t>turn things better.</w:t>
      </w:r>
    </w:p>
    <w:p/>
    <w:p>
      <w:r>
        <w:rPr/>
        <w:t>[</w:t>
      </w:r>
      <w:r>
        <w:rPr/>
        <w:t>P11</w:t>
      </w:r>
      <w:r>
        <w:rPr/>
        <w:t>] 13:10:42</w:t>
      </w:r>
    </w:p>
    <w:p>
      <w:r>
        <w:rPr/>
        <w:t>Yes, I don't know.</w:t>
      </w:r>
    </w:p>
    <w:p/>
    <w:p>
      <w:r>
        <w:rPr/>
        <w:t>[</w:t>
      </w:r>
      <w:r>
        <w:rPr/>
        <w:t>P11</w:t>
      </w:r>
      <w:r>
        <w:rPr/>
        <w:t>] 13:10:49</w:t>
      </w:r>
    </w:p>
    <w:p>
      <w:r>
        <w:rPr/>
        <w:t>So…</w:t>
      </w:r>
    </w:p>
    <w:p/>
    <w:p>
      <w:r>
        <w:rPr/>
        <w:t>[</w:t>
      </w:r>
      <w:r>
        <w:rPr/>
        <w:t>P11</w:t>
      </w:r>
      <w:r>
        <w:rPr/>
        <w:t>] 13:10:58</w:t>
      </w:r>
    </w:p>
    <w:p>
      <w:r>
        <w:rPr/>
        <w:t>Like… I'm trying to think about all the types of charts that I'm familiar with.</w:t>
      </w:r>
    </w:p>
    <w:p/>
    <w:p>
      <w:r>
        <w:rPr/>
        <w:t>[</w:t>
      </w:r>
      <w:r>
        <w:rPr/>
        <w:t>P11</w:t>
      </w:r>
      <w:r>
        <w:rPr/>
        <w:t>] 13:11:06</w:t>
      </w:r>
    </w:p>
    <w:p>
      <w:r>
        <w:rPr/>
        <w:t xml:space="preserve">But I think that you will either highlight the fact that they are the highest grossing movies or you </w:t>
      </w:r>
      <w:r>
        <w:rPr/>
        <w:t>highlight the genre</w:t>
      </w:r>
      <w:r>
        <w:rPr/>
        <w:t>.</w:t>
      </w:r>
    </w:p>
    <w:p/>
    <w:p>
      <w:r>
        <w:rPr/>
        <w:t>[</w:t>
      </w:r>
      <w:r>
        <w:rPr/>
        <w:t>P11</w:t>
      </w:r>
      <w:r>
        <w:rPr/>
        <w:t>] 13:11:17</w:t>
      </w:r>
    </w:p>
    <w:p>
      <w:r>
        <w:rPr/>
        <w:t>I cannot think of a chart that includes both of these criteria</w:t>
      </w:r>
      <w:r>
        <w:rPr/>
        <w:t xml:space="preserve"> e</w:t>
      </w:r>
      <w:r>
        <w:rPr/>
        <w:t>qually.</w:t>
      </w:r>
    </w:p>
    <w:p/>
    <w:p>
      <w:r>
        <w:rPr/>
        <w:t>[</w:t>
      </w:r>
      <w:r>
        <w:rPr/>
        <w:t>P12</w:t>
      </w:r>
      <w:r>
        <w:rPr/>
        <w:t>] 13:11:28</w:t>
      </w:r>
    </w:p>
    <w:p>
      <w:r>
        <w:rPr/>
        <w:t>Yeah, I think maybe we can if you want to show the genre of the movies</w:t>
      </w:r>
      <w:r>
        <w:rPr/>
        <w:t>,</w:t>
      </w:r>
      <w:r>
        <w:rPr/>
        <w:t xml:space="preserve"> we can use the pie chart for each </w:t>
      </w:r>
      <w:r>
        <w:rPr/>
        <w:t>genre,</w:t>
      </w:r>
      <w:r>
        <w:rPr/>
        <w:t xml:space="preserve"> for example one pie chart for action, one pie chart for drama but for </w:t>
      </w:r>
      <w:r>
        <w:rPr/>
        <w:t>this chart, I think the color code is not good idea if</w:t>
      </w:r>
      <w:r>
        <w:rPr/>
        <w:t xml:space="preserve"> </w:t>
      </w:r>
      <w:r>
        <w:rPr/>
        <w:t>you're going to just show which mov</w:t>
      </w:r>
      <w:r>
        <w:rPr/>
        <w:t>i</w:t>
      </w:r>
      <w:r>
        <w:rPr/>
        <w:t>e is as highest, which movies is lowest.</w:t>
      </w:r>
    </w:p>
    <w:p/>
    <w:p>
      <w:r>
        <w:rPr/>
        <w:t>[</w:t>
      </w:r>
      <w:r>
        <w:rPr/>
        <w:t>P11</w:t>
      </w:r>
      <w:r>
        <w:rPr/>
        <w:t>] 13:11:56</w:t>
      </w:r>
    </w:p>
    <w:p>
      <w:r>
        <w:rPr/>
        <w:t>Yes, that's true. So why… are they including the genre? I think that they are including the genre because they want to show us that we can find a patter</w:t>
      </w:r>
      <w:r>
        <w:rPr/>
        <w:t>n</w:t>
      </w:r>
      <w:r>
        <w:rPr/>
        <w:t xml:space="preserve"> in the type</w:t>
      </w:r>
      <w:r>
        <w:rPr/>
        <w:t>.</w:t>
      </w:r>
    </w:p>
    <w:p/>
    <w:p>
      <w:r>
        <w:rPr/>
        <w:t>[</w:t>
      </w:r>
      <w:r>
        <w:rPr/>
        <w:t>P12</w:t>
      </w:r>
      <w:r>
        <w:rPr/>
        <w:t>] 13:12:14</w:t>
      </w:r>
    </w:p>
    <w:p>
      <w:r>
        <w:rPr/>
        <w:t>Yes, for example. From this chart i</w:t>
      </w:r>
      <w:r>
        <w:rPr/>
        <w:t>t’</w:t>
      </w:r>
      <w:r>
        <w:rPr/>
        <w:t>s tough to understand which genre has the most highest grossing movies.</w:t>
      </w:r>
    </w:p>
    <w:p/>
    <w:p>
      <w:r>
        <w:rPr/>
        <w:t>[</w:t>
      </w:r>
      <w:r>
        <w:rPr/>
        <w:t>P11</w:t>
      </w:r>
      <w:r>
        <w:rPr/>
        <w:t>] 13:12:16</w:t>
      </w:r>
    </w:p>
    <w:p>
      <w:r>
        <w:rPr/>
        <w:t>Hmm.</w:t>
      </w:r>
    </w:p>
    <w:p/>
    <w:p>
      <w:r>
        <w:rPr/>
        <w:t>[</w:t>
      </w:r>
      <w:r>
        <w:rPr/>
        <w:t>P11</w:t>
      </w:r>
      <w:r>
        <w:rPr/>
        <w:t>] 13:12:25</w:t>
      </w:r>
    </w:p>
    <w:p>
      <w:r>
        <w:rPr/>
        <w:t>Yeah, it seems blue</w:t>
      </w:r>
      <w:r>
        <w:rPr/>
        <w:t xml:space="preserve"> i</w:t>
      </w:r>
      <w:r>
        <w:rPr/>
        <w:t>s a recurrent call or at the top.</w:t>
      </w:r>
    </w:p>
    <w:p/>
    <w:p>
      <w:r>
        <w:rPr/>
        <w:t>[</w:t>
      </w:r>
      <w:r>
        <w:rPr/>
        <w:t>P12</w:t>
      </w:r>
      <w:r>
        <w:rPr/>
        <w:t>] 13:12:28</w:t>
      </w:r>
    </w:p>
    <w:p>
      <w:r>
        <w:rPr/>
        <w:t>Yeah. But after the blue for example between the Red and…</w:t>
      </w:r>
    </w:p>
    <w:p/>
    <w:p>
      <w:r>
        <w:rPr/>
        <w:t>[</w:t>
      </w:r>
      <w:r>
        <w:rPr/>
        <w:t>P11</w:t>
      </w:r>
      <w:r>
        <w:rPr/>
        <w:t>] 13:12:40</w:t>
      </w:r>
    </w:p>
    <w:p>
      <w:r>
        <w:rPr/>
        <w:t>The red is… is an important c</w:t>
      </w:r>
      <w:r>
        <w:rPr/>
        <w:t>olor i</w:t>
      </w:r>
      <w:r>
        <w:rPr/>
        <w:t>n the middle part and at the bottom.</w:t>
      </w:r>
    </w:p>
    <w:p/>
    <w:p>
      <w:r>
        <w:rPr/>
        <w:t>[</w:t>
      </w:r>
      <w:r>
        <w:rPr/>
        <w:t>P12</w:t>
      </w:r>
      <w:r>
        <w:rPr/>
        <w:t>] 13:12:54</w:t>
      </w:r>
    </w:p>
    <w:p>
      <w:r>
        <w:rPr/>
        <w:t>Yeah.</w:t>
      </w:r>
    </w:p>
    <w:p/>
    <w:p>
      <w:r>
        <w:rPr/>
        <w:t>[</w:t>
      </w:r>
      <w:r>
        <w:rPr/>
        <w:t>P11</w:t>
      </w:r>
      <w:r>
        <w:rPr/>
        <w:t>] 13:12:56</w:t>
      </w:r>
    </w:p>
    <w:p>
      <w:r>
        <w:rPr/>
        <w:t>So yeah So it seems that act</w:t>
      </w:r>
      <w:r>
        <w:rPr/>
        <w:t>ion</w:t>
      </w:r>
      <w:r>
        <w:rPr/>
        <w:t xml:space="preserve"> movies are among the highest grossing movies.</w:t>
      </w:r>
    </w:p>
    <w:p/>
    <w:p>
      <w:r>
        <w:rPr/>
        <w:t>[</w:t>
      </w:r>
      <w:r>
        <w:rPr/>
        <w:t>P11</w:t>
      </w:r>
      <w:r>
        <w:rPr/>
        <w:t>] 13:13:09</w:t>
      </w:r>
    </w:p>
    <w:p>
      <w:r>
        <w:rPr/>
        <w:t xml:space="preserve">Adventure for some reason are in the bottom half of this </w:t>
      </w:r>
      <w:r>
        <w:rPr/>
        <w:t>r</w:t>
      </w:r>
      <w:r>
        <w:rPr/>
        <w:t>ace</w:t>
      </w:r>
    </w:p>
    <w:p/>
    <w:p>
      <w:r>
        <w:rPr/>
        <w:t>[</w:t>
      </w:r>
      <w:r>
        <w:rPr/>
        <w:t>P12</w:t>
      </w:r>
      <w:r>
        <w:rPr/>
        <w:t>] 13:13:17</w:t>
      </w:r>
    </w:p>
    <w:p>
      <w:r>
        <w:rPr/>
        <w:t>Yeah, I think so. Under it then.</w:t>
      </w:r>
    </w:p>
    <w:p/>
    <w:p>
      <w:r>
        <w:rPr/>
        <w:t>[</w:t>
      </w:r>
      <w:r>
        <w:rPr/>
        <w:t>P11</w:t>
      </w:r>
      <w:r>
        <w:rPr/>
        <w:t>] 13:13:30</w:t>
      </w:r>
    </w:p>
    <w:p>
      <w:r>
        <w:rPr/>
        <w:t>I'm thinking about if this is surprising to me like it is it surprising that adventure movies are in the bottom half and action movies are in</w:t>
      </w:r>
      <w:r>
        <w:rPr/>
        <w:t xml:space="preserve"> </w:t>
      </w:r>
      <w:r>
        <w:rPr/>
        <w:t>the top half.</w:t>
      </w:r>
    </w:p>
    <w:p/>
    <w:p>
      <w:r>
        <w:rPr/>
        <w:t>[</w:t>
      </w:r>
      <w:r>
        <w:rPr/>
        <w:t>P12</w:t>
      </w:r>
      <w:r>
        <w:rPr/>
        <w:t>] 13:13:50</w:t>
      </w:r>
    </w:p>
    <w:p>
      <w:r>
        <w:rPr/>
        <w:t xml:space="preserve">Yeah, and… from this chart </w:t>
      </w:r>
      <w:r>
        <w:rPr/>
        <w:t xml:space="preserve">you </w:t>
      </w:r>
      <w:r>
        <w:rPr/>
        <w:t xml:space="preserve">don't know which population collect this data, for example, just the </w:t>
      </w:r>
      <w:r>
        <w:rPr/>
        <w:t>U.S.</w:t>
      </w:r>
      <w:r>
        <w:rPr/>
        <w:t xml:space="preserve"> </w:t>
      </w:r>
      <w:r>
        <w:rPr/>
        <w:t>(</w:t>
      </w:r>
      <w:r>
        <w:rPr/>
        <w:t>American people</w:t>
      </w:r>
      <w:r>
        <w:rPr/>
        <w:t>)</w:t>
      </w:r>
      <w:r>
        <w:rPr/>
        <w:t xml:space="preserve"> or the other countries because maybe it's different.</w:t>
      </w:r>
    </w:p>
    <w:p/>
    <w:p>
      <w:r>
        <w:rPr/>
        <w:t>[</w:t>
      </w:r>
      <w:r>
        <w:rPr/>
        <w:t>P12</w:t>
      </w:r>
      <w:r>
        <w:rPr/>
        <w:t>] 13:14:09</w:t>
      </w:r>
    </w:p>
    <w:p>
      <w:r>
        <w:rPr/>
        <w:t>For example, here the Netflix or other parts</w:t>
      </w:r>
      <w:r>
        <w:rPr/>
        <w:t xml:space="preserve">, other </w:t>
      </w:r>
      <w:r>
        <w:rPr/>
        <w:t xml:space="preserve">type of this TV programming is really popular and maybe they provide the most of the </w:t>
      </w:r>
      <w:r>
        <w:rPr/>
        <w:t>genre</w:t>
      </w:r>
      <w:r>
        <w:rPr/>
        <w:t xml:space="preserve"> in their po</w:t>
      </w:r>
      <w:r>
        <w:rPr/>
        <w:t>rtal</w:t>
      </w:r>
      <w:r>
        <w:rPr/>
        <w:t xml:space="preserve"> like the action movies</w:t>
      </w:r>
    </w:p>
    <w:p/>
    <w:p>
      <w:r>
        <w:rPr/>
        <w:t>[</w:t>
      </w:r>
      <w:r>
        <w:rPr/>
        <w:t>P11</w:t>
      </w:r>
      <w:r>
        <w:rPr/>
        <w:t>] 13:14:32</w:t>
      </w:r>
    </w:p>
    <w:p>
      <w:r>
        <w:rPr/>
        <w:t xml:space="preserve">Yes, that's a great question. I know the answer because i love cinema so i know the answer and I can tell you that </w:t>
      </w:r>
      <w:r>
        <w:rPr/>
        <w:t>I</w:t>
      </w:r>
      <w:r>
        <w:rPr/>
        <w:t xml:space="preserve"> know </w:t>
      </w:r>
      <w:r>
        <w:rPr/>
        <w:t>t</w:t>
      </w:r>
      <w:r>
        <w:rPr/>
        <w:t>his data doesn't include streaming views</w:t>
      </w:r>
      <w:r>
        <w:rPr/>
        <w:t xml:space="preserve"> b</w:t>
      </w:r>
      <w:r>
        <w:rPr/>
        <w:t>ecause it is before 2017. And so at that time streaming views weren't included.</w:t>
      </w:r>
      <w:r>
        <w:rPr/>
        <w:t xml:space="preserve"> And</w:t>
      </w:r>
      <w:r>
        <w:rPr/>
        <w:t xml:space="preserve"> this and in this this data is is for the entire world.</w:t>
      </w:r>
    </w:p>
    <w:p/>
    <w:p>
      <w:r>
        <w:rPr/>
        <w:t>[</w:t>
      </w:r>
      <w:r>
        <w:rPr/>
        <w:t>P11</w:t>
      </w:r>
      <w:r>
        <w:rPr/>
        <w:t>] 13:14:59</w:t>
      </w:r>
    </w:p>
    <w:p>
      <w:r>
        <w:rPr/>
        <w:t xml:space="preserve">Yes, but I know the answer. Because </w:t>
      </w:r>
      <w:r>
        <w:rPr/>
        <w:t>I</w:t>
      </w:r>
      <w:r>
        <w:rPr/>
        <w:t xml:space="preserve"> love movies but i think that, yes, they could include </w:t>
      </w:r>
      <w:r>
        <w:rPr/>
        <w:t xml:space="preserve">this </w:t>
      </w:r>
      <w:r>
        <w:rPr/>
        <w:t>information</w:t>
      </w:r>
      <w:r>
        <w:rPr/>
        <w:t xml:space="preserve"> s</w:t>
      </w:r>
      <w:r>
        <w:rPr/>
        <w:t>omewhere</w:t>
      </w:r>
      <w:r>
        <w:rPr/>
        <w:t xml:space="preserve"> like w</w:t>
      </w:r>
      <w:r>
        <w:rPr/>
        <w:t>ords</w:t>
      </w:r>
      <w:r>
        <w:rPr/>
        <w:t>, h</w:t>
      </w:r>
      <w:r>
        <w:rPr/>
        <w:t>ighest grossing movies</w:t>
      </w:r>
      <w:r>
        <w:rPr/>
        <w:t>, etc,</w:t>
      </w:r>
      <w:r>
        <w:rPr/>
        <w:t xml:space="preserve"> </w:t>
      </w:r>
      <w:r>
        <w:rPr/>
        <w:t>I</w:t>
      </w:r>
      <w:r>
        <w:rPr/>
        <w:t>'m not sure</w:t>
      </w:r>
      <w:r>
        <w:rPr/>
        <w:t xml:space="preserve">, </w:t>
      </w:r>
      <w:r>
        <w:rPr/>
        <w:t>something like that</w:t>
      </w:r>
      <w:r>
        <w:rPr/>
        <w:t>.</w:t>
      </w:r>
    </w:p>
    <w:p/>
    <w:p>
      <w:r>
        <w:rPr/>
        <w:t>[</w:t>
      </w:r>
      <w:r>
        <w:rPr/>
        <w:t>P12</w:t>
      </w:r>
      <w:r>
        <w:rPr/>
        <w:t>] 13:15:23</w:t>
      </w:r>
    </w:p>
    <w:p>
      <w:r>
        <w:rPr/>
        <w:t>Yeah.</w:t>
      </w:r>
    </w:p>
    <w:p/>
    <w:p>
      <w:r>
        <w:rPr/>
        <w:t>[</w:t>
      </w:r>
      <w:r>
        <w:rPr/>
        <w:t>P11</w:t>
      </w:r>
      <w:r>
        <w:rPr/>
        <w:t>] 13:15:27</w:t>
      </w:r>
    </w:p>
    <w:p>
      <w:r>
        <w:rPr/>
        <w:t>I think that we can conclude the discussion for this slide. What do you think? Do you have any other suggestions comments</w:t>
      </w:r>
    </w:p>
    <w:p/>
    <w:p>
      <w:r>
        <w:rPr/>
        <w:t>[</w:t>
      </w:r>
      <w:r>
        <w:rPr/>
        <w:t>P12</w:t>
      </w:r>
      <w:r>
        <w:rPr/>
        <w:t>] 13:15:36</w:t>
      </w:r>
    </w:p>
    <w:p>
      <w:r>
        <w:rPr/>
        <w:t>No, I don't have any other suggestions. I think, yeah, from this chart, we understand the action</w:t>
      </w:r>
      <w:r>
        <w:rPr/>
        <w:t xml:space="preserve"> genre</w:t>
      </w:r>
      <w:r>
        <w:rPr/>
        <w:t xml:space="preserve"> has the most</w:t>
      </w:r>
      <w:r>
        <w:rPr/>
        <w:t xml:space="preserve"> grossing</w:t>
      </w:r>
      <w:r>
        <w:rPr/>
        <w:t xml:space="preserve"> movies</w:t>
      </w:r>
      <w:r>
        <w:rPr/>
        <w:t>.</w:t>
      </w:r>
    </w:p>
    <w:p/>
    <w:p>
      <w:r>
        <w:rPr/>
        <w:t>[</w:t>
      </w:r>
      <w:r>
        <w:rPr/>
        <w:t>P11</w:t>
      </w:r>
      <w:r>
        <w:rPr/>
        <w:t>] 13:15:52</w:t>
      </w:r>
    </w:p>
    <w:p>
      <w:r>
        <w:rPr/>
        <w:t>Yes. Animation movies are there are just two animation movies yeah if you want to make money of a movie probably animation is like animation they make money but they make money they are rarely.</w:t>
      </w:r>
    </w:p>
    <w:p/>
    <w:p>
      <w:r>
        <w:rPr/>
        <w:t>[</w:t>
      </w:r>
      <w:r>
        <w:rPr/>
        <w:t>P11</w:t>
      </w:r>
      <w:r>
        <w:rPr/>
        <w:t>] 13:16:15</w:t>
      </w:r>
    </w:p>
    <w:p>
      <w:r>
        <w:rPr/>
        <w:t>Included among the highest groceries. Yes.</w:t>
      </w:r>
    </w:p>
    <w:p/>
    <w:p>
      <w:r>
        <w:rPr/>
        <w:t>[</w:t>
      </w:r>
      <w:r>
        <w:rPr/>
        <w:t>P11</w:t>
      </w:r>
      <w:r>
        <w:rPr/>
        <w:t>] 13:16:19</w:t>
      </w:r>
    </w:p>
    <w:p>
      <w:r>
        <w:rPr/>
        <w:t>This is what I can learn from this graph yes that action movies are among the highest grossing movies animation movies, not so much.</w:t>
      </w:r>
    </w:p>
    <w:p/>
    <w:p>
      <w:r>
        <w:rPr/>
        <w:t>[</w:t>
      </w:r>
      <w:r>
        <w:rPr/>
        <w:t>P11</w:t>
      </w:r>
      <w:r>
        <w:rPr/>
        <w:t>] 13:16:32</w:t>
      </w:r>
    </w:p>
    <w:p>
      <w:r>
        <w:rPr/>
        <w:t>Adventure movies, not so much. Science fiction is like animation just two of them are included in this list.</w:t>
      </w:r>
    </w:p>
    <w:p/>
    <w:p>
      <w:r>
        <w:rPr/>
        <w:t>[</w:t>
      </w:r>
      <w:r>
        <w:rPr/>
        <w:t>P11</w:t>
      </w:r>
      <w:r>
        <w:rPr/>
        <w:t>] 13:16:44</w:t>
      </w:r>
    </w:p>
    <w:p>
      <w:r>
        <w:rPr/>
        <w:t>And drama drama now apart from titanic which is an exception drama.</w:t>
      </w:r>
    </w:p>
    <w:p/>
    <w:p>
      <w:r>
        <w:rPr/>
        <w:t>[</w:t>
      </w:r>
      <w:r>
        <w:rPr/>
        <w:t>P12</w:t>
      </w:r>
      <w:r>
        <w:rPr/>
        <w:t>] 13:16:53</w:t>
      </w:r>
    </w:p>
    <w:p>
      <w:r>
        <w:rPr/>
        <w:t>Yeah. Yeah, just the exception.</w:t>
      </w:r>
    </w:p>
    <w:p/>
    <w:p>
      <w:r>
        <w:rPr/>
        <w:t>[</w:t>
      </w:r>
      <w:r>
        <w:rPr/>
        <w:t>P11</w:t>
      </w:r>
      <w:r>
        <w:rPr/>
        <w:t>] 13:16:54</w:t>
      </w:r>
    </w:p>
    <w:p>
      <w:r>
        <w:rPr/>
        <w:t>Yeah. Yes, just one exception.</w:t>
      </w:r>
    </w:p>
    <w:p/>
    <w:p>
      <w:r>
        <w:rPr/>
        <w:t>[</w:t>
      </w:r>
      <w:r>
        <w:rPr/>
        <w:t>P11</w:t>
      </w:r>
      <w:r>
        <w:rPr/>
        <w:t>] 13:16:58</w:t>
      </w:r>
    </w:p>
    <w:p>
      <w:r>
        <w:rPr/>
        <w:t>Which is not surprising, I think. Dramas yes are.</w:t>
      </w:r>
    </w:p>
    <w:p/>
    <w:p>
      <w:r>
        <w:rPr/>
        <w:t>[</w:t>
      </w:r>
      <w:r>
        <w:rPr/>
        <w:t>P11</w:t>
      </w:r>
      <w:r>
        <w:rPr/>
        <w:t>] 13:17:04</w:t>
      </w:r>
    </w:p>
    <w:p>
      <w:r>
        <w:rPr/>
        <w:t>Are not for everyone. Yeah, I think that they are great movies, but I personally am not a big fan of those because they make me sad. So when I want to watch a movie, I don't want to to be said, yes.</w:t>
      </w:r>
    </w:p>
    <w:p/>
    <w:p>
      <w:r>
        <w:rPr/>
        <w:t>[</w:t>
      </w:r>
      <w:r>
        <w:rPr/>
        <w:t>P12</w:t>
      </w:r>
      <w:r>
        <w:rPr/>
        <w:t>] 13:17:18</w:t>
      </w:r>
    </w:p>
    <w:p>
      <w:r>
        <w:rPr/>
        <w:t>Yeah, me too.</w:t>
      </w:r>
    </w:p>
    <w:p/>
    <w:p>
      <w:r>
        <w:rPr/>
        <w:t>[</w:t>
      </w:r>
      <w:r>
        <w:rPr/>
        <w:t>P11</w:t>
      </w:r>
      <w:r>
        <w:rPr/>
        <w:t>] 13:17:20</w:t>
      </w:r>
    </w:p>
    <w:p>
      <w:r>
        <w:rPr/>
        <w:t>Okay. Okay, I think that we can conclude here the discussion for this slide like this is what I think if you separate to Okay.</w:t>
      </w:r>
    </w:p>
    <w:p/>
    <w:p>
      <w:r>
        <w:rPr/>
        <w:t>[</w:t>
      </w:r>
      <w:r>
        <w:rPr/>
        <w:t>P12</w:t>
      </w:r>
      <w:r>
        <w:rPr/>
        <w:t>] 13:17:30</w:t>
      </w:r>
    </w:p>
    <w:p>
      <w:r>
        <w:rPr/>
        <w:t>Yeah, I'm good. And there is no any comedy genre in this.</w:t>
      </w:r>
    </w:p>
    <w:p/>
    <w:p>
      <w:r>
        <w:rPr/>
        <w:t>[</w:t>
      </w:r>
      <w:r>
        <w:rPr/>
        <w:t>P11</w:t>
      </w:r>
      <w:r>
        <w:rPr/>
        <w:t>] 13:17:35</w:t>
      </w:r>
    </w:p>
    <w:p>
      <w:r>
        <w:rPr/>
        <w:t>That's true, yes. That's another not surprising thing. Thing. I'm not surprised. Yes, comedy is not here.</w:t>
      </w:r>
    </w:p>
    <w:p/>
    <w:p>
      <w:r>
        <w:rPr/>
        <w:t>[</w:t>
      </w:r>
      <w:r>
        <w:rPr/>
        <w:t>P12</w:t>
      </w:r>
      <w:r>
        <w:rPr/>
        <w:t>] 13:17:41</w:t>
      </w:r>
    </w:p>
    <w:p>
      <w:r>
        <w:rPr/>
        <w:t>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