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w:t>
      </w:r>
      <w:r>
        <w:rPr/>
        <w:t>Moderator</w:t>
      </w:r>
      <w:r>
        <w:rPr/>
        <w:t>] 13:23:34</w:t>
      </w:r>
    </w:p>
    <w:p>
      <w:r>
        <w:rPr/>
        <w:t>Mm-hmm. I'll get to the next slide.</w:t>
      </w:r>
    </w:p>
    <w:p>
      <w:r>
        <w:rPr/>
      </w:r>
    </w:p>
    <w:p>
      <w:r>
        <w:rPr/>
        <w:t>[</w:t>
      </w:r>
      <w:r>
        <w:rPr/>
        <w:t>Moderator</w:t>
      </w:r>
      <w:r>
        <w:rPr/>
        <w:t>] 13:23:38</w:t>
      </w:r>
    </w:p>
    <w:p>
      <w:r>
        <w:rPr/>
        <w:t>This is the next one. It's about number of movies per genre you guys can start discussing.</w:t>
      </w:r>
    </w:p>
    <w:p/>
    <w:p>
      <w:r>
        <w:rPr/>
        <w:t>[</w:t>
      </w:r>
      <w:r>
        <w:rPr/>
        <w:t>P11</w:t>
      </w:r>
      <w:r>
        <w:rPr/>
        <w:t>] 13:23:39</w:t>
      </w:r>
    </w:p>
    <w:p>
      <w:r>
        <w:rPr/>
        <w:t>Okay.</w:t>
      </w:r>
    </w:p>
    <w:p/>
    <w:p>
      <w:r>
        <w:rPr/>
        <w:t>[</w:t>
      </w:r>
      <w:r>
        <w:rPr/>
        <w:t>P11</w:t>
      </w:r>
      <w:r>
        <w:rPr/>
        <w:t>] 13:24:02</w:t>
      </w:r>
    </w:p>
    <w:p>
      <w:r>
        <w:rPr/>
        <w:t>Would you like me to start? I don't want to talk.</w:t>
      </w:r>
    </w:p>
    <w:p/>
    <w:p>
      <w:r>
        <w:rPr/>
        <w:t>[</w:t>
      </w:r>
      <w:r>
        <w:rPr/>
        <w:t>P11</w:t>
      </w:r>
      <w:r>
        <w:rPr/>
        <w:t>] 13:24:07</w:t>
      </w:r>
    </w:p>
    <w:p>
      <w:r>
        <w:rPr/>
        <w:t>Overview so if you want to start feel free to We do that.</w:t>
      </w:r>
    </w:p>
    <w:p/>
    <w:p>
      <w:r>
        <w:rPr/>
        <w:t>[</w:t>
      </w:r>
      <w:r>
        <w:rPr/>
        <w:t>P12</w:t>
      </w:r>
      <w:r>
        <w:rPr/>
        <w:t>] 13:24:07</w:t>
      </w:r>
    </w:p>
    <w:p>
      <w:r>
        <w:rPr/>
        <w:t>Yeah, okay.</w:t>
      </w:r>
    </w:p>
    <w:p/>
    <w:p>
      <w:r>
        <w:rPr/>
        <w:t>[</w:t>
      </w:r>
      <w:r>
        <w:rPr/>
        <w:t>P12</w:t>
      </w:r>
      <w:r>
        <w:rPr/>
        <w:t>] 13:24:12</w:t>
      </w:r>
    </w:p>
    <w:p>
      <w:r>
        <w:rPr/>
        <w:t>Yeah, I can start from this chart. I understand the chart drama and comedy trio There are almost committee.</w:t>
      </w:r>
    </w:p>
    <w:p/>
    <w:p>
      <w:r>
        <w:rPr/>
        <w:t>[</w:t>
      </w:r>
      <w:r>
        <w:rPr/>
        <w:t>P12</w:t>
      </w:r>
      <w:r>
        <w:rPr/>
        <w:t>] 13:24:23</w:t>
      </w:r>
    </w:p>
    <w:p>
      <w:r>
        <w:rPr/>
        <w:t>As a most number of movie In general.</w:t>
      </w:r>
    </w:p>
    <w:p/>
    <w:p>
      <w:r>
        <w:rPr/>
        <w:t>[</w:t>
      </w:r>
      <w:r>
        <w:rPr/>
        <w:t>P12</w:t>
      </w:r>
      <w:r>
        <w:rPr/>
        <w:t>] 13:24:29</w:t>
      </w:r>
    </w:p>
    <w:p>
      <w:r>
        <w:rPr/>
        <w:t>And I think… But from these charts, we want to understand which churn has been more movies in the world.</w:t>
      </w:r>
    </w:p>
    <w:p/>
    <w:p>
      <w:r>
        <w:rPr/>
        <w:t>[</w:t>
      </w:r>
      <w:r>
        <w:rPr/>
        <w:t>P11</w:t>
      </w:r>
      <w:r>
        <w:rPr/>
        <w:t>] 13:24:45</w:t>
      </w:r>
    </w:p>
    <w:p>
      <w:r>
        <w:rPr/>
        <w:t>Yes. I find very surprising.</w:t>
      </w:r>
    </w:p>
    <w:p/>
    <w:p>
      <w:r>
        <w:rPr/>
        <w:t>[</w:t>
      </w:r>
      <w:r>
        <w:rPr/>
        <w:t>P12</w:t>
      </w:r>
      <w:r>
        <w:rPr/>
        <w:t>] 13:24:47</w:t>
      </w:r>
    </w:p>
    <w:p>
      <w:r>
        <w:rPr/>
        <w:t>No.</w:t>
      </w:r>
    </w:p>
    <w:p/>
    <w:p>
      <w:r>
        <w:rPr/>
        <w:t>[</w:t>
      </w:r>
      <w:r>
        <w:rPr/>
        <w:t>P11</w:t>
      </w:r>
      <w:r>
        <w:rPr/>
        <w:t>] 13:24:51</w:t>
      </w:r>
    </w:p>
    <w:p>
      <w:r>
        <w:rPr/>
        <w:t>Not so surprising. I find interesting that this chart is this chart reversed compared to the highest grocery movie movies chart.</w:t>
      </w:r>
    </w:p>
    <w:p/>
    <w:p>
      <w:r>
        <w:rPr/>
        <w:t>[</w:t>
      </w:r>
      <w:r>
        <w:rPr/>
        <w:t>P11</w:t>
      </w:r>
      <w:r>
        <w:rPr/>
        <w:t>] 13:25:05</w:t>
      </w:r>
    </w:p>
    <w:p>
      <w:r>
        <w:rPr/>
        <w:t>There weren't any comedy movies and just one drama But from this chart, we can see that the number of movies that are eat the drama genre that are categorized into the drama genre is very high.</w:t>
      </w:r>
    </w:p>
    <w:p/>
    <w:p>
      <w:r>
        <w:rPr/>
        <w:t>[</w:t>
      </w:r>
      <w:r>
        <w:rPr/>
        <w:t>P11</w:t>
      </w:r>
      <w:r>
        <w:rPr/>
        <w:t>] 13:25:24</w:t>
      </w:r>
    </w:p>
    <w:p>
      <w:r>
        <w:rPr/>
        <w:t>Same for comedies.</w:t>
      </w:r>
    </w:p>
    <w:p/>
    <w:p>
      <w:r>
        <w:rPr/>
        <w:t>[</w:t>
      </w:r>
      <w:r>
        <w:rPr/>
        <w:t>P11</w:t>
      </w:r>
      <w:r>
        <w:rPr/>
        <w:t>] 13:25:30</w:t>
      </w:r>
    </w:p>
    <w:p>
      <w:r>
        <w:rPr/>
        <w:t>Movie the movie industry focuses a lot making dramas and comedies even if they don't lead to the highest grossing movies.</w:t>
      </w:r>
    </w:p>
    <w:p/>
    <w:p>
      <w:r>
        <w:rPr/>
        <w:t>[</w:t>
      </w:r>
      <w:r>
        <w:rPr/>
        <w:t>P11</w:t>
      </w:r>
      <w:r>
        <w:rPr/>
        <w:t>] 13:25:43</w:t>
      </w:r>
    </w:p>
    <w:p>
      <w:r>
        <w:rPr/>
        <w:t>And I guess that this is due to the fact that like making comedies doesn't require too much.</w:t>
      </w:r>
    </w:p>
    <w:p/>
    <w:p>
      <w:r>
        <w:rPr/>
        <w:t>[</w:t>
      </w:r>
      <w:r>
        <w:rPr/>
        <w:t>P11</w:t>
      </w:r>
      <w:r>
        <w:rPr/>
        <w:t>] 13:25:54</w:t>
      </w:r>
    </w:p>
    <w:p>
      <w:r>
        <w:rPr/>
        <w:t>Because they don't need special effects. Or these things, these expensive things Drama, I think the drama needs a drama needs special effects i forgot the technical word so And I don't think that dramas are so popular. So I'm surprised to see that</w:t>
      </w:r>
    </w:p>
    <w:p/>
    <w:p>
      <w:r>
        <w:rPr/>
        <w:t>[</w:t>
      </w:r>
      <w:r>
        <w:rPr/>
        <w:t>P11</w:t>
      </w:r>
      <w:r>
        <w:rPr/>
        <w:t>] 13:26:18</w:t>
      </w:r>
    </w:p>
    <w:p>
      <w:r>
        <w:rPr/>
        <w:t>Many movies are Drama.</w:t>
      </w:r>
    </w:p>
    <w:p/>
    <w:p>
      <w:r>
        <w:rPr/>
        <w:t>[</w:t>
      </w:r>
      <w:r>
        <w:rPr/>
        <w:t>P12</w:t>
      </w:r>
      <w:r>
        <w:rPr/>
        <w:t>] 13:26:23</w:t>
      </w:r>
    </w:p>
    <w:p>
      <w:r>
        <w:rPr/>
        <w:t>Maybe it's easy to create the drum movie.</w:t>
      </w:r>
    </w:p>
    <w:p/>
    <w:p>
      <w:r>
        <w:rPr/>
        <w:t>[</w:t>
      </w:r>
      <w:r>
        <w:rPr/>
        <w:t>P11</w:t>
      </w:r>
      <w:r>
        <w:rPr/>
        <w:t>] 13:26:27</w:t>
      </w:r>
    </w:p>
    <w:p>
      <w:r>
        <w:rPr/>
        <w:t>Yes, we just need to to like to use our own lives and what happens in the world to make a drama movie so yes movie yes there are many sad stories.</w:t>
      </w:r>
    </w:p>
    <w:p/>
    <w:p>
      <w:r>
        <w:rPr/>
        <w:t>[</w:t>
      </w:r>
      <w:r>
        <w:rPr/>
        <w:t>P11</w:t>
      </w:r>
      <w:r>
        <w:rPr/>
        <w:t>] 13:26:47</w:t>
      </w:r>
    </w:p>
    <w:p>
      <w:r>
        <w:rPr/>
        <w:t>Hmm.</w:t>
      </w:r>
    </w:p>
    <w:p/>
    <w:p>
      <w:r>
        <w:rPr/>
        <w:t>[</w:t>
      </w:r>
      <w:r>
        <w:rPr/>
        <w:t>P12</w:t>
      </w:r>
      <w:r>
        <w:rPr/>
        <w:t>] 13:26:48</w:t>
      </w:r>
    </w:p>
    <w:p>
      <w:r>
        <w:rPr/>
        <w:t>Yeah.</w:t>
      </w:r>
    </w:p>
    <w:p/>
    <w:p>
      <w:r>
        <w:rPr/>
        <w:t>[</w:t>
      </w:r>
      <w:r>
        <w:rPr/>
        <w:t>P11</w:t>
      </w:r>
      <w:r>
        <w:rPr/>
        <w:t>] 13:26:53</w:t>
      </w:r>
    </w:p>
    <w:p>
      <w:r>
        <w:rPr/>
        <w:t>Yes, and…</w:t>
      </w:r>
    </w:p>
    <w:p/>
    <w:p>
      <w:r>
        <w:rPr/>
        <w:t>[</w:t>
      </w:r>
      <w:r>
        <w:rPr/>
        <w:t>P12</w:t>
      </w:r>
      <w:r>
        <w:rPr/>
        <w:t>] 13:26:56</w:t>
      </w:r>
    </w:p>
    <w:p>
      <w:r>
        <w:rPr/>
        <w:t>I think it's an easy chart. There's…</w:t>
      </w:r>
    </w:p>
    <w:p/>
    <w:p>
      <w:r>
        <w:rPr/>
        <w:t>[</w:t>
      </w:r>
      <w:r>
        <w:rPr/>
        <w:t>P11</w:t>
      </w:r>
      <w:r>
        <w:rPr/>
        <w:t>] 13:26:58</w:t>
      </w:r>
    </w:p>
    <w:p>
      <w:r>
        <w:rPr/>
        <w:t>Yes, I don't have anything else to say. About this.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