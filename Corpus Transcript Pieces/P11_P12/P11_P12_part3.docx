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[</w:t>
      </w:r>
      <w:r>
        <w:rPr/>
        <w:t>Moderator</w:t>
      </w:r>
      <w:r>
        <w:rPr/>
        <w:t>] 13:17:46</w:t>
      </w:r>
    </w:p>
    <w:p>
      <w:r>
        <w:rPr/>
        <w:t>Okay. I'm going to go to the next slide. This average movie revenue over the years. You guys can go ahead and talk.</w:t>
      </w:r>
    </w:p>
    <w:p/>
    <w:p>
      <w:r>
        <w:rPr/>
      </w:r>
    </w:p>
    <w:p>
      <w:r>
        <w:rPr/>
        <w:t>[</w:t>
      </w:r>
      <w:r>
        <w:rPr/>
        <w:t>P11</w:t>
      </w:r>
      <w:r>
        <w:rPr/>
        <w:t>] 13:18:07</w:t>
      </w:r>
    </w:p>
    <w:p>
      <w:r>
        <w:rPr/>
        <w:t>So I can start with the description, but of course, feel free to describe the chart if you prefer. I don't mind.</w:t>
      </w:r>
    </w:p>
    <w:p/>
    <w:p>
      <w:r>
        <w:rPr/>
        <w:t>[</w:t>
      </w:r>
      <w:r>
        <w:rPr/>
        <w:t>P11</w:t>
      </w:r>
      <w:r>
        <w:rPr/>
        <w:t>] 13:18:15</w:t>
      </w:r>
    </w:p>
    <w:p>
      <w:r>
        <w:rPr/>
        <w:t>So if you want, I can start and then we can have a discussion to like this chart shows that the average revenue of the movies increases over the years.</w:t>
      </w:r>
    </w:p>
    <w:p/>
    <w:p>
      <w:r>
        <w:rPr/>
        <w:t>[</w:t>
      </w:r>
      <w:r>
        <w:rPr/>
        <w:t>P11</w:t>
      </w:r>
      <w:r>
        <w:rPr/>
        <w:t>] 13:18:33</w:t>
      </w:r>
    </w:p>
    <w:p>
      <w:r>
        <w:rPr/>
        <w:t>So the range that we have in the x-axis goes from 19… 10, I think, to 2020 to 2019 or 18.</w:t>
      </w:r>
    </w:p>
    <w:p/>
    <w:p>
      <w:r>
        <w:rPr/>
        <w:t>[</w:t>
      </w:r>
      <w:r>
        <w:rPr/>
        <w:t>P11</w:t>
      </w:r>
      <w:r>
        <w:rPr/>
        <w:t>] 13:18:46</w:t>
      </w:r>
    </w:p>
    <w:p>
      <w:r>
        <w:rPr/>
        <w:t>And we can clearly see that the average movie revenue increases. So the trend is positive.</w:t>
      </w:r>
    </w:p>
    <w:p/>
    <w:p>
      <w:r>
        <w:rPr/>
        <w:t>[</w:t>
      </w:r>
      <w:r>
        <w:rPr/>
        <w:t>P11</w:t>
      </w:r>
      <w:r>
        <w:rPr/>
        <w:t>] 13:18:53</w:t>
      </w:r>
    </w:p>
    <w:p>
      <w:r>
        <w:rPr/>
        <w:t>And this is not surprising to me. Because of inflation.</w:t>
      </w:r>
    </w:p>
    <w:p/>
    <w:p>
      <w:r>
        <w:rPr/>
        <w:t>[</w:t>
      </w:r>
      <w:r>
        <w:rPr/>
        <w:t>P11</w:t>
      </w:r>
      <w:r>
        <w:rPr/>
        <w:t>] 13:18:58</w:t>
      </w:r>
    </w:p>
    <w:p>
      <w:r>
        <w:rPr/>
        <w:t>So… I think that the average revenue plotted on the y-axis doesn't take into account inflation.</w:t>
      </w:r>
    </w:p>
    <w:p/>
    <w:p>
      <w:r>
        <w:rPr/>
        <w:t>[</w:t>
      </w:r>
      <w:r>
        <w:rPr/>
        <w:t>P11</w:t>
      </w:r>
      <w:r>
        <w:rPr/>
        <w:t>] 13:19:11</w:t>
      </w:r>
    </w:p>
    <w:p>
      <w:r>
        <w:rPr/>
        <w:t>So prices go up. And so, of course. Ever.</w:t>
      </w:r>
    </w:p>
    <w:p/>
    <w:p>
      <w:r>
        <w:rPr/>
        <w:t>[</w:t>
      </w:r>
      <w:r>
        <w:rPr/>
        <w:t>P11</w:t>
      </w:r>
      <w:r>
        <w:rPr/>
        <w:t>] 13:19:17</w:t>
      </w:r>
    </w:p>
    <w:p>
      <w:r>
        <w:rPr/>
        <w:t>Yes, I think that this is not surprising because of inflation.</w:t>
      </w:r>
    </w:p>
    <w:p/>
    <w:p>
      <w:r>
        <w:rPr/>
        <w:t>[</w:t>
      </w:r>
      <w:r>
        <w:rPr/>
        <w:t>P11</w:t>
      </w:r>
      <w:r>
        <w:rPr/>
        <w:t>] 13:19:22</w:t>
      </w:r>
    </w:p>
    <w:p>
      <w:r>
        <w:rPr/>
        <w:t>Prices go up and so movie revenues go up as well i think</w:t>
      </w:r>
    </w:p>
    <w:p/>
    <w:p>
      <w:r>
        <w:rPr/>
        <w:t>[</w:t>
      </w:r>
      <w:r>
        <w:rPr/>
        <w:t>P12</w:t>
      </w:r>
      <w:r>
        <w:rPr/>
        <w:t>] 13:19:31</w:t>
      </w:r>
    </w:p>
    <w:p>
      <w:r>
        <w:rPr/>
        <w:t>Yeah. And the other point that I can find from this shot, I think.</w:t>
      </w:r>
    </w:p>
    <w:p/>
    <w:p>
      <w:r>
        <w:rPr/>
        <w:t>[</w:t>
      </w:r>
      <w:r>
        <w:rPr/>
        <w:t>P12</w:t>
      </w:r>
      <w:r>
        <w:rPr/>
        <w:t>] 13:19:38</w:t>
      </w:r>
    </w:p>
    <w:p>
      <w:r>
        <w:rPr/>
        <w:t>In the past between, for example, 1920 and 1940 and also 1940 and 1960 the difference between the year's revenue is really it has a really different these years from these years from 1980 to 2020 difference between the years maybe the years</w:t>
      </w:r>
    </w:p>
    <w:p/>
    <w:p>
      <w:r>
        <w:rPr/>
        <w:t>[</w:t>
      </w:r>
      <w:r>
        <w:rPr/>
        <w:t>P12</w:t>
      </w:r>
      <w:r>
        <w:rPr/>
        <w:t>] 13:20:01</w:t>
      </w:r>
    </w:p>
    <w:p>
      <w:r>
        <w:rPr/>
        <w:t>Each five years or each two years or their revenue is really low between there.</w:t>
      </w:r>
    </w:p>
    <w:p/>
    <w:p>
      <w:r>
        <w:rPr/>
        <w:t>[</w:t>
      </w:r>
      <w:r>
        <w:rPr/>
        <w:t>P12</w:t>
      </w:r>
      <w:r>
        <w:rPr/>
        <w:t>] 13:20:08</w:t>
      </w:r>
    </w:p>
    <w:p>
      <w:r>
        <w:rPr/>
        <w:t>The years.</w:t>
      </w:r>
    </w:p>
    <w:p/>
    <w:p>
      <w:r>
        <w:rPr/>
        <w:t>[</w:t>
      </w:r>
      <w:r>
        <w:rPr/>
        <w:t>P11</w:t>
      </w:r>
      <w:r>
        <w:rPr/>
        <w:t>] 13:20:09</w:t>
      </w:r>
    </w:p>
    <w:p>
      <w:r>
        <w:rPr/>
        <w:t>That's true. It's interesting that I didn't notice that. So now that you're saying that, I noticed that the variance between 1910, 19, I don't know, 70, 80 is very high And after 1980 is not high. The variance is high.</w:t>
      </w:r>
    </w:p>
    <w:p/>
    <w:p>
      <w:r>
        <w:rPr/>
        <w:t>[</w:t>
      </w:r>
      <w:r>
        <w:rPr/>
        <w:t>P12</w:t>
      </w:r>
      <w:r>
        <w:rPr/>
        <w:t>] 13:20:17</w:t>
      </w:r>
    </w:p>
    <w:p>
      <w:r>
        <w:rPr/>
        <w:t>Yes.</w:t>
      </w:r>
    </w:p>
    <w:p/>
    <w:p>
      <w:r>
        <w:rPr/>
        <w:t>[</w:t>
      </w:r>
      <w:r>
        <w:rPr/>
        <w:t>P11</w:t>
      </w:r>
      <w:r>
        <w:rPr/>
        <w:t>] 13:20:27</w:t>
      </w:r>
    </w:p>
    <w:p>
      <w:r>
        <w:rPr/>
        <w:t>Is low. And I didn't notice this before hearing you saying that.</w:t>
      </w:r>
    </w:p>
    <w:p/>
    <w:p>
      <w:r>
        <w:rPr/>
        <w:t>[</w:t>
      </w:r>
      <w:r>
        <w:rPr/>
        <w:t>P11</w:t>
      </w:r>
      <w:r>
        <w:rPr/>
        <w:t>] 13:20:35</w:t>
      </w:r>
    </w:p>
    <w:p>
      <w:r>
        <w:rPr/>
        <w:t>So I think that this chart</w:t>
      </w:r>
    </w:p>
    <w:p/>
    <w:p>
      <w:r>
        <w:rPr/>
        <w:t>[</w:t>
      </w:r>
      <w:r>
        <w:rPr/>
        <w:t>P11</w:t>
      </w:r>
      <w:r>
        <w:rPr/>
        <w:t>] 13:20:46</w:t>
      </w:r>
    </w:p>
    <w:p>
      <w:r>
        <w:rPr/>
        <w:t>So this chart is good. At showing trends I think that it also clearly shows that the variance is higher.</w:t>
      </w:r>
    </w:p>
    <w:p/>
    <w:p>
      <w:r>
        <w:rPr/>
        <w:t>[</w:t>
      </w:r>
      <w:r>
        <w:rPr/>
        <w:t>P12</w:t>
      </w:r>
      <w:r>
        <w:rPr/>
        <w:t>] 13:20:51</w:t>
      </w:r>
    </w:p>
    <w:p>
      <w:r>
        <w:rPr/>
        <w:t>Yeah, that's right now.</w:t>
      </w:r>
    </w:p>
    <w:p/>
    <w:p>
      <w:r>
        <w:rPr/>
        <w:t>[</w:t>
      </w:r>
      <w:r>
        <w:rPr/>
        <w:t>P11</w:t>
      </w:r>
      <w:r>
        <w:rPr/>
        <w:t>] 13:21:00</w:t>
      </w:r>
    </w:p>
    <w:p>
      <w:r>
        <w:rPr/>
        <w:t>Until 1980 and lower after 1980 but for some reason, I didn't pay attention to it yes before you said that.</w:t>
      </w:r>
    </w:p>
    <w:p/>
    <w:p>
      <w:r>
        <w:rPr/>
        <w:t>[</w:t>
      </w:r>
      <w:r>
        <w:rPr/>
        <w:t>P12</w:t>
      </w:r>
      <w:r>
        <w:rPr/>
        <w:t>] 13:21:10</w:t>
      </w:r>
    </w:p>
    <w:p>
      <w:r>
        <w:rPr/>
        <w:t>Yeah. Yeah, maybe. They found… that maker movies found how they found make a movie to make a movie making money.</w:t>
      </w:r>
    </w:p>
    <w:p/>
    <w:p>
      <w:r>
        <w:rPr/>
        <w:t>[</w:t>
      </w:r>
      <w:r>
        <w:rPr/>
        <w:t>P12</w:t>
      </w:r>
      <w:r>
        <w:rPr/>
        <w:t>] 13:21:24</w:t>
      </w:r>
    </w:p>
    <w:p>
      <w:r>
        <w:rPr/>
        <w:t>Any users that want to see the movies in cinema like this.</w:t>
      </w:r>
    </w:p>
    <w:p/>
    <w:p>
      <w:r>
        <w:rPr/>
        <w:t>[</w:t>
      </w:r>
      <w:r>
        <w:rPr/>
        <w:t>P11</w:t>
      </w:r>
      <w:r>
        <w:rPr/>
        <w:t>] 13:21:24</w:t>
      </w:r>
    </w:p>
    <w:p>
      <w:r>
        <w:rPr/>
        <w:t>Hmm.</w:t>
      </w:r>
    </w:p>
    <w:p/>
    <w:p>
      <w:r>
        <w:rPr/>
        <w:t>[</w:t>
      </w:r>
      <w:r>
        <w:rPr/>
        <w:t>P11</w:t>
      </w:r>
      <w:r>
        <w:rPr/>
        <w:t>] 13:21:29</w:t>
      </w:r>
    </w:p>
    <w:p>
      <w:r>
        <w:rPr/>
        <w:t>That's true, yes. They found a way to stabilize Yes, there.</w:t>
      </w:r>
    </w:p>
    <w:p/>
    <w:p>
      <w:r>
        <w:rPr/>
        <w:t>[</w:t>
      </w:r>
      <w:r>
        <w:rPr/>
        <w:t>P12</w:t>
      </w:r>
      <w:r>
        <w:rPr/>
        <w:t>] 13:21:33</w:t>
      </w:r>
    </w:p>
    <w:p>
      <w:r>
        <w:rPr/>
        <w:t>Yeah. Yeah.</w:t>
      </w:r>
    </w:p>
    <w:p/>
    <w:p>
      <w:r>
        <w:rPr/>
        <w:t>[</w:t>
      </w:r>
      <w:r>
        <w:rPr/>
        <w:t>P11</w:t>
      </w:r>
      <w:r>
        <w:rPr/>
        <w:t>] 13:21:36</w:t>
      </w:r>
    </w:p>
    <w:p>
      <w:r>
        <w:rPr/>
        <w:t>Revenue. Yes, that's interesting.</w:t>
      </w:r>
    </w:p>
    <w:p/>
    <w:p>
      <w:r>
        <w:rPr/>
        <w:t>[</w:t>
      </w:r>
      <w:r>
        <w:rPr/>
        <w:t>P11</w:t>
      </w:r>
      <w:r>
        <w:rPr/>
        <w:t>] 13:21:42</w:t>
      </w:r>
    </w:p>
    <w:p>
      <w:r>
        <w:rPr/>
        <w:t>Maybe because in the past movies like movie theaters wearing widespread.</w:t>
      </w:r>
    </w:p>
    <w:p/>
    <w:p>
      <w:r>
        <w:rPr/>
        <w:t>[</w:t>
      </w:r>
      <w:r>
        <w:rPr/>
        <w:t>P11</w:t>
      </w:r>
      <w:r>
        <w:rPr/>
        <w:t>] 13:21:51</w:t>
      </w:r>
    </w:p>
    <w:p>
      <w:r>
        <w:rPr/>
        <w:t>And I'm not sure. To be honest, yeah.</w:t>
      </w:r>
    </w:p>
    <w:p/>
    <w:p>
      <w:r>
        <w:rPr/>
        <w:t>[</w:t>
      </w:r>
      <w:r>
        <w:rPr/>
        <w:t>P11</w:t>
      </w:r>
      <w:r>
        <w:rPr/>
        <w:t>] 13:21:56</w:t>
      </w:r>
    </w:p>
    <w:p>
      <w:r>
        <w:rPr/>
        <w:t>But I think that one of the reasons that explains why we have a positive trend is the number of movie theaters probably in the past There were fewer movie theaters.</w:t>
      </w:r>
    </w:p>
    <w:p/>
    <w:p>
      <w:r>
        <w:rPr/>
        <w:t>[</w:t>
      </w:r>
      <w:r>
        <w:rPr/>
        <w:t>P11</w:t>
      </w:r>
      <w:r>
        <w:rPr/>
        <w:t>] 13:22:09</w:t>
      </w:r>
    </w:p>
    <w:p>
      <w:r>
        <w:rPr/>
        <w:t>And then… Yes.</w:t>
      </w:r>
    </w:p>
    <w:p/>
    <w:p>
      <w:r>
        <w:rPr/>
        <w:t>[</w:t>
      </w:r>
      <w:r>
        <w:rPr/>
        <w:t>P12</w:t>
      </w:r>
      <w:r>
        <w:rPr/>
        <w:t>] 13:22:09</w:t>
      </w:r>
    </w:p>
    <w:p>
      <w:r>
        <w:rPr/>
        <w:t>Yeah.</w:t>
      </w:r>
    </w:p>
    <w:p/>
    <w:p>
      <w:r>
        <w:rPr/>
        <w:t>[</w:t>
      </w:r>
      <w:r>
        <w:rPr/>
        <w:t>P12</w:t>
      </w:r>
      <w:r>
        <w:rPr/>
        <w:t>] 13:22:13</w:t>
      </w:r>
    </w:p>
    <w:p>
      <w:r>
        <w:rPr/>
        <w:t>Yeah, it depends. I think it depends a lot of factors too.</w:t>
      </w:r>
    </w:p>
    <w:p/>
    <w:p>
      <w:r>
        <w:rPr/>
        <w:t>[</w:t>
      </w:r>
      <w:r>
        <w:rPr/>
        <w:t>P12</w:t>
      </w:r>
      <w:r>
        <w:rPr/>
        <w:t>] 13:22:20</w:t>
      </w:r>
    </w:p>
    <w:p>
      <w:r>
        <w:rPr/>
        <w:t>Increase the movie revenue.</w:t>
      </w:r>
    </w:p>
    <w:p/>
    <w:p>
      <w:r>
        <w:rPr/>
        <w:t>[</w:t>
      </w:r>
      <w:r>
        <w:rPr/>
        <w:t>P11</w:t>
      </w:r>
      <w:r>
        <w:rPr/>
        <w:t>] 13:22:23</w:t>
      </w:r>
    </w:p>
    <w:p>
      <w:r>
        <w:rPr/>
        <w:t>It would be interesting to see how this chart changes considering streaming services like after 2020 with the pandemic streaming services became more and more popular.</w:t>
      </w:r>
    </w:p>
    <w:p/>
    <w:p>
      <w:r>
        <w:rPr/>
        <w:t>[</w:t>
      </w:r>
      <w:r>
        <w:rPr/>
        <w:t>P11</w:t>
      </w:r>
      <w:r>
        <w:rPr/>
        <w:t>] 13:22:39</w:t>
      </w:r>
    </w:p>
    <w:p>
      <w:r>
        <w:rPr/>
        <w:t>So i guess that average movie revenue Thanks to streaming services.</w:t>
      </w:r>
    </w:p>
    <w:p/>
    <w:p>
      <w:r>
        <w:rPr/>
        <w:t>[</w:t>
      </w:r>
      <w:r>
        <w:rPr/>
        <w:t>P11</w:t>
      </w:r>
      <w:r>
        <w:rPr/>
        <w:t>] 13:22:46</w:t>
      </w:r>
    </w:p>
    <w:p>
      <w:r>
        <w:rPr/>
        <w:t>Will keep going up, I think. But if we only consider average movie revenue from movie theaters I think that this this line would start going down maybe because unfortunately movie theaters are getting closed.</w:t>
      </w:r>
    </w:p>
    <w:p/>
    <w:p>
      <w:r>
        <w:rPr/>
        <w:t>[</w:t>
      </w:r>
      <w:r>
        <w:rPr/>
        <w:t>P12</w:t>
      </w:r>
      <w:r>
        <w:rPr/>
        <w:t>] 13:22:49</w:t>
      </w:r>
    </w:p>
    <w:p>
      <w:r>
        <w:rPr/>
        <w:t>Yes.</w:t>
      </w:r>
    </w:p>
    <w:p/>
    <w:p>
      <w:r>
        <w:rPr/>
        <w:t>[</w:t>
      </w:r>
      <w:r>
        <w:rPr/>
        <w:t>P12</w:t>
      </w:r>
      <w:r>
        <w:rPr/>
        <w:t>] 13:22:59</w:t>
      </w:r>
    </w:p>
    <w:p>
      <w:r>
        <w:rPr/>
        <w:t>Yeah.</w:t>
      </w:r>
    </w:p>
    <w:p/>
    <w:p>
      <w:r>
        <w:rPr/>
        <w:t>[</w:t>
      </w:r>
      <w:r>
        <w:rPr/>
        <w:t>P11</w:t>
      </w:r>
      <w:r>
        <w:rPr/>
        <w:t>] 13:23:05</w:t>
      </w:r>
    </w:p>
    <w:p>
      <w:r>
        <w:rPr/>
        <w:t>The audience is moving to streaming services. Which is unfortunate because I love going to a movie theater I think it's a unique experience.</w:t>
      </w:r>
    </w:p>
    <w:p/>
    <w:p>
      <w:r>
        <w:rPr/>
        <w:t>[</w:t>
      </w:r>
      <w:r>
        <w:rPr/>
        <w:t>P12</w:t>
      </w:r>
      <w:r>
        <w:rPr/>
        <w:t>] 13:23:18</w:t>
      </w:r>
    </w:p>
    <w:p>
      <w:r>
        <w:rPr/>
        <w:t>Yeah.</w:t>
      </w:r>
    </w:p>
    <w:p/>
    <w:p>
      <w:r>
        <w:rPr/>
        <w:t>[</w:t>
      </w:r>
      <w:r>
        <w:rPr/>
        <w:t>P11</w:t>
      </w:r>
      <w:r>
        <w:rPr/>
        <w:t>] 13:23:23</w:t>
      </w:r>
    </w:p>
    <w:p>
      <w:r>
        <w:rPr/>
        <w:t>Would you like to add anything else? For this plot for this chart</w:t>
      </w:r>
    </w:p>
    <w:p/>
    <w:p>
      <w:r>
        <w:rPr/>
        <w:t>[</w:t>
      </w:r>
      <w:r>
        <w:rPr/>
        <w:t>P12</w:t>
      </w:r>
      <w:r>
        <w:rPr/>
        <w:t>] 13:23:28</w:t>
      </w:r>
    </w:p>
    <w:p>
      <w:r>
        <w:rPr/>
        <w:t>No, I think this is a good chart.</w:t>
      </w:r>
    </w:p>
    <w:p/>
    <w:p>
      <w:r>
        <w:rPr/>
        <w:t>[</w:t>
      </w:r>
      <w:r>
        <w:rPr/>
        <w:t>P11</w:t>
      </w:r>
      <w:r>
        <w:rPr/>
        <w:t>] 13:23:31</w:t>
      </w:r>
    </w:p>
    <w:p>
      <w:r>
        <w:rPr/>
        <w:t>Yeah, me neither. So we are done with the discussion.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