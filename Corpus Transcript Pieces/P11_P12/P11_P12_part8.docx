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w:t>
      </w:r>
      <w:r>
        <w:rPr/>
        <w:t>Moderator</w:t>
      </w:r>
      <w:r>
        <w:rPr/>
        <w:t>] 13:43:54</w:t>
      </w:r>
    </w:p>
    <w:p>
      <w:r>
        <w:rPr/>
        <w:t>Okay. This is the next slide.</w:t>
      </w:r>
    </w:p>
    <w:p>
      <w:r>
        <w:rPr/>
        <w:t>[</w:t>
      </w:r>
      <w:r>
        <w:rPr/>
        <w:t>Moderator</w:t>
      </w:r>
      <w:r>
        <w:rPr/>
        <w:t>] 13:43:57</w:t>
      </w:r>
    </w:p>
    <w:p>
      <w:r>
        <w:rPr/>
        <w:t xml:space="preserve">It’s a </w:t>
      </w:r>
      <w:r>
        <w:rPr/>
        <w:t>S</w:t>
      </w:r>
      <w:r>
        <w:rPr/>
        <w:t>catter Plot</w:t>
      </w:r>
      <w:r>
        <w:rPr/>
        <w:t xml:space="preserve"> revenue versus budget. You guys can go ahead.</w:t>
      </w:r>
    </w:p>
    <w:p>
      <w:r>
        <w:rPr/>
      </w:r>
    </w:p>
    <w:p>
      <w:r>
        <w:rPr/>
      </w:r>
    </w:p>
    <w:p/>
    <w:p>
      <w:r>
        <w:rPr/>
        <w:t>[</w:t>
      </w:r>
      <w:r>
        <w:rPr/>
        <w:t>P11</w:t>
      </w:r>
      <w:r>
        <w:rPr/>
        <w:t>] 13:44:29</w:t>
      </w:r>
    </w:p>
    <w:p>
      <w:r>
        <w:rPr/>
        <w:t>Here we have a similar structure to before. We have one plot on the left hand side Which I assume it refers to the average.</w:t>
      </w:r>
    </w:p>
    <w:p/>
    <w:p>
      <w:r>
        <w:rPr/>
        <w:t>[</w:t>
      </w:r>
      <w:r>
        <w:rPr/>
        <w:t>P11</w:t>
      </w:r>
      <w:r>
        <w:rPr/>
        <w:t>] 13:44:38</w:t>
      </w:r>
    </w:p>
    <w:p>
      <w:r>
        <w:rPr/>
        <w:t>And then we have four plots on the right-hand side. At least here there's consistency in the terminology like all plots have the same x and y axis.</w:t>
      </w:r>
    </w:p>
    <w:p/>
    <w:p>
      <w:r>
        <w:rPr/>
        <w:t>[</w:t>
      </w:r>
      <w:r>
        <w:rPr/>
        <w:t>P12</w:t>
      </w:r>
      <w:r>
        <w:rPr/>
        <w:t>] 13:45:00</w:t>
      </w:r>
    </w:p>
    <w:p>
      <w:r>
        <w:rPr/>
        <w:t>Yeah, there is not enough information but as i can see the four different chart on the right hand side the science fiction</w:t>
      </w:r>
    </w:p>
    <w:p/>
    <w:p>
      <w:r>
        <w:rPr/>
        <w:t>[</w:t>
      </w:r>
      <w:r>
        <w:rPr/>
        <w:t>P12</w:t>
      </w:r>
      <w:r>
        <w:rPr/>
        <w:t>] 13:45:13</w:t>
      </w:r>
    </w:p>
    <w:p>
      <w:r>
        <w:rPr/>
        <w:t>There is no any man parts between the budget and review for science fiction most of them, as we can see in the same area the plot or in the same area but for other three different</w:t>
      </w:r>
    </w:p>
    <w:p/>
    <w:p>
      <w:r>
        <w:rPr/>
        <w:t>[</w:t>
      </w:r>
      <w:r>
        <w:rPr/>
        <w:t>P12</w:t>
      </w:r>
      <w:r>
        <w:rPr/>
        <w:t>] 13:45:33</w:t>
      </w:r>
    </w:p>
    <w:p>
      <w:r>
        <w:rPr/>
        <w:t>We can see there is some plot that is not close to the Nine.</w:t>
      </w:r>
    </w:p>
    <w:p/>
    <w:p>
      <w:r>
        <w:rPr/>
        <w:t>[</w:t>
      </w:r>
      <w:r>
        <w:rPr/>
        <w:t>P11</w:t>
      </w:r>
      <w:r>
        <w:rPr/>
        <w:t>] 13:45:48</w:t>
      </w:r>
    </w:p>
    <w:p>
      <w:r>
        <w:rPr/>
        <w:t>Yes. I think that we can observe something similar to what you observed for the previous chart. So for science fiction the variability is lower than the other genres.</w:t>
      </w:r>
    </w:p>
    <w:p/>
    <w:p>
      <w:r>
        <w:rPr/>
        <w:t>[</w:t>
      </w:r>
      <w:r>
        <w:rPr/>
        <w:t>P11</w:t>
      </w:r>
      <w:r>
        <w:rPr/>
        <w:t>] 13:46:03</w:t>
      </w:r>
    </w:p>
    <w:p>
      <w:r>
        <w:rPr/>
        <w:t>Because all the data points are concentrated on the upper uh… West.</w:t>
      </w:r>
    </w:p>
    <w:p/>
    <w:p>
      <w:r>
        <w:rPr/>
        <w:t>[</w:t>
      </w:r>
      <w:r>
        <w:rPr/>
        <w:t>P11</w:t>
      </w:r>
      <w:r>
        <w:rPr/>
        <w:t>] 13:46:13</w:t>
      </w:r>
    </w:p>
    <w:p>
      <w:r>
        <w:rPr/>
        <w:t>Upper east corner While for the other plots, there are data points cut.</w:t>
      </w:r>
    </w:p>
    <w:p/>
    <w:p>
      <w:r>
        <w:rPr/>
        <w:t>[</w:t>
      </w:r>
      <w:r>
        <w:rPr/>
        <w:t>P12</w:t>
      </w:r>
      <w:r>
        <w:rPr/>
        <w:t>] 13:46:16</w:t>
      </w:r>
    </w:p>
    <w:p>
      <w:r>
        <w:rPr/>
        <w:t>Yeah.</w:t>
      </w:r>
    </w:p>
    <w:p/>
    <w:p>
      <w:r>
        <w:rPr/>
        <w:t>[</w:t>
      </w:r>
      <w:r>
        <w:rPr/>
        <w:t>P11</w:t>
      </w:r>
      <w:r>
        <w:rPr/>
        <w:t>] 13:46:20</w:t>
      </w:r>
    </w:p>
    <w:p>
      <w:r>
        <w:rPr/>
        <w:t>Catered throughout. The plots.</w:t>
      </w:r>
    </w:p>
    <w:p/>
    <w:p>
      <w:r>
        <w:rPr/>
        <w:t>[</w:t>
      </w:r>
      <w:r>
        <w:rPr/>
        <w:t>P11</w:t>
      </w:r>
      <w:r>
        <w:rPr/>
        <w:t>] 13:46:26</w:t>
      </w:r>
    </w:p>
    <w:p>
      <w:r>
        <w:rPr/>
        <w:t>So… This means that if you want to make money like if you want to be sure that your movie will be successful science fiction is probably a good choice.</w:t>
      </w:r>
    </w:p>
    <w:p/>
    <w:p>
      <w:r>
        <w:rPr/>
        <w:t>[</w:t>
      </w:r>
      <w:r>
        <w:rPr/>
        <w:t>P11</w:t>
      </w:r>
      <w:r>
        <w:rPr/>
        <w:t>] 13:46:40</w:t>
      </w:r>
    </w:p>
    <w:p>
      <w:r>
        <w:rPr/>
        <w:t>Because if your budget is high. The movie is more likely to make money.</w:t>
      </w:r>
    </w:p>
    <w:p/>
    <w:p>
      <w:r>
        <w:rPr/>
        <w:t>[</w:t>
      </w:r>
      <w:r>
        <w:rPr/>
        <w:t>P11</w:t>
      </w:r>
      <w:r>
        <w:rPr/>
        <w:t>] 13:46:49</w:t>
      </w:r>
    </w:p>
    <w:p>
      <w:r>
        <w:rPr/>
        <w:t>If that is a science fiction movie. This is what I understand from from the charts on the right-hand side.</w:t>
      </w:r>
    </w:p>
    <w:p/>
    <w:p>
      <w:r>
        <w:rPr/>
        <w:t>[</w:t>
      </w:r>
      <w:r>
        <w:rPr/>
        <w:t>P12</w:t>
      </w:r>
      <w:r>
        <w:rPr/>
        <w:t>] 13:47:02</w:t>
      </w:r>
    </w:p>
    <w:p>
      <w:r>
        <w:rPr/>
        <w:t>Yeah, I think if… if user want to understand from this chart, it's really tough.</w:t>
      </w:r>
    </w:p>
    <w:p/>
    <w:p>
      <w:r>
        <w:rPr/>
        <w:t>[</w:t>
      </w:r>
      <w:r>
        <w:rPr/>
        <w:t>P12</w:t>
      </w:r>
      <w:r>
        <w:rPr/>
        <w:t>] 13:47:09</w:t>
      </w:r>
    </w:p>
    <w:p>
      <w:r>
        <w:rPr/>
        <w:t>Because… because there is no any information and maybe</w:t>
      </w:r>
    </w:p>
    <w:p/>
    <w:p>
      <w:r>
        <w:rPr/>
        <w:t>[</w:t>
      </w:r>
      <w:r>
        <w:rPr/>
        <w:t>P12</w:t>
      </w:r>
      <w:r>
        <w:rPr/>
        <w:t>] 13:47:22</w:t>
      </w:r>
    </w:p>
    <w:p>
      <w:r>
        <w:rPr/>
        <w:t>Maybe we should maybe we should If user doesn't have any knowledge about the data visualization and also scatterplot.</w:t>
      </w:r>
    </w:p>
    <w:p/>
    <w:p>
      <w:r>
        <w:rPr/>
        <w:t>[</w:t>
      </w:r>
      <w:r>
        <w:rPr/>
        <w:t>P12</w:t>
      </w:r>
      <w:r>
        <w:rPr/>
        <w:t>] 13:47:35</w:t>
      </w:r>
    </w:p>
    <w:p>
      <w:r>
        <w:rPr/>
        <w:t>Is tough to understand what the goal of this are.</w:t>
      </w:r>
    </w:p>
    <w:p/>
    <w:p>
      <w:r>
        <w:rPr/>
        <w:t>[</w:t>
      </w:r>
      <w:r>
        <w:rPr/>
        <w:t>P11</w:t>
      </w:r>
      <w:r>
        <w:rPr/>
        <w:t>] 13:47:40</w:t>
      </w:r>
    </w:p>
    <w:p>
      <w:r>
        <w:rPr/>
        <w:t>Hmm.</w:t>
      </w:r>
    </w:p>
    <w:p/>
    <w:p>
      <w:r>
        <w:rPr/>
        <w:t>[</w:t>
      </w:r>
      <w:r>
        <w:rPr/>
        <w:t>P11</w:t>
      </w:r>
      <w:r>
        <w:rPr/>
        <w:t>] 13:47:49</w:t>
      </w:r>
    </w:p>
    <w:p>
      <w:r>
        <w:rPr/>
        <w:t>I find these these charts Interesting. So I find them interesting clear, but probably because I have because i have knowledge like about these charts.</w:t>
      </w:r>
    </w:p>
    <w:p/>
    <w:p>
      <w:r>
        <w:rPr/>
        <w:t>[</w:t>
      </w:r>
      <w:r>
        <w:rPr/>
        <w:t>P11</w:t>
      </w:r>
      <w:r>
        <w:rPr/>
        <w:t>] 13:48:00</w:t>
      </w:r>
    </w:p>
    <w:p>
      <w:r>
        <w:rPr/>
        <w:t>Represent. So, yeah.</w:t>
      </w:r>
    </w:p>
    <w:p/>
    <w:p>
      <w:r>
        <w:rPr/>
        <w:t>[</w:t>
      </w:r>
      <w:r>
        <w:rPr/>
        <w:t>P11</w:t>
      </w:r>
      <w:r>
        <w:rPr/>
        <w:t>] 13:48:07</w:t>
      </w:r>
    </w:p>
    <w:p>
      <w:r>
        <w:rPr/>
        <w:t>They're trying to show the correlation between budget and revenue and revenue and revenue and revenue Yes.</w:t>
      </w:r>
    </w:p>
    <w:p/>
    <w:p>
      <w:r>
        <w:rPr/>
        <w:t>[</w:t>
      </w:r>
      <w:r>
        <w:rPr/>
        <w:t>P11</w:t>
      </w:r>
      <w:r>
        <w:rPr/>
        <w:t>] 13:48:17</w:t>
      </w:r>
    </w:p>
    <w:p>
      <w:r>
        <w:rPr/>
        <w:t>Okay. I think that we can conclude here the discussion. As for 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