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13:37:19</w:t>
      </w:r>
    </w:p>
    <w:p>
      <w:r>
        <w:rPr/>
        <w:t>Okay, I'll go to the next one.</w:t>
      </w:r>
    </w:p>
    <w:p/>
    <w:p>
      <w:r>
        <w:rPr/>
        <w:t>[</w:t>
      </w:r>
      <w:r>
        <w:rPr/>
        <w:t>Moderator</w:t>
      </w:r>
      <w:r>
        <w:rPr/>
        <w:t>] 13:37:25</w:t>
      </w:r>
    </w:p>
    <w:p>
      <w:r>
        <w:rPr/>
        <w:t>This is the next slide about distribution of movie ratings. You guys</w:t>
      </w:r>
      <w:r>
        <w:rPr/>
        <w:t xml:space="preserve"> can go ahead</w:t>
      </w:r>
    </w:p>
    <w:p>
      <w:r>
        <w:rPr/>
      </w:r>
    </w:p>
    <w:p>
      <w:r>
        <w:rPr/>
      </w:r>
    </w:p>
    <w:p>
      <w:r>
        <w:rPr/>
        <w:t>[</w:t>
      </w:r>
      <w:r>
        <w:rPr/>
        <w:t>P11</w:t>
      </w:r>
      <w:r>
        <w:rPr/>
        <w:t>] 13:37:48</w:t>
      </w:r>
    </w:p>
    <w:p>
      <w:r>
        <w:rPr/>
        <w:t>Overwhelming chart. Because i mean it's not overwhelming but it takes a few seconds to understand what it is about.</w:t>
      </w:r>
    </w:p>
    <w:p/>
    <w:p>
      <w:r>
        <w:rPr/>
        <w:t>[</w:t>
      </w:r>
      <w:r>
        <w:rPr/>
        <w:t>P11</w:t>
      </w:r>
      <w:r>
        <w:rPr/>
        <w:t>] 13:38:01</w:t>
      </w:r>
    </w:p>
    <w:p>
      <w:r>
        <w:rPr/>
        <w:t>So…</w:t>
      </w:r>
    </w:p>
    <w:p/>
    <w:p>
      <w:r>
        <w:rPr/>
        <w:t>[</w:t>
      </w:r>
      <w:r>
        <w:rPr/>
        <w:t>P11</w:t>
      </w:r>
      <w:r>
        <w:rPr/>
        <w:t>] 13:38:07</w:t>
      </w:r>
    </w:p>
    <w:p>
      <w:r>
        <w:rPr/>
        <w:t>The first thing I looked at was the y-axis like frequency number of movies. Then the second thing i looked at was the average vote on the x-axis.</w:t>
      </w:r>
    </w:p>
    <w:p/>
    <w:p>
      <w:r>
        <w:rPr/>
        <w:t>[</w:t>
      </w:r>
      <w:r>
        <w:rPr/>
        <w:t>P11</w:t>
      </w:r>
      <w:r>
        <w:rPr/>
        <w:t>] 13:38:18</w:t>
      </w:r>
    </w:p>
    <w:p>
      <w:r>
        <w:rPr/>
        <w:t>And for some reason, I don't pay attention to the titles. I don't know why so The titles are distribution of movie ratings, distribution of ratings.</w:t>
      </w:r>
    </w:p>
    <w:p/>
    <w:p>
      <w:r>
        <w:rPr/>
        <w:t>[</w:t>
      </w:r>
      <w:r>
        <w:rPr/>
        <w:t>P11</w:t>
      </w:r>
      <w:r>
        <w:rPr/>
        <w:t>] 13:38:28</w:t>
      </w:r>
    </w:p>
    <w:p>
      <w:r>
        <w:rPr/>
        <w:t>Action comedy. Drama science fiction.</w:t>
      </w:r>
    </w:p>
    <w:p/>
    <w:p>
      <w:r>
        <w:rPr/>
        <w:t>[</w:t>
      </w:r>
      <w:r>
        <w:rPr/>
        <w:t>P11</w:t>
      </w:r>
      <w:r>
        <w:rPr/>
        <w:t>] 13:38:36</w:t>
      </w:r>
    </w:p>
    <w:p>
      <w:r>
        <w:rPr/>
        <w:t>Okay, so on the left-hand side, we have distribution of movie ratings.</w:t>
      </w:r>
    </w:p>
    <w:p/>
    <w:p>
      <w:r>
        <w:rPr/>
        <w:t>[</w:t>
      </w:r>
      <w:r>
        <w:rPr/>
        <w:t>P11</w:t>
      </w:r>
      <w:r>
        <w:rPr/>
        <w:t>] 13:38:41</w:t>
      </w:r>
    </w:p>
    <w:p>
      <w:r>
        <w:rPr/>
        <w:t>On the right-hand side, we have distribution of ratings per genera.</w:t>
      </w:r>
    </w:p>
    <w:p/>
    <w:p>
      <w:r>
        <w:rPr/>
        <w:t>[</w:t>
      </w:r>
      <w:r>
        <w:rPr/>
        <w:t>P11</w:t>
      </w:r>
      <w:r>
        <w:rPr/>
        <w:t>] 13:38:47</w:t>
      </w:r>
    </w:p>
    <w:p>
      <w:r>
        <w:rPr/>
        <w:t>And only four genres are considered.</w:t>
      </w:r>
    </w:p>
    <w:p/>
    <w:p>
      <w:r>
        <w:rPr/>
        <w:t>[</w:t>
      </w:r>
      <w:r>
        <w:rPr/>
        <w:t>P11</w:t>
      </w:r>
      <w:r>
        <w:rPr/>
        <w:t>] 13:38:55</w:t>
      </w:r>
    </w:p>
    <w:p>
      <w:r>
        <w:rPr/>
        <w:t>It took a few seconds to see this. Like the left-hand side is different from the right hand side I feel like they should have used different colors.</w:t>
      </w:r>
    </w:p>
    <w:p/>
    <w:p>
      <w:r>
        <w:rPr/>
        <w:t>[</w:t>
      </w:r>
      <w:r>
        <w:rPr/>
        <w:t>P11</w:t>
      </w:r>
      <w:r>
        <w:rPr/>
        <w:t>] 13:39:06</w:t>
      </w:r>
    </w:p>
    <w:p>
      <w:r>
        <w:rPr/>
        <w:t>Because the left-hand side is this distribution of movie ratings. But I think that here they're considering all generous it's not disaggregated by genre.</w:t>
      </w:r>
    </w:p>
    <w:p/>
    <w:p>
      <w:r>
        <w:rPr/>
        <w:t>[</w:t>
      </w:r>
      <w:r>
        <w:rPr/>
        <w:t>P11</w:t>
      </w:r>
      <w:r>
        <w:rPr/>
        <w:t>] 13:39:17</w:t>
      </w:r>
    </w:p>
    <w:p>
      <w:r>
        <w:rPr/>
        <w:t>The right hand side it's disaggregated by genre maybe I wouldn't have used blue i would have used a different color on the right-hand side. I'm not sure if you agree zipper.</w:t>
      </w:r>
    </w:p>
    <w:p/>
    <w:p>
      <w:r>
        <w:rPr/>
        <w:t>[</w:t>
      </w:r>
      <w:r>
        <w:rPr/>
        <w:t>P12</w:t>
      </w:r>
      <w:r>
        <w:rPr/>
        <w:t>] 13:39:32</w:t>
      </w:r>
    </w:p>
    <w:p>
      <w:r>
        <w:rPr/>
        <w:t>Yeah, yeah, I think we should use the different color</w:t>
      </w:r>
    </w:p>
    <w:p/>
    <w:p>
      <w:r>
        <w:rPr/>
        <w:t>[</w:t>
      </w:r>
      <w:r>
        <w:rPr/>
        <w:t>P11</w:t>
      </w:r>
      <w:r>
        <w:rPr/>
        <w:t>] 13:39:40</w:t>
      </w:r>
    </w:p>
    <w:p>
      <w:r>
        <w:rPr/>
        <w:t>Or at least four different tones of blue on the right hand side so that we can see that it's not the same as the left hand side And each of the four plots on the right hand side are different, are for different genres.</w:t>
      </w:r>
    </w:p>
    <w:p/>
    <w:p>
      <w:r>
        <w:rPr/>
        <w:t>[</w:t>
      </w:r>
      <w:r>
        <w:rPr/>
        <w:t>P12</w:t>
      </w:r>
      <w:r>
        <w:rPr/>
        <w:t>] 13:39:58</w:t>
      </w:r>
    </w:p>
    <w:p>
      <w:r>
        <w:rPr/>
        <w:t>Yeah.</w:t>
      </w:r>
    </w:p>
    <w:p/>
    <w:p>
      <w:r>
        <w:rPr/>
        <w:t>[</w:t>
      </w:r>
      <w:r>
        <w:rPr/>
        <w:t>P11</w:t>
      </w:r>
      <w:r>
        <w:rPr/>
        <w:t>] 13:40:00</w:t>
      </w:r>
    </w:p>
    <w:p>
      <w:r>
        <w:rPr/>
        <w:t>Okay, so what do we observe? From these charts.</w:t>
      </w:r>
    </w:p>
    <w:p/>
    <w:p>
      <w:r>
        <w:rPr/>
        <w:t>[</w:t>
      </w:r>
      <w:r>
        <w:rPr/>
        <w:t>P12</w:t>
      </w:r>
      <w:r>
        <w:rPr/>
        <w:t>] 13:40:08</w:t>
      </w:r>
    </w:p>
    <w:p>
      <w:r>
        <w:rPr/>
        <w:t>Hmm. Think for science fiction we have more distribution rating.</w:t>
      </w:r>
    </w:p>
    <w:p/>
    <w:p>
      <w:r>
        <w:rPr/>
        <w:t>[</w:t>
      </w:r>
      <w:r>
        <w:rPr/>
        <w:t>P11</w:t>
      </w:r>
      <w:r>
        <w:rPr/>
        <w:t>] 13:40:19</w:t>
      </w:r>
    </w:p>
    <w:p>
      <w:r>
        <w:rPr/>
        <w:t>Hmm. It seems to me that the distribution of ratings is more or less the same.</w:t>
      </w:r>
    </w:p>
    <w:p/>
    <w:p>
      <w:r>
        <w:rPr/>
        <w:t>[</w:t>
      </w:r>
      <w:r>
        <w:rPr/>
        <w:t>P11</w:t>
      </w:r>
      <w:r>
        <w:rPr/>
        <w:t>] 13:40:27</w:t>
      </w:r>
    </w:p>
    <w:p>
      <w:r>
        <w:rPr/>
        <w:t>For every chair. Yes, maybe for science fiction it is more concentrated on the center, on the mean.</w:t>
      </w:r>
    </w:p>
    <w:p/>
    <w:p>
      <w:r>
        <w:rPr/>
        <w:t>[</w:t>
      </w:r>
      <w:r>
        <w:rPr/>
        <w:t>P12</w:t>
      </w:r>
      <w:r>
        <w:rPr/>
        <w:t>] 13:40:39</w:t>
      </w:r>
    </w:p>
    <w:p>
      <w:r>
        <w:rPr/>
        <w:t>Yeah.</w:t>
      </w:r>
    </w:p>
    <w:p/>
    <w:p>
      <w:r>
        <w:rPr/>
        <w:t>[</w:t>
      </w:r>
      <w:r>
        <w:rPr/>
        <w:t>P11</w:t>
      </w:r>
      <w:r>
        <w:rPr/>
        <w:t>] 13:40:43</w:t>
      </w:r>
    </w:p>
    <w:p>
      <w:r>
        <w:rPr/>
        <w:t>I cannot see any other significant differences.</w:t>
      </w:r>
    </w:p>
    <w:p/>
    <w:p>
      <w:r>
        <w:rPr/>
        <w:t>[</w:t>
      </w:r>
      <w:r>
        <w:rPr/>
        <w:t>P11</w:t>
      </w:r>
      <w:r>
        <w:rPr/>
        <w:t>] 13:40:50</w:t>
      </w:r>
    </w:p>
    <w:p>
      <w:r>
        <w:rPr/>
        <w:t>The shape of the distribution is very, very similar</w:t>
      </w:r>
    </w:p>
    <w:p/>
    <w:p>
      <w:r>
        <w:rPr/>
        <w:t>[</w:t>
      </w:r>
      <w:r>
        <w:rPr/>
        <w:t>P11</w:t>
      </w:r>
      <w:r>
        <w:rPr/>
        <w:t>] 13:41:05</w:t>
      </w:r>
    </w:p>
    <w:p>
      <w:r>
        <w:rPr/>
        <w:t>Hmm. Yeah and also for the distribution of movie ratings that disaggregated one on the left hand side the distribution is the same which is not the same surprising because this is an average of the others</w:t>
      </w:r>
    </w:p>
    <w:p/>
    <w:p>
      <w:r>
        <w:rPr/>
        <w:t>[</w:t>
      </w:r>
      <w:r>
        <w:rPr/>
        <w:t>P12</w:t>
      </w:r>
      <w:r>
        <w:rPr/>
        <w:t>] 13:41:23</w:t>
      </w:r>
    </w:p>
    <w:p>
      <w:r>
        <w:rPr/>
        <w:t>Yeah, it sounds great to me.</w:t>
      </w:r>
    </w:p>
    <w:p/>
    <w:p>
      <w:r>
        <w:rPr/>
        <w:t>[</w:t>
      </w:r>
      <w:r>
        <w:rPr/>
        <w:t>P11</w:t>
      </w:r>
      <w:r>
        <w:rPr/>
        <w:t>] 13:41:27</w:t>
      </w:r>
    </w:p>
    <w:p>
      <w:r>
        <w:rPr/>
        <w:t>But here on the left-hand side, we don't have like devote zero doesn't have devote zero that peak.</w:t>
      </w:r>
    </w:p>
    <w:p/>
    <w:p>
      <w:r>
        <w:rPr/>
        <w:t>[</w:t>
      </w:r>
      <w:r>
        <w:rPr/>
        <w:t>P11</w:t>
      </w:r>
      <w:r>
        <w:rPr/>
        <w:t>] 13:41:41</w:t>
      </w:r>
    </w:p>
    <w:p>
      <w:r>
        <w:rPr/>
        <w:t>Which is interesting. I'm not sure why. So I guess that The one on the left hand side</w:t>
      </w:r>
    </w:p>
    <w:p/>
    <w:p>
      <w:r>
        <w:rPr/>
        <w:t>[</w:t>
      </w:r>
      <w:r>
        <w:rPr/>
        <w:t>P12</w:t>
      </w:r>
      <w:r>
        <w:rPr/>
        <w:t>] 13:41:54</w:t>
      </w:r>
    </w:p>
    <w:p>
      <w:r>
        <w:rPr/>
        <w:t>Hmm.</w:t>
      </w:r>
    </w:p>
    <w:p/>
    <w:p>
      <w:r>
        <w:rPr/>
        <w:t>[</w:t>
      </w:r>
      <w:r>
        <w:rPr/>
        <w:t>P11</w:t>
      </w:r>
      <w:r>
        <w:rPr/>
        <w:t>] 13:41:54</w:t>
      </w:r>
    </w:p>
    <w:p>
      <w:r>
        <w:rPr/>
        <w:t>Eat averages not only the four generals on the right hand side but more generous than the ones showed on the right-hand side.</w:t>
      </w:r>
    </w:p>
    <w:p/>
    <w:p>
      <w:r>
        <w:rPr/>
        <w:t>[</w:t>
      </w:r>
      <w:r>
        <w:rPr/>
        <w:t>P11</w:t>
      </w:r>
      <w:r>
        <w:rPr/>
        <w:t>] 13:42:06</w:t>
      </w:r>
    </w:p>
    <w:p>
      <w:r>
        <w:rPr/>
        <w:t>Because if it averages only the genres on the right-hand side, I would expect to see that like that peak for for zero.</w:t>
      </w:r>
    </w:p>
    <w:p/>
    <w:p>
      <w:r>
        <w:rPr/>
        <w:t>[</w:t>
      </w:r>
      <w:r>
        <w:rPr/>
        <w:t>P11</w:t>
      </w:r>
      <w:r>
        <w:rPr/>
        <w:t>] 13:42:24</w:t>
      </w:r>
    </w:p>
    <w:p>
      <w:r>
        <w:rPr/>
        <w:t>Unless I don't understand what average vote means.</w:t>
      </w:r>
    </w:p>
    <w:p/>
    <w:p>
      <w:r>
        <w:rPr/>
        <w:t>[</w:t>
      </w:r>
      <w:r>
        <w:rPr/>
        <w:t>P11</w:t>
      </w:r>
      <w:r>
        <w:rPr/>
        <w:t>] 13:42:29</w:t>
      </w:r>
    </w:p>
    <w:p>
      <w:r>
        <w:rPr/>
        <w:t>So go ahead.</w:t>
      </w:r>
    </w:p>
    <w:p/>
    <w:p>
      <w:r>
        <w:rPr/>
        <w:t>[</w:t>
      </w:r>
      <w:r>
        <w:rPr/>
        <w:t>P12</w:t>
      </w:r>
      <w:r>
        <w:rPr/>
        <w:t>] 13:42:30</w:t>
      </w:r>
    </w:p>
    <w:p>
      <w:r>
        <w:rPr/>
        <w:t>Yay. So I think, yeah, this this chart Um.</w:t>
      </w:r>
    </w:p>
    <w:p/>
    <w:p>
      <w:r>
        <w:rPr/>
        <w:t>[</w:t>
      </w:r>
      <w:r>
        <w:rPr/>
        <w:t>P12</w:t>
      </w:r>
      <w:r>
        <w:rPr/>
        <w:t>] 13:42:41</w:t>
      </w:r>
    </w:p>
    <w:p>
      <w:r>
        <w:rPr/>
        <w:t>He sure has has not most there is no any enough information for this chart, I think.</w:t>
      </w:r>
    </w:p>
    <w:p/>
    <w:p>
      <w:r>
        <w:rPr/>
        <w:t>[</w:t>
      </w:r>
      <w:r>
        <w:rPr/>
        <w:t>P12</w:t>
      </w:r>
      <w:r>
        <w:rPr/>
        <w:t>] 13:42:49</w:t>
      </w:r>
    </w:p>
    <w:p>
      <w:r>
        <w:rPr/>
        <w:t>For understanding the user. Yeah.</w:t>
      </w:r>
    </w:p>
    <w:p/>
    <w:p>
      <w:r>
        <w:rPr/>
        <w:t>[</w:t>
      </w:r>
      <w:r>
        <w:rPr/>
        <w:t>P11</w:t>
      </w:r>
      <w:r>
        <w:rPr/>
        <w:t>] 13:42:52</w:t>
      </w:r>
    </w:p>
    <w:p>
      <w:r>
        <w:rPr/>
        <w:t>That's true. And it seems like inconsistent Because the x-axis is average vote on the left-hand side and rating on the right.</w:t>
      </w:r>
    </w:p>
    <w:p/>
    <w:p>
      <w:r>
        <w:rPr/>
        <w:t>[</w:t>
      </w:r>
      <w:r>
        <w:rPr/>
        <w:t>P12</w:t>
      </w:r>
      <w:r>
        <w:rPr/>
        <w:t>] 13:42:57</w:t>
      </w:r>
    </w:p>
    <w:p>
      <w:r>
        <w:rPr/>
        <w:t>Yeah.</w:t>
      </w:r>
    </w:p>
    <w:p/>
    <w:p>
      <w:r>
        <w:rPr/>
        <w:t>[</w:t>
      </w:r>
      <w:r>
        <w:rPr/>
        <w:t>P11</w:t>
      </w:r>
      <w:r>
        <w:rPr/>
        <w:t>] 13:43:03</w:t>
      </w:r>
    </w:p>
    <w:p>
      <w:r>
        <w:rPr/>
        <w:t>Hand side, does it mean that like average vote is the same as rating average rating And also for the y-axis.</w:t>
      </w:r>
    </w:p>
    <w:p/>
    <w:p>
      <w:r>
        <w:rPr/>
        <w:t>[</w:t>
      </w:r>
      <w:r>
        <w:rPr/>
        <w:t>P11</w:t>
      </w:r>
      <w:r>
        <w:rPr/>
        <w:t>] 13:43:13</w:t>
      </w:r>
    </w:p>
    <w:p>
      <w:r>
        <w:rPr/>
        <w:t>On the left-hand side, we have frequency, number of movies on the right hand side all the four charts have count.</w:t>
      </w:r>
    </w:p>
    <w:p/>
    <w:p>
      <w:r>
        <w:rPr/>
        <w:t>[</w:t>
      </w:r>
      <w:r>
        <w:rPr/>
        <w:t>P11</w:t>
      </w:r>
      <w:r>
        <w:rPr/>
        <w:t>] 13:43:22</w:t>
      </w:r>
    </w:p>
    <w:p>
      <w:r>
        <w:rPr/>
        <w:t>On the y-axis. So are these two things the same things the same do they refer to these certain things?</w:t>
      </w:r>
    </w:p>
    <w:p/>
    <w:p>
      <w:r>
        <w:rPr/>
        <w:t>[</w:t>
      </w:r>
      <w:r>
        <w:rPr/>
        <w:t>P12</w:t>
      </w:r>
      <w:r>
        <w:rPr/>
        <w:t>] 13:43:23</w:t>
      </w:r>
    </w:p>
    <w:p>
      <w:r>
        <w:rPr/>
        <w:t>Yeah.</w:t>
      </w:r>
    </w:p>
    <w:p/>
    <w:p>
      <w:r>
        <w:rPr/>
        <w:t>[</w:t>
      </w:r>
      <w:r>
        <w:rPr/>
        <w:t>P11</w:t>
      </w:r>
      <w:r>
        <w:rPr/>
        <w:t>] 13:43:30</w:t>
      </w:r>
    </w:p>
    <w:p>
      <w:r>
        <w:rPr/>
        <w:t>I'm not sure. I think it's not clear. They should have used the same terminology.</w:t>
      </w:r>
    </w:p>
    <w:p/>
    <w:p>
      <w:r>
        <w:rPr/>
        <w:t>[</w:t>
      </w:r>
      <w:r>
        <w:rPr/>
        <w:t>P12</w:t>
      </w:r>
      <w:r>
        <w:rPr/>
        <w:t>] 13:43:39</w:t>
      </w:r>
    </w:p>
    <w:p>
      <w:r>
        <w:rPr/>
        <w:t>Yeah.</w:t>
      </w:r>
    </w:p>
    <w:p/>
    <w:p>
      <w:r>
        <w:rPr/>
        <w:t>[</w:t>
      </w:r>
      <w:r>
        <w:rPr/>
        <w:t>P11</w:t>
      </w:r>
      <w:r>
        <w:rPr/>
        <w:t>] 13:43:40</w:t>
      </w:r>
    </w:p>
    <w:p>
      <w:r>
        <w:rPr/>
        <w:t>Okay. Okay, I don't have anything else to add.</w:t>
      </w:r>
    </w:p>
    <w:p/>
    <w:p>
      <w:r>
        <w:rPr/>
        <w:t>[</w:t>
      </w:r>
      <w:r>
        <w:rPr/>
        <w:t>P11</w:t>
      </w:r>
      <w:r>
        <w:rPr/>
        <w:t>] 13:43:45</w:t>
      </w:r>
    </w:p>
    <w:p>
      <w:r>
        <w:rPr/>
        <w:t>So we can conclude here the discussion. For me.</w:t>
      </w:r>
    </w:p>
    <w:p/>
    <w:p>
      <w:r>
        <w:rPr/>
        <w:t>[</w:t>
      </w:r>
      <w:r>
        <w:rPr/>
        <w:t>P12</w:t>
      </w:r>
      <w:r>
        <w:rPr/>
        <w:t>] 13:43:51</w:t>
      </w:r>
    </w:p>
    <w:p>
      <w:r>
        <w:rPr/>
        <w:t>And we can go to the next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