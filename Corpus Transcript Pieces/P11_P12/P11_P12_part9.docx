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</w:t>
      </w:r>
      <w:r>
        <w:rPr/>
        <w:t>Moderator</w:t>
      </w:r>
      <w:r>
        <w:rPr/>
        <w:t>] 13:48:25</w:t>
      </w:r>
    </w:p>
    <w:p>
      <w:r>
        <w:rPr/>
        <w:t>Okay, I'll go to the next one. This is the next slide about language distribution.</w:t>
      </w:r>
    </w:p>
    <w:p>
      <w:r>
        <w:rPr/>
      </w:r>
    </w:p>
    <w:p>
      <w:r>
        <w:rPr/>
        <w:t>[</w:t>
      </w:r>
      <w:r>
        <w:rPr/>
        <w:t>P11</w:t>
      </w:r>
      <w:r>
        <w:rPr/>
        <w:t>] 13:48:44</w:t>
      </w:r>
    </w:p>
    <w:p>
      <w:r>
        <w:rPr/>
        <w:t>This is not. Clear.</w:t>
      </w:r>
    </w:p>
    <w:p/>
    <w:p>
      <w:r>
        <w:rPr/>
        <w:t>[</w:t>
      </w:r>
      <w:r>
        <w:rPr/>
        <w:t>P11</w:t>
      </w:r>
      <w:r>
        <w:rPr/>
        <w:t>] 13:48:49</w:t>
      </w:r>
    </w:p>
    <w:p>
      <w:r>
        <w:rPr/>
        <w:t>So I don't know what the y-axis represents count. What does it mean?</w:t>
      </w:r>
    </w:p>
    <w:p/>
    <w:p>
      <w:r>
        <w:rPr/>
        <w:t>[</w:t>
      </w:r>
      <w:r>
        <w:rPr/>
        <w:t>P11</w:t>
      </w:r>
      <w:r>
        <w:rPr/>
        <w:t>] 13:49:02</w:t>
      </w:r>
    </w:p>
    <w:p>
      <w:r>
        <w:rPr/>
        <w:t>Like it's a number of Oops.</w:t>
      </w:r>
    </w:p>
    <w:p/>
    <w:p>
      <w:r>
        <w:rPr/>
        <w:t>[</w:t>
      </w:r>
      <w:r>
        <w:rPr/>
        <w:t>P12</w:t>
      </w:r>
      <w:r>
        <w:rPr/>
        <w:t>] 13:49:05</w:t>
      </w:r>
    </w:p>
    <w:p>
      <w:r>
        <w:rPr/>
        <w:t>The number of movies You need.</w:t>
      </w:r>
    </w:p>
    <w:p/>
    <w:p>
      <w:r>
        <w:rPr/>
        <w:t>[</w:t>
      </w:r>
      <w:r>
        <w:rPr/>
        <w:t>P11</w:t>
      </w:r>
      <w:r>
        <w:rPr/>
        <w:t>] 13:49:07</w:t>
      </w:r>
    </w:p>
    <w:p>
      <w:r>
        <w:rPr/>
        <w:t>Oh, sorry, movies. Yes, we were talking about movies yes</w:t>
      </w:r>
    </w:p>
    <w:p/>
    <w:p>
      <w:r>
        <w:rPr/>
        <w:t>[</w:t>
      </w:r>
      <w:r>
        <w:rPr/>
        <w:t>P11</w:t>
      </w:r>
      <w:r>
        <w:rPr/>
        <w:t>] 13:49:14</w:t>
      </w:r>
    </w:p>
    <w:p>
      <w:r>
        <w:rPr/>
        <w:t>Yes, but they should have repeated. Movie in the title. Yes, I know that all of these slides are about movies but i feel like if someone gets distracted for a little bit top 10 original languages in movies i would have written.</w:t>
      </w:r>
    </w:p>
    <w:p/>
    <w:p>
      <w:r>
        <w:rPr/>
        <w:t>[</w:t>
      </w:r>
      <w:r>
        <w:rPr/>
        <w:t>P11</w:t>
      </w:r>
      <w:r>
        <w:rPr/>
        <w:t>] 13:49:42</w:t>
      </w:r>
    </w:p>
    <w:p>
      <w:r>
        <w:rPr/>
        <w:t>Yes, of course. This is not. Surprising because most movies are made in english I'm surprised to see Italian.</w:t>
      </w:r>
    </w:p>
    <w:p/>
    <w:p>
      <w:r>
        <w:rPr/>
        <w:t>[</w:t>
      </w:r>
      <w:r>
        <w:rPr/>
        <w:t>P11</w:t>
      </w:r>
      <w:r>
        <w:rPr/>
        <w:t>] 13:49:53</w:t>
      </w:r>
    </w:p>
    <w:p>
      <w:r>
        <w:rPr/>
        <w:t>Because Italian is is nuts Polk and Eden.</w:t>
      </w:r>
    </w:p>
    <w:p/>
    <w:p>
      <w:r>
        <w:rPr/>
        <w:t>[</w:t>
      </w:r>
      <w:r>
        <w:rPr/>
        <w:t>P11</w:t>
      </w:r>
      <w:r>
        <w:rPr/>
        <w:t>] 13:49:58</w:t>
      </w:r>
    </w:p>
    <w:p>
      <w:r>
        <w:rPr/>
        <w:t>Other countries other than Italy. So I'm surprised like i would expect 10-ish?</w:t>
      </w:r>
    </w:p>
    <w:p/>
    <w:p>
      <w:r>
        <w:rPr/>
        <w:t>[</w:t>
      </w:r>
      <w:r>
        <w:rPr/>
        <w:t>P12</w:t>
      </w:r>
      <w:r>
        <w:rPr/>
        <w:t>] 13:50:08</w:t>
      </w:r>
    </w:p>
    <w:p>
      <w:r>
        <w:rPr/>
        <w:t>Yeah.</w:t>
      </w:r>
    </w:p>
    <w:p/>
    <w:p>
      <w:r>
        <w:rPr/>
        <w:t>[</w:t>
      </w:r>
      <w:r>
        <w:rPr/>
        <w:t>P11</w:t>
      </w:r>
      <w:r>
        <w:rPr/>
        <w:t>] 13:50:08</w:t>
      </w:r>
    </w:p>
    <w:p>
      <w:r>
        <w:rPr/>
        <w:t>So we can see that banish is only six. So I think that this data set is very biased.</w:t>
      </w:r>
    </w:p>
    <w:p/>
    <w:p>
      <w:r>
        <w:rPr/>
        <w:t>[</w:t>
      </w:r>
      <w:r>
        <w:rPr/>
        <w:t>P11</w:t>
      </w:r>
      <w:r>
        <w:rPr/>
        <w:t>] 13:50:17</w:t>
      </w:r>
    </w:p>
    <w:p>
      <w:r>
        <w:rPr/>
        <w:t>So district have specified</w:t>
      </w:r>
    </w:p>
    <w:p/>
    <w:p>
      <w:r>
        <w:rPr/>
        <w:t>[</w:t>
      </w:r>
      <w:r>
        <w:rPr/>
        <w:t>P11</w:t>
      </w:r>
      <w:r>
        <w:rPr/>
        <w:t>] 13:50:22</w:t>
      </w:r>
    </w:p>
    <w:p>
      <w:r>
        <w:rPr/>
        <w:t>What movies they considered. Because this is now for the whole world for sure.</w:t>
      </w:r>
    </w:p>
    <w:p/>
    <w:p>
      <w:r>
        <w:rPr/>
        <w:t>[</w:t>
      </w:r>
      <w:r>
        <w:rPr/>
        <w:t>P11</w:t>
      </w:r>
      <w:r>
        <w:rPr/>
        <w:t>] 13:50:29</w:t>
      </w:r>
    </w:p>
    <w:p>
      <w:r>
        <w:rPr/>
        <w:t>Because Italian cannot be third. And Spanish cannot be six.</w:t>
      </w:r>
    </w:p>
    <w:p/>
    <w:p>
      <w:r>
        <w:rPr/>
        <w:t>[</w:t>
      </w:r>
      <w:r>
        <w:rPr/>
        <w:t>P11</w:t>
      </w:r>
      <w:r>
        <w:rPr/>
        <w:t>] 13:50:34</w:t>
      </w:r>
    </w:p>
    <w:p>
      <w:r>
        <w:rPr/>
        <w:t>I would expect Spanish to be the second.</w:t>
      </w:r>
    </w:p>
    <w:p/>
    <w:p>
      <w:r>
        <w:rPr/>
        <w:t>[</w:t>
      </w:r>
      <w:r>
        <w:rPr/>
        <w:t>P11</w:t>
      </w:r>
      <w:r>
        <w:rPr/>
        <w:t>] 13:50:41</w:t>
      </w:r>
    </w:p>
    <w:p>
      <w:r>
        <w:rPr/>
        <w:t>Or like… I know that like india has a good movie industry like it's an important it's important the movie industry. I'm not sure about china but</w:t>
      </w:r>
    </w:p>
    <w:p/>
    <w:p>
      <w:r>
        <w:rPr/>
        <w:t>[</w:t>
      </w:r>
      <w:r>
        <w:rPr/>
        <w:t>P11</w:t>
      </w:r>
      <w:r>
        <w:rPr/>
        <w:t>] 13:51:01</w:t>
      </w:r>
    </w:p>
    <w:p>
      <w:r>
        <w:rPr/>
        <w:t>Yes, I don't feel that this this chart is fair. They should include more information.</w:t>
      </w:r>
    </w:p>
    <w:p/>
    <w:p>
      <w:r>
        <w:rPr/>
        <w:t>[</w:t>
      </w:r>
      <w:r>
        <w:rPr/>
        <w:t>P11</w:t>
      </w:r>
      <w:r>
        <w:rPr/>
        <w:t>] 13:51:08</w:t>
      </w:r>
    </w:p>
    <w:p>
      <w:r>
        <w:rPr/>
        <w:t>Otherwise, it's biased. They should specify what movie industries they included only hollywood Or I don't know.</w:t>
      </w:r>
    </w:p>
    <w:p/>
    <w:p>
      <w:r>
        <w:rPr/>
        <w:t>[</w:t>
      </w:r>
      <w:r>
        <w:rPr/>
        <w:t>P12</w:t>
      </w:r>
      <w:r>
        <w:rPr/>
        <w:t>] 13:51:21</w:t>
      </w:r>
    </w:p>
    <w:p>
      <w:r>
        <w:rPr/>
        <w:t>Yeah, I think for India and Turkey movie we have a more industry.</w:t>
      </w:r>
    </w:p>
    <w:p/>
    <w:p>
      <w:r>
        <w:rPr/>
        <w:t>[</w:t>
      </w:r>
      <w:r>
        <w:rPr/>
        <w:t>P12</w:t>
      </w:r>
      <w:r>
        <w:rPr/>
        <w:t>] 13:51:28</w:t>
      </w:r>
    </w:p>
    <w:p>
      <w:r>
        <w:rPr/>
        <w:t>Instead of this sum. Country mentioned here.</w:t>
      </w:r>
    </w:p>
    <w:p/>
    <w:p>
      <w:r>
        <w:rPr/>
        <w:t>[</w:t>
      </w:r>
      <w:r>
        <w:rPr/>
        <w:t>P11</w:t>
      </w:r>
      <w:r>
        <w:rPr/>
        <w:t>] 13:51:35</w:t>
      </w:r>
    </w:p>
    <w:p>
      <w:r>
        <w:rPr/>
        <w:t>Oh, really? Turkey, there's turkey Oh.</w:t>
      </w:r>
    </w:p>
    <w:p/>
    <w:p>
      <w:r>
        <w:rPr/>
        <w:t>[</w:t>
      </w:r>
      <w:r>
        <w:rPr/>
        <w:t>P12</w:t>
      </w:r>
      <w:r>
        <w:rPr/>
        <w:t>] 13:51:39</w:t>
      </w:r>
    </w:p>
    <w:p>
      <w:r>
        <w:rPr/>
        <w:t>Yeah, yeah, I think they are really good in the make a movie And they are really professional.</w:t>
      </w:r>
    </w:p>
    <w:p/>
    <w:p>
      <w:r>
        <w:rPr/>
        <w:t>[</w:t>
      </w:r>
      <w:r>
        <w:rPr/>
        <w:t>P11</w:t>
      </w:r>
      <w:r>
        <w:rPr/>
        <w:t>] 13:51:44</w:t>
      </w:r>
    </w:p>
    <w:p>
      <w:r>
        <w:rPr/>
        <w:t>Oh, interesting. I didn't know that.</w:t>
      </w:r>
    </w:p>
    <w:p/>
    <w:p>
      <w:r>
        <w:rPr/>
        <w:t>[</w:t>
      </w:r>
      <w:r>
        <w:rPr/>
        <w:t>P12</w:t>
      </w:r>
      <w:r>
        <w:rPr/>
        <w:t>] 13:51:48</w:t>
      </w:r>
    </w:p>
    <w:p>
      <w:r>
        <w:rPr/>
        <w:t>To make him movie, I think.</w:t>
      </w:r>
    </w:p>
    <w:p/>
    <w:p>
      <w:r>
        <w:rPr/>
        <w:t>[</w:t>
      </w:r>
      <w:r>
        <w:rPr/>
        <w:t>P11</w:t>
      </w:r>
      <w:r>
        <w:rPr/>
        <w:t>] 13:51:54</w:t>
      </w:r>
    </w:p>
    <w:p>
      <w:r>
        <w:rPr/>
        <w:t>Okay. I think I'm done with.</w:t>
      </w:r>
    </w:p>
    <w:p/>
    <w:p>
      <w:r>
        <w:rPr/>
        <w:t>[</w:t>
      </w:r>
      <w:r>
        <w:rPr/>
        <w:t>P12</w:t>
      </w:r>
      <w:r>
        <w:rPr/>
        <w:t>] 13:51:59</w:t>
      </w:r>
    </w:p>
    <w:p>
      <w:r>
        <w:rPr/>
        <w:t>Yeah, this is a chart and I don't know if the data is correct or not.</w:t>
      </w:r>
    </w:p>
    <w:p/>
    <w:p>
      <w:r>
        <w:rPr/>
        <w:t>[</w:t>
      </w:r>
      <w:r>
        <w:rPr/>
        <w:t>P11</w:t>
      </w:r>
      <w:r>
        <w:rPr/>
        <w:t>] 13:51:59</w:t>
      </w:r>
    </w:p>
    <w:p>
      <w:r>
        <w:rPr/>
        <w:t>Comments.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