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10:38:41 Okay. This is the next one. Original language distribution, you guys go ahead</w:t>
      </w:r>
    </w:p>
    <w:p>
      <w:r>
        <w:rPr/>
      </w:r>
    </w:p>
    <w:p>
      <w:r>
        <w:rPr/>
        <w:t>[P8] 10:38:54 As I was telling you, most movies were made in the us</w:t>
      </w:r>
    </w:p>
    <w:p>
      <w:r>
        <w:rPr/>
        <w:t>[P7] 10:39:00 Yeah.</w:t>
      </w:r>
    </w:p>
    <w:p>
      <w:r>
        <w:rPr/>
        <w:t>[P8] 10:39:01 It's just insane how not the only movies, but at some point planes, cars, anything was made only in the US.</w:t>
      </w:r>
    </w:p>
    <w:p>
      <w:r>
        <w:rPr/>
        <w:t>[P7] 10:39:26 Yeah.</w:t>
      </w:r>
    </w:p>
    <w:p>
      <w:r>
        <w:rPr/>
        <w:t>[P7] 10:39:13 Yeah, but I think we already got this information from previous plots that we saw those foreign films bar was a little very small in the number of movies chart And this is just telling us about different languages</w:t>
      </w:r>
    </w:p>
    <w:p>
      <w:r>
        <w:rPr/>
        <w:t>[P8] 10:39:31 But yeah, it also tells it also gives you more detail on How many movies were recorded in other languages? Until that I didn't know that French was the second language in the list.</w:t>
      </w:r>
    </w:p>
    <w:p>
      <w:r>
        <w:rPr/>
        <w:t>[P8] 10:39:47 Do you know, P7, what's the third one? It's kind of sad that Spanish is down there.</w:t>
      </w:r>
    </w:p>
    <w:p>
      <w:r>
        <w:rPr/>
        <w:t>[P7] 10:39:59 Okay, Espanyol and TE (is) German. okay</w:t>
      </w:r>
    </w:p>
    <w:p>
      <w:r>
        <w:rPr/>
        <w:t>[P8] 10:40:03 Yeah the difference is enormous. It's insane!</w:t>
      </w:r>
    </w:p>
    <w:p>
      <w:r>
        <w:rPr/>
        <w:t>[P7] 10:40:13 Yeah.</w:t>
      </w:r>
    </w:p>
    <w:p>
      <w:r>
        <w:rPr/>
        <w:t>[P8] 10:40:13 Like more than a thousand percent difference</w:t>
      </w:r>
    </w:p>
    <w:p>
      <w:r>
        <w:rPr/>
        <w:t>[P7] 10:40:19 Yeah, I think it is, again, movies of all time from 1920s to 2020.</w:t>
      </w:r>
    </w:p>
    <w:p>
      <w:r>
        <w:rPr/>
        <w:t>[P8] 10:40:23 Yeah. All right. I don't think I have more to say about this one.</w:t>
      </w:r>
    </w:p>
    <w:p>
      <w:r>
        <w:rPr/>
        <w:t>[P7] 10:40:29 Yeah, I think I'm done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