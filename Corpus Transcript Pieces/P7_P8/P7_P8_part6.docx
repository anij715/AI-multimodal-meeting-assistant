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10:28:06 Okay. This is the next graph, budgeting by genre. You guys can go ahead and discuss about it.</w:t>
      </w:r>
    </w:p>
    <w:p>
      <w:r>
        <w:rPr/>
      </w:r>
      <w:r>
        <w:rPr/>
      </w:r>
    </w:p>
    <w:p>
      <w:r>
        <w:rPr/>
        <w:t>[P8] 10:28:20 I'm happy that I studied the box plot in my statistics class.</w:t>
      </w:r>
    </w:p>
    <w:p>
      <w:r>
        <w:rPr/>
        <w:t xml:space="preserve">[P7] 10:28:27 Have you? </w:t>
      </w:r>
    </w:p>
    <w:p>
      <w:r>
        <w:rPr/>
        <w:t>[P8] 10:28:30 Yeah.</w:t>
      </w:r>
    </w:p>
    <w:p>
      <w:r>
        <w:rPr/>
        <w:t>[P7] 10:28:30 Oh, I have not. I just know the error bars and everything. I haven't taken any stats class. So I'm trying to understand from the right side what it means.</w:t>
      </w:r>
    </w:p>
    <w:p>
      <w:r>
        <w:rPr/>
        <w:t>[P8] 10:28:42 You Probably know more than me. I mean, I studied it in class, but I never actually used it on anything</w:t>
      </w:r>
    </w:p>
    <w:p>
      <w:r>
        <w:rPr/>
        <w:t>[P8] 10:28:57 Something interesting is that this one tells you it's a log scale I'm pretty sure there was a log scale somewhere in the previous graphs but they didn't know that it was log scale</w:t>
      </w:r>
    </w:p>
    <w:p>
      <w:r>
        <w:rPr/>
        <w:t>[P8] 10:29:12 Okay, this is interesting let's see.</w:t>
      </w:r>
    </w:p>
    <w:p>
      <w:r>
        <w:rPr/>
        <w:t>[P8] 10:29:18 Interesting. Seems like the budget didn't really vary that much. Well, I guess… the difference between hundred million and a thousand million is actually being</w:t>
      </w:r>
    </w:p>
    <w:p>
      <w:r>
        <w:rPr/>
        <w:t>[P7] 10:29:39 But this is for all time again or is it for .. like? I'm trying to see the timeline here, but I don't see it.</w:t>
      </w:r>
    </w:p>
    <w:p>
      <w:r>
        <w:rPr/>
        <w:t>[P8] 10:29:47 Yeah, that's a shame. This whole data set, I don't think they partitioned the data at all. I think that's how I would go about this whole experiment. I don't think they partitioned the data at all.</w:t>
      </w:r>
    </w:p>
    <w:p>
      <w:r>
        <w:rPr/>
        <w:t>[P8] 10:30:01 And if they did, That's their fault because they never told us.</w:t>
      </w:r>
    </w:p>
    <w:p>
      <w:r>
        <w:rPr/>
        <w:t>[P7] 10:30:09 Yeah, I'm a little confused by this graph. It's not clear to me what exactly is happening here?</w:t>
      </w:r>
    </w:p>
    <w:p>
      <w:r>
        <w:rPr/>
        <w:t>[P8] 10:30:23 Yeah, I mean, just trying to give you an idea of the distribution of budgets for each genre and it's also comparing the the magnitude of money that was spent for each genre.</w:t>
      </w:r>
    </w:p>
    <w:p>
      <w:r>
        <w:rPr/>
        <w:t>[P7] 10:30:39 Why is there such a large range? From maximum to minimum?</w:t>
      </w:r>
    </w:p>
    <w:p>
      <w:r>
        <w:rPr/>
        <w:t>[P7] 10:30:46 Okay, so that is the range okay</w:t>
      </w:r>
    </w:p>
    <w:p>
      <w:r>
        <w:rPr/>
        <w:t>[P8] 10:30:52 So yeah, that line and not the box but the line that just gives you an idea of where they outliers are placed at.</w:t>
      </w:r>
    </w:p>
    <w:p>
      <w:r>
        <w:rPr/>
        <w:t>[P8] 10:31:04 So this is your stuff for example for fantasy this is telling you that fantasies top four most expensive general in terms of how much budget they place for it. But at the same time there is some fantasy movie out there that was very cheap.</w:t>
      </w:r>
    </w:p>
    <w:p>
      <w:r>
        <w:rPr/>
        <w:t>[P7] 10:31:25 I see.</w:t>
      </w:r>
    </w:p>
    <w:p>
      <w:r>
        <w:rPr/>
        <w:t>[P8] 10:31:27 Wait, revenue! Oh, Is it the revenue? Wait, what?</w:t>
      </w:r>
    </w:p>
    <w:p>
      <w:r>
        <w:rPr/>
        <w:t>[P7] 10:31:32 Is it?</w:t>
      </w:r>
    </w:p>
    <w:p>
      <w:r>
        <w:rPr/>
        <w:t>[P8] 10:31:33 So I'm kind of confused because revenue is not the same as budget But the title says budget but the why y-axis legend says revenue? So I'm confused. I don't know if it's revenue. I just go by budget because I think we looked at revenue on another plot.</w:t>
      </w:r>
    </w:p>
    <w:p>
      <w:r>
        <w:rPr/>
        <w:t>[P7] 10:32:00 Yeah, it's just the whole picture is confusing to me, I mean I understood what you told me but now again on the y-axis it says revenue</w:t>
      </w:r>
    </w:p>
    <w:p>
      <w:r>
        <w:rPr/>
        <w:t>[P8] 10:32:10 Yeah, the title also says revenue.</w:t>
      </w:r>
    </w:p>
    <w:p>
      <w:r>
        <w:rPr/>
        <w:t>[P8] 10:32:16 So but wait so this is revenue Okay, let's just assume it's revenue then there is some fantasy movie out there that made $10 of revenue It's even less than 10, I think.</w:t>
      </w:r>
    </w:p>
    <w:p>
      <w:r>
        <w:rPr/>
        <w:t>[P8] 10:32:33 Yeah, it's less than 10.</w:t>
      </w:r>
    </w:p>
    <w:p>
      <w:r>
        <w:rPr/>
        <w:t>[P7] 10:32:37 Yeah, it's hard to make sense when we don't know the timeline. Because $10 may be a lot in 1920s.</w:t>
      </w:r>
    </w:p>
    <w:p>
      <w:r>
        <w:rPr/>
        <w:t>[P8] 10:32:46 I don't think it was ever that much. But anyways, I think I'm done with this one.</w:t>
      </w:r>
    </w:p>
    <w:p>
      <w:r>
        <w:rPr/>
        <w:t>[P7] 10:32:53 Yeah, me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