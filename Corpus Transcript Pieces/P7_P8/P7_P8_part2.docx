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t>[Moderator] 10:10:44 And I'll start with this first slide. It's just about highest grossing movies and you guys can go ahead and start discussing</w:t>
      </w:r>
    </w:p>
    <w:p>
      <w:r>
        <w:rPr/>
      </w:r>
    </w:p>
    <w:p>
      <w:r>
        <w:rPr/>
        <w:t>[P8] 10:10:57 All right. First thing I definitely noticed is that most successful movies in terms of grossing our action movies.</w:t>
      </w:r>
    </w:p>
    <w:p>
      <w:r>
        <w:rPr/>
        <w:t xml:space="preserve">[P7] 10:11:10 Yeah, first thing I noticed was the names of all the movies and then I saw the colors then i understood the colors from the legend what each color notes and then lastly i found out the revenue but revenue just say the number we don't know if it is in million or billion or did you find it out.. </w:t>
      </w:r>
    </w:p>
    <w:p>
      <w:r>
        <w:rPr/>
        <w:t>[P8] 10:11:37 Yeah, that's a really good catch. I have no idea. I would guess billion but</w:t>
      </w:r>
    </w:p>
    <w:p>
      <w:r>
        <w:rPr/>
        <w:t>[P7] 10:11:43 Yeah, so I think there should be some kind of number or some unit telling us.</w:t>
      </w:r>
    </w:p>
    <w:p>
      <w:r>
        <w:rPr/>
        <w:t>[P8] 10:11:51 Definitely Titanic, you can make two million. Yeah, it's interesting that Titanic is the only drama drama movie on these top 50 Ranking</w:t>
      </w:r>
    </w:p>
    <w:p>
      <w:r>
        <w:rPr/>
        <w:t>[P7] 10:12:04 Yeah, that's interesting. I didn't… see how the genre is affecting the revenue.</w:t>
      </w:r>
    </w:p>
    <w:p>
      <w:r>
        <w:rPr/>
        <w:t>[P8] 10:12:14 It's also interesting that the distance in revenue among most of the items in this ranking are very close to each other, the difference (in) earnings is not enormous, but for avatar, the differences is very solid, very noticeable.</w:t>
      </w:r>
    </w:p>
    <w:p>
      <w:r>
        <w:rPr/>
        <w:t>[P7] 10:12:42 Also… On top it says color coded by genre I don't think it's redundant to say because we can easily see it in the legend.</w:t>
      </w:r>
    </w:p>
    <w:p>
      <w:r>
        <w:rPr/>
        <w:t>[P8] 10:12:55 Yeah, I agree with that.</w:t>
      </w:r>
    </w:p>
    <w:p>
      <w:r>
        <w:rPr/>
        <w:t>[P7] 10:12:58 And top 50 highest grossing movies. Do you think this is 50 movies three six I don't think it's 50 movies.</w:t>
      </w:r>
    </w:p>
    <w:p>
      <w:r>
        <w:rPr/>
        <w:t>[P8] 10:13:05 Yeah, definitely not. For 2025.</w:t>
      </w:r>
    </w:p>
    <w:p>
      <w:r>
        <w:rPr/>
        <w:t>[P7] 10:13:14 A little bit confusing.</w:t>
      </w:r>
    </w:p>
    <w:p>
      <w:r>
        <w:rPr/>
        <w:t>[P8] 10:13:22 Yeah, science fiction movies don't seem to be very popular among the top 50 highest grossing movies either. The least popular is drama then it's followed by science fiction. That's surprising to me. I thought science fiction was more popular.</w:t>
      </w:r>
    </w:p>
    <w:p>
      <w:r>
        <w:rPr/>
        <w:t>[P8] 10:13:47 Yeah, action, the action genre is Everywhere here. People love watching action I guess</w:t>
      </w:r>
    </w:p>
    <w:p>
      <w:r>
        <w:rPr/>
        <w:t>[P7] 10:13:59 And I don't know what that one e9 is in the right corner, right bottom</w:t>
      </w:r>
    </w:p>
    <w:p>
      <w:r>
        <w:rPr/>
        <w:t>[P8] 10:14:07 I think that's what we're looking for. I think that means billion it doesn't say billion or what?</w:t>
      </w:r>
    </w:p>
    <w:p>
      <w:r>
        <w:rPr/>
        <w:t>[P7] 10:14:16 Oh, you mean 10 raised to 9. Oh yeah that was not clear to me.</w:t>
      </w:r>
    </w:p>
    <w:p>
      <w:r>
        <w:rPr/>
        <w:t>[P7] 10:14:22 Never seen that before.</w:t>
      </w:r>
    </w:p>
    <w:p>
      <w:r>
        <w:rPr/>
        <w:t>[P8] 10:14:26 It's a very odd way of representing billion in something like this. Because the graph is very… it seems to me that like they try to make it as simple as possible so that any person can interpret this data but at the same time they use that one exponential nine symbol in there which doesn't make it simple</w:t>
      </w:r>
    </w:p>
    <w:p>
      <w:r>
        <w:rPr/>
        <w:t>[P7] 10:14:49 That's one exponential nine? Oh. Okay, I, yeah, I didn't get it. Yeah, interesting.</w:t>
      </w:r>
    </w:p>
    <w:p>
      <w:r>
        <w:rPr/>
        <w:t>[Moderator] 10:15:04 Okay, when you guys are done about one slide you can just tell me and I can just navigate to the other one.</w:t>
      </w:r>
    </w:p>
    <w:p>
      <w:r>
        <w:rPr/>
        <w:t>[P8] 10:15:11 Yeah, I think… I think it would be a time for this one.</w:t>
      </w:r>
    </w:p>
    <w:p>
      <w:r>
        <w:rPr/>
        <w:t>[P7] 10:15:12 I think we are.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