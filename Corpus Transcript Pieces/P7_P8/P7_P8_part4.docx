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10:19:01 I'll go to the next one. This is the next graph, number of movies per genre.</w:t>
      </w:r>
    </w:p>
    <w:p>
      <w:r>
        <w:rPr/>
      </w:r>
    </w:p>
    <w:p>
      <w:r>
        <w:rPr/>
        <w:t>[P8] 10:19:14 Wow.</w:t>
      </w:r>
    </w:p>
    <w:p>
      <w:r>
        <w:rPr/>
        <w:t>[P7] 10:19:14 Yeah, number of movies they made a lot of dramas but We didn't see many in the top 50 or whatever that list was, top 20.</w:t>
      </w:r>
    </w:p>
    <w:p>
      <w:r>
        <w:rPr/>
        <w:t>[P8] 10:19:25 Yeah. Interesting. You know action was in the top one of the top 50.</w:t>
      </w:r>
    </w:p>
    <w:p>
      <w:r>
        <w:rPr/>
        <w:t>[P8] 10:19:35 Where's Action here? I don't see action.. Oh, I see action now.</w:t>
      </w:r>
    </w:p>
    <w:p>
      <w:r>
        <w:rPr/>
        <w:t>[P8] 10:19:39 Yeah, I would assume that action is not there aren't that many action movies because they're probably expensive to produce very most expensive movies to produce with those explosion and special effects that they use, drama is probably cheap to produce because most of it is scripting, or talking.</w:t>
      </w:r>
    </w:p>
    <w:p>
      <w:r>
        <w:rPr/>
        <w:t>[P7] 10:20:04 Mm-hmm. What I also find interesting is like there are foreign movies also included so i think the previous chart included all the movies, also there is something known as tv movie i don't know what that is. Is it like series or i don't know?</w:t>
      </w:r>
    </w:p>
    <w:p>
      <w:r>
        <w:rPr/>
        <w:t>[P8] 10:20:25 Yeah. Interesting. I would guess it's a movie made of a TV show.</w:t>
      </w:r>
    </w:p>
    <w:p>
      <w:r>
        <w:rPr/>
        <w:t>[P7] 10:20:32 Only on TV or maybe only on TV and it wasn't ever released in cinemas?</w:t>
      </w:r>
    </w:p>
    <w:p>
      <w:r>
        <w:rPr/>
        <w:t>[P8] 10:20:37 Yeah. That could be it too. I really have no idea what tv movie means.</w:t>
      </w:r>
    </w:p>
    <w:p>
      <w:r>
        <w:rPr/>
        <w:t>[P7] 10:20:48 And also it is it doesn't say number of movies like of all time or like is it a… per year thing?</w:t>
      </w:r>
    </w:p>
    <w:p>
      <w:r>
        <w:rPr/>
        <w:t>[P8] 10:21:02 Yeah, I don't know if they expect us to… I know Moderator was giving me some details about the data set but Maybe if I had paid more attention to what he was saying  I would know whether I would know whether there's a specific time range for all for these movies, i would base my conclusions based off the previous plot that started from 1920s, I think. I don't remember.</w:t>
      </w:r>
    </w:p>
    <w:p>
      <w:r>
        <w:rPr/>
        <w:t>[P7] 10:21:26 And it ended at 2017.</w:t>
      </w:r>
    </w:p>
    <w:p>
      <w:r>
        <w:rPr/>
        <w:t>[P8] 10:21:31 Hey, Moderator, I don't know if this is a lot, but can you go back to the previous plot?</w:t>
      </w:r>
    </w:p>
    <w:p>
      <w:r>
        <w:rPr/>
        <w:t>.....</w:t>
      </w:r>
    </w:p>
    <w:p>
      <w:r>
        <w:rPr/>
        <w:t>[Moderator] 10:21:38 Yep. Let me go back. Great.</w:t>
      </w:r>
    </w:p>
    <w:p>
      <w:r>
        <w:rPr/>
      </w:r>
    </w:p>
    <w:p>
      <w:r>
        <w:rPr/>
        <w:t>[P8] 10:21:43 That's the one. Yeah, from 1920s.</w:t>
      </w:r>
    </w:p>
    <w:p>
      <w:r>
        <w:rPr/>
        <w:t>[P7] 10:21:47 1920s to 2017.</w:t>
      </w:r>
    </w:p>
    <w:p>
      <w:r>
        <w:rPr/>
        <w:t>[P8] 10:21:53 Yeah. I will assume that that's the time range of this data set. This is the correct way to say it, time range?</w:t>
      </w:r>
    </w:p>
    <w:p>
      <w:r>
        <w:rPr/>
        <w:t>[P7] 10:22:02 I think so. Time period maybe</w:t>
      </w:r>
    </w:p>
    <w:p>
      <w:r>
        <w:rPr/>
        <w:t>[P8] 10:22:08 That sounds…</w:t>
      </w:r>
    </w:p>
    <w:p>
      <w:r>
        <w:rPr/>
        <w:t xml:space="preserve">[P7] 10:22:10 Okay, we can go to the next one i think </w:t>
      </w:r>
    </w:p>
    <w:p>
      <w:r>
        <w:rPr/>
        <w:t>.....</w:t>
      </w:r>
    </w:p>
    <w:p>
      <w:r>
        <w:rPr/>
      </w:r>
    </w:p>
    <w:p>
      <w:r>
        <w:rPr/>
        <w:t>[P7] 10:22:17 So from 1920 to almost 2020 so in 100 years you think only less than… 2500 movies are made in mystery fantasy and animation? that .. that is hard to believe.</w:t>
      </w:r>
    </w:p>
    <w:p>
      <w:r>
        <w:rPr/>
        <w:t>[P8] 10:22:37 Right. At the same time, if you ask me to mention more than 20 animation movies, I probably cannot come up with 20 so maybe Also, animation movies are.... Well, I know animation movies are kind of new, I think that Steve Jobs was the first one to release an animation movie.</w:t>
      </w:r>
    </w:p>
    <w:p>
      <w:r>
        <w:rPr/>
        <w:t>[P7] 10:22:57 Which one?</w:t>
      </w:r>
    </w:p>
    <w:p>
      <w:r>
        <w:rPr/>
        <w:t>[P8] 10:23:00 Toy Story. I think I'm wrong. I think it's the first 3d animation movie.</w:t>
      </w:r>
    </w:p>
    <w:p>
      <w:r>
        <w:rPr/>
        <w:t>[P8] 10:23:07 But 2D animation movies existed before. But I know they're very expensive. So I think that's why there're so few of them.</w:t>
      </w:r>
    </w:p>
    <w:p>
      <w:r>
        <w:rPr/>
        <w:t>[P8] 10:23:19 Also, I think it's only the U.S. You know, these Disney old movies i think only the u.s was releasing those movies, i don't think any other country had the technology to release 2d animation Back then.</w:t>
      </w:r>
    </w:p>
    <w:p>
      <w:r>
        <w:rPr/>
        <w:t>[P7] 10:23:35 I'm not sure about that. But I think as long as the data representation presentation it's concerned we should know from the plot that if it is of all time And if it is based on between 10 years or one year. Something like that.</w:t>
      </w:r>
    </w:p>
    <w:p>
      <w:r>
        <w:rPr/>
        <w:t>[P8] 10:23:59 Yeah. Yeah.</w:t>
      </w:r>
    </w:p>
    <w:p>
      <w:r>
        <w:rPr/>
        <w:t>[P7] 10:23:59 Yeah, I think we are done right. Okay.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