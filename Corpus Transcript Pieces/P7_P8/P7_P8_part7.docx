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10:32:57 So there's the next one. Distribution of movie ratings.</w:t>
      </w:r>
    </w:p>
    <w:p>
      <w:r>
        <w:rPr/>
      </w:r>
      <w:r>
        <w:rPr/>
      </w:r>
    </w:p>
    <w:p>
      <w:r>
        <w:rPr/>
        <w:t>[P8] 10:33:16 Basically, this is taking this all movies of all time as whole and it's telling you how many were rated (and) how much.</w:t>
      </w:r>
    </w:p>
    <w:p>
      <w:r>
        <w:rPr/>
        <w:t>[P8] 10:33:36 So I guess this is on a scale from... this scale from zero to .. I would assume it's 10, but I cannot really tell</w:t>
      </w:r>
    </w:p>
    <w:p>
      <w:r>
        <w:rPr/>
        <w:t>[P7] 10:33:48 Right.</w:t>
      </w:r>
    </w:p>
    <w:p>
      <w:r>
        <w:rPr/>
        <w:t>[P8] 10:33:52 I think it's… I mean, if you think about it there's if you go online, you'll never find a movie that has 10 out of 10. So maybe there were… the movies that were rated 10 out of 10 are so small that they don't even show up that's why the x-axis got cropped.</w:t>
      </w:r>
    </w:p>
    <w:p>
      <w:r>
        <w:rPr/>
        <w:t>[P8] 10:34:13 I mean, yeah, I mean, the biggest conclusion from this, the big one, the one to the left, is that the most popular rating is Seven, (or) 6.57?</w:t>
      </w:r>
    </w:p>
    <w:p>
      <w:r>
        <w:rPr/>
        <w:t>[P7] 10:34:27 Another thing that troubles me is again there is no timeline and we know there were more than 20,000 movies in total but here we can only see It's like 1200.</w:t>
      </w:r>
    </w:p>
    <w:p>
      <w:r>
        <w:rPr/>
        <w:t>[P8] 10:34:43 Yeah. I don't remember what was the total number, but I know what you mean yes</w:t>
      </w:r>
    </w:p>
    <w:p>
      <w:r>
        <w:rPr/>
        <w:t>[P7] 10:34:51 That's a little odd. But yeah, we can like tell we can conclude this information that okay most average rating is around six to seven</w:t>
      </w:r>
    </w:p>
    <w:p>
      <w:r>
        <w:rPr/>
        <w:t>[P8] 10:35:06 It looks like… drama movies got rated the worst</w:t>
      </w:r>
    </w:p>
    <w:p>
      <w:r>
        <w:rPr/>
        <w:t>[P7] 10:35:13 Okay. One interesting thing is action comedy, drama, all of them have zero ratings that one single bar at zero. That doesn't show much on the average plot on the left side.</w:t>
      </w:r>
    </w:p>
    <w:p>
      <w:r>
        <w:rPr/>
        <w:t>[P7] 10:35:32 And if I remember correctly, drama and action were like the top movies made So it should</w:t>
      </w:r>
    </w:p>
    <w:p>
      <w:r>
        <w:rPr/>
        <w:t>[P8] 10:35:39 Yeah. But you know. The more movies you get doesn't mean that you'll get more quality actually i think it's a bias this is a policy but you know usually when you have more stuff you'll get worse stuff.</w:t>
      </w:r>
    </w:p>
    <w:p>
      <w:r>
        <w:rPr/>
        <w:t>[P7] 10:35:55 Right. Yeah. I'm not surprised by the zero bar on the right plots, but I'm surprised there is nothing on the average one, the left side bar chart. There should be some data on the zero average vote on the left side.</w:t>
      </w:r>
    </w:p>
    <w:p>
      <w:r>
        <w:rPr/>
        <w:t>[P8] 10:36:15 I see a little…</w:t>
      </w:r>
    </w:p>
    <w:p>
      <w:r>
        <w:rPr/>
        <w:t>[P7] 10:36:17 There is like very little</w:t>
      </w:r>
    </w:p>
    <w:p>
      <w:r>
        <w:rPr/>
        <w:t>[P8] 10:36:22 I mean, yeah. I know what you mean.</w:t>
      </w:r>
    </w:p>
    <w:p>
      <w:r>
        <w:rPr/>
        <w:t>[P7] 10:36:26 And now we can see the 10 also on the scale on the right side.</w:t>
      </w:r>
    </w:p>
    <w:p>
      <w:r>
        <w:rPr/>
        <w:t>[P8] 10:36:30 Yeah. Yeah. When the data is partitioned, you see more details but not on the left side.</w:t>
      </w:r>
    </w:p>
    <w:p>
      <w:r>
        <w:rPr/>
        <w:t>[P8] 10:36:40 But yeah, I think that's all I got to say about this one.</w:t>
      </w:r>
    </w:p>
    <w:p>
      <w:r>
        <w:rPr/>
        <w:t>[P7] 10:36:43 Yeah, me too. I'm done with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