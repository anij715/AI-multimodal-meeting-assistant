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10:15:15 All right. This is the next slide. Average movie revenue over the years, you guys can start discussing</w:t>
      </w:r>
    </w:p>
    <w:p>
      <w:r>
        <w:rPr/>
      </w:r>
    </w:p>
    <w:p>
      <w:r>
        <w:rPr/>
        <w:t>[P8] 10:15:27 Okay, at least this one tells us that's the revenues in the revenues US dollars.</w:t>
      </w:r>
    </w:p>
    <w:p>
      <w:r>
        <w:rPr/>
        <w:t>[P7] 10:15:41 Okay, so it is average of what? 50 movies or the movies that we just saw in the previous slide? That I don't know. Or is it just the all?</w:t>
      </w:r>
    </w:p>
    <w:p>
      <w:r>
        <w:rPr/>
        <w:t>[P8] 10:15:52 I think it's… Yeah, I don't know what the sample population is. I have no idea.</w:t>
      </w:r>
    </w:p>
    <w:p>
      <w:r>
        <w:rPr/>
        <w:t>[P7] 10:16:01 All right.</w:t>
      </w:r>
    </w:p>
    <w:p>
      <w:r>
        <w:rPr/>
        <w:t>[P8] 10:16:02 I would guess it's… the average mobile revenue among every movie in the movie industry</w:t>
      </w:r>
    </w:p>
    <w:p>
      <w:r>
        <w:rPr/>
        <w:t>[P7] 10:16:12 Yeah like so all the foreign movies included?</w:t>
      </w:r>
    </w:p>
    <w:p>
      <w:r>
        <w:rPr/>
        <w:t>[P8] 10:16:16 That's a good question.</w:t>
      </w:r>
    </w:p>
    <w:p>
      <w:r>
        <w:rPr/>
        <w:t>[P7] 10:16:19 That's not clear.</w:t>
      </w:r>
    </w:p>
    <w:p>
      <w:r>
        <w:rPr/>
        <w:t>[P8] 10:16:21 I'm actually not sure of how much percentage of all movies are produced by Hollywood. Maybe most of them?</w:t>
      </w:r>
    </w:p>
    <w:p>
      <w:r>
        <w:rPr/>
        <w:t>[P7] 10:16:31 Yeah, it is surprising that in the year 19.... like before 1940 you see that data point about 10 raised to 8, It's surprising that the average revenue was that much which is almost similar to in 2017.</w:t>
      </w:r>
    </w:p>
    <w:p>
      <w:r>
        <w:rPr/>
        <w:t>[P8] 10:16:49 Yeah, we need to see what movie caused that data point to be up there. It's very interesting.</w:t>
      </w:r>
    </w:p>
    <w:p>
      <w:r>
        <w:rPr/>
        <w:t>[P7] 10:16:57 Yeah, it's hard to believe that one movie will cause that. Maybe movie industry was booming that time</w:t>
      </w:r>
    </w:p>
    <w:p>
      <w:r>
        <w:rPr/>
        <w:t>[P8] 10:17:08 Yeah, maybe there was some new technology introduced that made people go crazy for movies. I'd like to know that.</w:t>
      </w:r>
    </w:p>
    <w:p>
      <w:r>
        <w:rPr/>
        <w:t>[P7] 10:17:19 And next year already it dropped a lot by a lot after that one higher data point.</w:t>
      </w:r>
    </w:p>
    <w:p>
      <w:r>
        <w:rPr/>
        <w:t>[P8] 10:17:32 Yeah, it's very interesting. I don't know what's the correct statistical term but it will go down very hard and go up very hard before the 2000 But after the 80s actually the difference is not that big.</w:t>
      </w:r>
    </w:p>
    <w:p>
      <w:r>
        <w:rPr/>
        <w:t>[P8] 10:17:59 I think that just tells us that people started adopting movies as an everyday activity, seems like before they ached these people would sometimes watch lots of movies make a lot of revenue and sometimes they would use not buy movies at all</w:t>
      </w:r>
    </w:p>
    <w:p>
      <w:r>
        <w:rPr/>
        <w:t>[P7] 10:18:16 Yeah. And so it's hard to make any conclusion right now when we don't know the sample size or if it is only American movies or It includes foreign movies.</w:t>
      </w:r>
    </w:p>
    <w:p>
      <w:r>
        <w:rPr/>
        <w:t>[P8] 10:18:29 We also don't know if the… dollar value of revenue is adjusted to the present value.</w:t>
      </w:r>
    </w:p>
    <w:p>
      <w:r>
        <w:rPr/>
        <w:t>[P7] 10:18:40 That's interesting. That was not clear maybe that's what has happened that's why it's in the same region.</w:t>
      </w:r>
    </w:p>
    <w:p>
      <w:r>
        <w:rPr/>
        <w:t>[P8] 10:18:50 Yes. But yeah, I don't think I have more to say about this one.</w:t>
      </w:r>
    </w:p>
    <w:p>
      <w:r>
        <w:rPr/>
        <w:t>[P7] 10:18:57 Yeah, me either.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