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10:24:04 I'll go to the next slide. This is the next one - top five movie genres over the years.</w:t>
      </w:r>
    </w:p>
    <w:p>
      <w:r>
        <w:rPr/>
      </w:r>
    </w:p>
    <w:p>
      <w:r>
        <w:rPr/>
        <w:t>[P8] 10:24:15 Looks like it's the same time range as the time range previous to last plot we saw.</w:t>
      </w:r>
    </w:p>
    <w:p>
      <w:r>
        <w:rPr/>
        <w:t>[P7] 10:24:30 Yeah. Number of movies. Okay, so I think it was the total number of movies because now we can see on the y-axis like it's 100 or 120 scale. So.</w:t>
      </w:r>
    </w:p>
    <w:p>
      <w:r>
        <w:rPr/>
        <w:t>[P8] 10:24:55 Wow, that's crazy.</w:t>
      </w:r>
    </w:p>
    <w:p>
      <w:r>
        <w:rPr/>
        <w:t>[P8] 10:25:01 So they were like, what, like. Two romance movies? The 1930s? Interesting.</w:t>
      </w:r>
    </w:p>
    <w:p>
      <w:r>
        <w:rPr/>
        <w:t>[P7] 10:25:11 I don't know if these points are taken for every year or every two year or What's the minimum data point?</w:t>
      </w:r>
    </w:p>
    <w:p>
      <w:r>
        <w:rPr/>
        <w:t>[P7] 10:25:20 That minimum time range for that data point. You know?</w:t>
      </w:r>
    </w:p>
    <w:p>
      <w:r>
        <w:rPr/>
        <w:t>[P8] 10:25:27 I know what you mean, but at the same time i feel like... I don't know how to explain this, but it's not data that was taken like in an experiment you know it was just data collected so let's say if a movie was produced in 1925, they'll just put a data point 1925.</w:t>
      </w:r>
    </w:p>
    <w:p>
      <w:r>
        <w:rPr/>
        <w:t>[P8] 10:25:50 But are you talking about whether they just put the data point within the year or within the month or within the week is that what you're talking about the resolution?</w:t>
      </w:r>
    </w:p>
    <w:p>
      <w:r>
        <w:rPr/>
        <w:t>[P7] 10:25:59 I'm saying like a year, like… have it like plotted only for 1920 so how many movies were released in 1920 so let's plot a data point there and so on according to your</w:t>
      </w:r>
    </w:p>
    <w:p>
      <w:r>
        <w:rPr/>
        <w:t>[P8] 10:26:17 Yeah, I mean, we would need to look at the data - the raw data to see how they came up with these graphs but I wouldn't think they overcomplicated this.</w:t>
      </w:r>
    </w:p>
    <w:p>
      <w:r>
        <w:rPr/>
        <w:t>[P7] 10:26:36 Yeah, but this is like the same data from the previous slide but just plotted differently.</w:t>
      </w:r>
    </w:p>
    <w:p>
      <w:r>
        <w:rPr/>
        <w:t>[P8] 10:26:42 Yeah. I mean, a trend that's… Definitely noticeable over every graph is that</w:t>
      </w:r>
    </w:p>
    <w:p>
      <w:r>
        <w:rPr/>
        <w:t>[P7] 10:26:55 So in the last year, if you see in the last year.</w:t>
      </w:r>
    </w:p>
    <w:p>
      <w:r>
        <w:rPr/>
        <w:t>[P8] 10:26:54 Man, I keep forgetting words. The rate of growth, the rate of growth jumped after the 80s.</w:t>
      </w:r>
    </w:p>
    <w:p>
      <w:r>
        <w:rPr/>
        <w:t>[P7] 10:27:03 Right. And the rate of like it also plunge down by a lot if you see the last data point</w:t>
      </w:r>
    </w:p>
    <w:p>
      <w:r>
        <w:rPr/>
        <w:t>[P8] 10:27:12 Yeah, but like in 2018 maybe? I don't know what happened there.</w:t>
      </w:r>
    </w:p>
    <w:p>
      <w:r>
        <w:rPr/>
        <w:t>[P7] 10:27:17 2017, 2018.</w:t>
      </w:r>
    </w:p>
    <w:p>
      <w:r>
        <w:rPr/>
        <w:t>[P8] 10:27:20 Was it COVID? Um.</w:t>
      </w:r>
    </w:p>
    <w:p>
      <w:r>
        <w:rPr/>
        <w:t>[P7] 10:27:22 No, it started in 2020. But I think they only collected the movies for half of the year And then they plotted those points maybe that's why</w:t>
      </w:r>
    </w:p>
    <w:p>
      <w:r>
        <w:rPr/>
        <w:t>[P8] 10:27:36 That's a really good Assumption, yeah, it could be we don't know what month they started.</w:t>
      </w:r>
    </w:p>
    <w:p>
      <w:r>
        <w:rPr/>
        <w:t>[P8] 10:27:44 Maybe they even started or stopped taking movies into account on January or something like that.</w:t>
      </w:r>
    </w:p>
    <w:p>
      <w:r>
        <w:rPr/>
        <w:t>[P7] 10:27:52 Maybe, yeah.</w:t>
      </w:r>
    </w:p>
    <w:p>
      <w:r>
        <w:rPr/>
        <w:t>[P8] 10:27:52 Yeah, that's a really good question to ask.</w:t>
      </w:r>
    </w:p>
    <w:p>
      <w:r>
        <w:rPr/>
        <w:t>[P7] 10:27:57 And I think that's it. If you want to talk more.</w:t>
      </w:r>
    </w:p>
    <w:p>
      <w:r>
        <w:rPr/>
        <w:t>[P8] 10:28:02 Yeah, I'm done with this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